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4ECB77">
      <w:pPr>
        <w:pStyle w:val="3"/>
        <w:spacing w:before="61"/>
        <w:ind w:right="1060"/>
        <w:jc w:val="center"/>
      </w:pPr>
      <w:r>
        <w:rPr>
          <w:color w:val="4471C4"/>
        </w:rPr>
        <w:t xml:space="preserve">“ </w:t>
      </w:r>
      <w:r>
        <w:rPr>
          <w:rFonts w:hint="default"/>
          <w:color w:val="4471C4"/>
        </w:rPr>
        <w:t>DreadEase - Phobia Detection and Therapy using ML</w:t>
      </w:r>
      <w:r>
        <w:rPr>
          <w:color w:val="4471C4"/>
          <w:spacing w:val="-2"/>
        </w:rPr>
        <w:t>”</w:t>
      </w:r>
    </w:p>
    <w:p w14:paraId="62902877">
      <w:pPr>
        <w:spacing w:before="190" w:line="259" w:lineRule="auto"/>
        <w:ind w:left="114" w:right="1053" w:firstLine="0"/>
        <w:jc w:val="center"/>
        <w:rPr>
          <w:sz w:val="28"/>
        </w:rPr>
      </w:pPr>
      <w:r>
        <w:rPr>
          <w:sz w:val="28"/>
        </w:rPr>
        <w:t>Mini</w:t>
      </w:r>
      <w:r>
        <w:rPr>
          <w:spacing w:val="-3"/>
          <w:sz w:val="28"/>
        </w:rPr>
        <w:t xml:space="preserve"> </w:t>
      </w:r>
      <w:r>
        <w:rPr>
          <w:sz w:val="28"/>
        </w:rPr>
        <w:t>Project</w:t>
      </w:r>
      <w:r>
        <w:rPr>
          <w:spacing w:val="-6"/>
          <w:sz w:val="28"/>
        </w:rPr>
        <w:t xml:space="preserve"> </w:t>
      </w:r>
      <w:r>
        <w:rPr>
          <w:sz w:val="28"/>
        </w:rPr>
        <w:t>submitted</w:t>
      </w:r>
      <w:r>
        <w:rPr>
          <w:spacing w:val="-3"/>
          <w:sz w:val="28"/>
        </w:rPr>
        <w:t xml:space="preserve"> </w:t>
      </w:r>
      <w:r>
        <w:rPr>
          <w:sz w:val="28"/>
        </w:rPr>
        <w:t>in</w:t>
      </w:r>
      <w:r>
        <w:rPr>
          <w:spacing w:val="-3"/>
          <w:sz w:val="28"/>
        </w:rPr>
        <w:t xml:space="preserve"> </w:t>
      </w:r>
      <w:r>
        <w:rPr>
          <w:sz w:val="28"/>
        </w:rPr>
        <w:t>partial fulfilment</w:t>
      </w:r>
      <w:r>
        <w:rPr>
          <w:spacing w:val="-5"/>
          <w:sz w:val="28"/>
        </w:rPr>
        <w:t xml:space="preserve"> </w:t>
      </w:r>
      <w:r>
        <w:rPr>
          <w:sz w:val="28"/>
        </w:rPr>
        <w:t>of</w:t>
      </w:r>
      <w:r>
        <w:rPr>
          <w:spacing w:val="-4"/>
          <w:sz w:val="28"/>
        </w:rPr>
        <w:t xml:space="preserve"> </w:t>
      </w:r>
      <w:r>
        <w:rPr>
          <w:sz w:val="28"/>
        </w:rPr>
        <w:t>the</w:t>
      </w:r>
      <w:r>
        <w:rPr>
          <w:spacing w:val="-4"/>
          <w:sz w:val="28"/>
        </w:rPr>
        <w:t xml:space="preserve"> </w:t>
      </w:r>
      <w:r>
        <w:rPr>
          <w:sz w:val="28"/>
        </w:rPr>
        <w:t>requirements</w:t>
      </w:r>
      <w:r>
        <w:rPr>
          <w:spacing w:val="-3"/>
          <w:sz w:val="28"/>
        </w:rPr>
        <w:t xml:space="preserve"> </w:t>
      </w:r>
      <w:r>
        <w:rPr>
          <w:sz w:val="28"/>
        </w:rPr>
        <w:t>for</w:t>
      </w:r>
      <w:r>
        <w:rPr>
          <w:spacing w:val="-4"/>
          <w:sz w:val="28"/>
        </w:rPr>
        <w:t xml:space="preserve"> </w:t>
      </w:r>
      <w:r>
        <w:rPr>
          <w:sz w:val="28"/>
        </w:rPr>
        <w:t>the</w:t>
      </w:r>
      <w:r>
        <w:rPr>
          <w:spacing w:val="-4"/>
          <w:sz w:val="28"/>
        </w:rPr>
        <w:t xml:space="preserve"> </w:t>
      </w:r>
      <w:r>
        <w:rPr>
          <w:sz w:val="28"/>
        </w:rPr>
        <w:t>award</w:t>
      </w:r>
      <w:r>
        <w:rPr>
          <w:spacing w:val="-3"/>
          <w:sz w:val="28"/>
        </w:rPr>
        <w:t xml:space="preserve"> </w:t>
      </w:r>
      <w:r>
        <w:rPr>
          <w:sz w:val="28"/>
        </w:rPr>
        <w:t>of the degree of</w:t>
      </w:r>
    </w:p>
    <w:p w14:paraId="71D1000B">
      <w:pPr>
        <w:spacing w:before="159" w:line="482" w:lineRule="auto"/>
        <w:ind w:left="2459" w:right="3396" w:firstLine="0"/>
        <w:jc w:val="center"/>
        <w:rPr>
          <w:b/>
          <w:sz w:val="28"/>
        </w:rPr>
      </w:pPr>
      <w:r>
        <w:rPr>
          <w:b/>
          <w:color w:val="001F5F"/>
          <w:sz w:val="28"/>
        </w:rPr>
        <w:t>BACHELOR</w:t>
      </w:r>
      <w:r>
        <w:rPr>
          <w:b/>
          <w:color w:val="001F5F"/>
          <w:spacing w:val="-18"/>
          <w:sz w:val="28"/>
        </w:rPr>
        <w:t xml:space="preserve"> </w:t>
      </w:r>
      <w:r>
        <w:rPr>
          <w:b/>
          <w:color w:val="001F5F"/>
          <w:sz w:val="28"/>
        </w:rPr>
        <w:t>OF</w:t>
      </w:r>
      <w:r>
        <w:rPr>
          <w:b/>
          <w:color w:val="001F5F"/>
          <w:spacing w:val="-17"/>
          <w:sz w:val="28"/>
        </w:rPr>
        <w:t xml:space="preserve"> </w:t>
      </w:r>
      <w:r>
        <w:rPr>
          <w:b/>
          <w:color w:val="001F5F"/>
          <w:sz w:val="28"/>
        </w:rPr>
        <w:t xml:space="preserve">TECHNOLOGY </w:t>
      </w:r>
      <w:r>
        <w:rPr>
          <w:b/>
          <w:color w:val="001F5F"/>
          <w:spacing w:val="-6"/>
          <w:sz w:val="28"/>
        </w:rPr>
        <w:t>IN</w:t>
      </w:r>
    </w:p>
    <w:p w14:paraId="1D6B2CA7">
      <w:pPr>
        <w:spacing w:before="0" w:line="316" w:lineRule="exact"/>
        <w:ind w:left="114" w:right="1049" w:firstLine="0"/>
        <w:jc w:val="center"/>
        <w:rPr>
          <w:b/>
          <w:sz w:val="28"/>
        </w:rPr>
      </w:pPr>
      <w:r>
        <w:rPr>
          <w:b/>
          <w:color w:val="001F5F"/>
          <w:sz w:val="28"/>
        </w:rPr>
        <w:t>COMPUTER</w:t>
      </w:r>
      <w:r>
        <w:rPr>
          <w:b/>
          <w:color w:val="001F5F"/>
          <w:spacing w:val="-9"/>
          <w:sz w:val="28"/>
        </w:rPr>
        <w:t xml:space="preserve"> </w:t>
      </w:r>
      <w:r>
        <w:rPr>
          <w:b/>
          <w:color w:val="001F5F"/>
          <w:sz w:val="28"/>
        </w:rPr>
        <w:t>SCIENCE</w:t>
      </w:r>
      <w:r>
        <w:rPr>
          <w:b/>
          <w:color w:val="001F5F"/>
          <w:spacing w:val="-7"/>
          <w:sz w:val="28"/>
        </w:rPr>
        <w:t xml:space="preserve"> </w:t>
      </w:r>
      <w:r>
        <w:rPr>
          <w:b/>
          <w:color w:val="001F5F"/>
          <w:sz w:val="28"/>
        </w:rPr>
        <w:t>AND</w:t>
      </w:r>
      <w:r>
        <w:rPr>
          <w:b/>
          <w:color w:val="001F5F"/>
          <w:spacing w:val="-7"/>
          <w:sz w:val="28"/>
        </w:rPr>
        <w:t xml:space="preserve"> </w:t>
      </w:r>
      <w:r>
        <w:rPr>
          <w:b/>
          <w:color w:val="001F5F"/>
          <w:sz w:val="28"/>
        </w:rPr>
        <w:t>ENGINEERING</w:t>
      </w:r>
      <w:r>
        <w:rPr>
          <w:b/>
          <w:color w:val="001F5F"/>
          <w:spacing w:val="-4"/>
          <w:sz w:val="28"/>
        </w:rPr>
        <w:t xml:space="preserve"> </w:t>
      </w:r>
      <w:r>
        <w:rPr>
          <w:b/>
          <w:color w:val="001F5F"/>
          <w:spacing w:val="-2"/>
          <w:sz w:val="28"/>
        </w:rPr>
        <w:t>(AI&amp;ML)</w:t>
      </w:r>
    </w:p>
    <w:p w14:paraId="686967F8">
      <w:pPr>
        <w:spacing w:before="0" w:line="322" w:lineRule="exact"/>
        <w:ind w:left="114" w:right="1050" w:firstLine="0"/>
        <w:jc w:val="center"/>
        <w:rPr>
          <w:sz w:val="28"/>
        </w:rPr>
      </w:pPr>
      <w:r>
        <w:rPr>
          <w:color w:val="001F5F"/>
          <w:spacing w:val="-10"/>
          <w:sz w:val="28"/>
        </w:rPr>
        <w:t>`</w:t>
      </w:r>
    </w:p>
    <w:p w14:paraId="7EAB342D">
      <w:pPr>
        <w:spacing w:before="0"/>
        <w:ind w:left="114" w:right="1052" w:firstLine="0"/>
        <w:jc w:val="center"/>
        <w:rPr>
          <w:i/>
          <w:sz w:val="28"/>
        </w:rPr>
      </w:pPr>
      <w:r>
        <w:rPr>
          <w:i/>
          <w:color w:val="001F5F"/>
          <w:sz w:val="28"/>
        </w:rPr>
        <w:t>Under</w:t>
      </w:r>
      <w:r>
        <w:rPr>
          <w:i/>
          <w:color w:val="001F5F"/>
          <w:spacing w:val="-6"/>
          <w:sz w:val="28"/>
        </w:rPr>
        <w:t xml:space="preserve"> </w:t>
      </w:r>
      <w:r>
        <w:rPr>
          <w:i/>
          <w:color w:val="001F5F"/>
          <w:sz w:val="28"/>
        </w:rPr>
        <w:t>the</w:t>
      </w:r>
      <w:r>
        <w:rPr>
          <w:i/>
          <w:color w:val="001F5F"/>
          <w:spacing w:val="-6"/>
          <w:sz w:val="28"/>
        </w:rPr>
        <w:t xml:space="preserve"> </w:t>
      </w:r>
      <w:r>
        <w:rPr>
          <w:i/>
          <w:color w:val="001F5F"/>
          <w:sz w:val="28"/>
        </w:rPr>
        <w:t>esteemed</w:t>
      </w:r>
      <w:r>
        <w:rPr>
          <w:i/>
          <w:color w:val="001F5F"/>
          <w:spacing w:val="-7"/>
          <w:sz w:val="28"/>
        </w:rPr>
        <w:t xml:space="preserve"> </w:t>
      </w:r>
      <w:r>
        <w:rPr>
          <w:i/>
          <w:color w:val="001F5F"/>
          <w:sz w:val="28"/>
        </w:rPr>
        <w:t>guidance</w:t>
      </w:r>
      <w:r>
        <w:rPr>
          <w:i/>
          <w:color w:val="001F5F"/>
          <w:spacing w:val="-6"/>
          <w:sz w:val="28"/>
        </w:rPr>
        <w:t xml:space="preserve"> </w:t>
      </w:r>
      <w:r>
        <w:rPr>
          <w:i/>
          <w:color w:val="001F5F"/>
          <w:spacing w:val="-5"/>
          <w:sz w:val="28"/>
        </w:rPr>
        <w:t>of</w:t>
      </w:r>
    </w:p>
    <w:p w14:paraId="58CBB7B2">
      <w:pPr>
        <w:pStyle w:val="9"/>
        <w:rPr>
          <w:i/>
          <w:sz w:val="28"/>
        </w:rPr>
      </w:pPr>
    </w:p>
    <w:p w14:paraId="03655F1E">
      <w:pPr>
        <w:pStyle w:val="3"/>
        <w:spacing w:before="0" w:line="368" w:lineRule="exact"/>
        <w:ind w:right="1054"/>
        <w:jc w:val="center"/>
      </w:pPr>
      <w:r>
        <w:rPr>
          <w:rFonts w:hint="default"/>
          <w:spacing w:val="-2"/>
          <w:lang w:val="en-US"/>
        </w:rPr>
        <w:t>M. Supriya</w:t>
      </w:r>
    </w:p>
    <w:p w14:paraId="600235D3">
      <w:pPr>
        <w:spacing w:before="0" w:line="368" w:lineRule="exact"/>
        <w:ind w:right="1058" w:firstLine="1600" w:firstLineChars="500"/>
        <w:jc w:val="both"/>
        <w:rPr>
          <w:sz w:val="32"/>
        </w:rPr>
      </w:pPr>
      <w:r>
        <w:rPr>
          <w:sz w:val="32"/>
        </w:rPr>
        <w:t>Associate</w:t>
      </w:r>
      <w:r>
        <w:rPr>
          <w:spacing w:val="-16"/>
          <w:sz w:val="32"/>
        </w:rPr>
        <w:t xml:space="preserve"> </w:t>
      </w:r>
      <w:r>
        <w:rPr>
          <w:sz w:val="32"/>
        </w:rPr>
        <w:t>Professor,</w:t>
      </w:r>
      <w:r>
        <w:rPr>
          <w:spacing w:val="-16"/>
          <w:sz w:val="32"/>
        </w:rPr>
        <w:t xml:space="preserve"> </w:t>
      </w:r>
      <w:r>
        <w:rPr>
          <w:sz w:val="32"/>
        </w:rPr>
        <w:t>CSE(AI&amp;ML)</w:t>
      </w:r>
      <w:r>
        <w:rPr>
          <w:spacing w:val="-14"/>
          <w:sz w:val="32"/>
        </w:rPr>
        <w:t xml:space="preserve"> </w:t>
      </w:r>
      <w:r>
        <w:rPr>
          <w:spacing w:val="-2"/>
          <w:sz w:val="32"/>
        </w:rPr>
        <w:t>Department</w:t>
      </w:r>
    </w:p>
    <w:p w14:paraId="122827BA">
      <w:pPr>
        <w:pStyle w:val="9"/>
        <w:spacing w:before="242"/>
        <w:rPr>
          <w:sz w:val="32"/>
        </w:rPr>
      </w:pPr>
    </w:p>
    <w:p w14:paraId="39785D8D">
      <w:pPr>
        <w:spacing w:before="1"/>
        <w:ind w:left="114" w:right="1052" w:firstLine="0"/>
        <w:jc w:val="center"/>
        <w:rPr>
          <w:sz w:val="28"/>
        </w:rPr>
      </w:pPr>
      <w:r>
        <w:rPr>
          <w:sz w:val="28"/>
        </w:rPr>
        <w:t>Submitted</w:t>
      </w:r>
      <w:r>
        <w:rPr>
          <w:spacing w:val="-8"/>
          <w:sz w:val="28"/>
        </w:rPr>
        <w:t xml:space="preserve"> </w:t>
      </w:r>
      <w:r>
        <w:rPr>
          <w:spacing w:val="-5"/>
          <w:sz w:val="28"/>
        </w:rPr>
        <w:t>by</w:t>
      </w:r>
    </w:p>
    <w:p w14:paraId="2EB13422">
      <w:pPr>
        <w:numPr>
          <w:ilvl w:val="0"/>
          <w:numId w:val="0"/>
        </w:numPr>
        <w:tabs>
          <w:tab w:val="left" w:pos="5651"/>
        </w:tabs>
        <w:spacing w:before="162" w:line="369" w:lineRule="auto"/>
        <w:ind w:left="2545" w:leftChars="966" w:right="3068" w:rightChars="0" w:hanging="420" w:hangingChars="150"/>
        <w:jc w:val="both"/>
        <w:rPr>
          <w:rFonts w:hint="default"/>
          <w:b/>
          <w:sz w:val="28"/>
          <w:lang w:val="en-IN"/>
        </w:rPr>
      </w:pPr>
      <w:r>
        <w:rPr>
          <w:rFonts w:hint="default"/>
          <w:b/>
          <w:sz w:val="28"/>
          <w:lang w:val="en-IN"/>
        </w:rPr>
        <w:t xml:space="preserve">B.REETHIKA                        </w:t>
      </w:r>
      <w:r>
        <w:rPr>
          <w:b/>
          <w:sz w:val="28"/>
        </w:rPr>
        <w:t>2</w:t>
      </w:r>
      <w:r>
        <w:rPr>
          <w:rFonts w:hint="default"/>
          <w:b/>
          <w:sz w:val="28"/>
          <w:lang w:val="en-IN"/>
        </w:rPr>
        <w:t>1</w:t>
      </w:r>
      <w:r>
        <w:rPr>
          <w:b/>
          <w:sz w:val="28"/>
        </w:rPr>
        <w:t>R11A66</w:t>
      </w:r>
      <w:r>
        <w:rPr>
          <w:rFonts w:hint="default"/>
          <w:b/>
          <w:sz w:val="28"/>
          <w:lang w:val="en-IN"/>
        </w:rPr>
        <w:t>A2</w:t>
      </w:r>
      <w:r>
        <w:rPr>
          <w:b/>
          <w:sz w:val="28"/>
        </w:rPr>
        <w:t xml:space="preserve"> </w:t>
      </w:r>
      <w:r>
        <w:rPr>
          <w:rFonts w:hint="default"/>
          <w:b/>
          <w:sz w:val="28"/>
          <w:lang w:val="en-IN"/>
        </w:rPr>
        <w:t xml:space="preserve">   </w:t>
      </w:r>
    </w:p>
    <w:p w14:paraId="28D1292C">
      <w:pPr>
        <w:numPr>
          <w:ilvl w:val="0"/>
          <w:numId w:val="0"/>
        </w:numPr>
        <w:tabs>
          <w:tab w:val="left" w:pos="5651"/>
        </w:tabs>
        <w:spacing w:before="162" w:line="369" w:lineRule="auto"/>
        <w:ind w:left="2127" w:leftChars="0" w:right="3068" w:rightChars="0"/>
        <w:jc w:val="both"/>
        <w:rPr>
          <w:b/>
          <w:sz w:val="28"/>
        </w:rPr>
      </w:pPr>
      <w:r>
        <w:rPr>
          <w:rFonts w:hint="default"/>
          <w:b/>
          <w:sz w:val="28"/>
          <w:lang w:val="en-IN"/>
        </w:rPr>
        <w:t xml:space="preserve">N.SRI DURGA                       </w:t>
      </w:r>
      <w:r>
        <w:rPr>
          <w:b/>
          <w:spacing w:val="-2"/>
          <w:sz w:val="28"/>
        </w:rPr>
        <w:t>2</w:t>
      </w:r>
      <w:r>
        <w:rPr>
          <w:rFonts w:hint="default"/>
          <w:b/>
          <w:spacing w:val="-2"/>
          <w:sz w:val="28"/>
          <w:lang w:val="en-IN"/>
        </w:rPr>
        <w:t>1</w:t>
      </w:r>
      <w:r>
        <w:rPr>
          <w:b/>
          <w:spacing w:val="-2"/>
          <w:sz w:val="28"/>
        </w:rPr>
        <w:t>R11A66</w:t>
      </w:r>
      <w:r>
        <w:rPr>
          <w:rFonts w:hint="default"/>
          <w:b/>
          <w:spacing w:val="-2"/>
          <w:sz w:val="28"/>
          <w:lang w:val="en-IN"/>
        </w:rPr>
        <w:t>C7</w:t>
      </w:r>
      <w:r>
        <w:rPr>
          <w:b/>
          <w:spacing w:val="-2"/>
          <w:sz w:val="28"/>
        </w:rPr>
        <w:t xml:space="preserve"> </w:t>
      </w:r>
    </w:p>
    <w:p w14:paraId="7F4D2535">
      <w:pPr>
        <w:pStyle w:val="9"/>
        <w:spacing w:before="31"/>
        <w:rPr>
          <w:b/>
          <w:sz w:val="20"/>
        </w:rPr>
      </w:pPr>
      <w:r>
        <w:drawing>
          <wp:anchor distT="0" distB="0" distL="0" distR="0" simplePos="0" relativeHeight="251659264" behindDoc="1" locked="0" layoutInCell="1" allowOverlap="1">
            <wp:simplePos x="0" y="0"/>
            <wp:positionH relativeFrom="page">
              <wp:posOffset>2948305</wp:posOffset>
            </wp:positionH>
            <wp:positionV relativeFrom="paragraph">
              <wp:posOffset>180975</wp:posOffset>
            </wp:positionV>
            <wp:extent cx="1664335" cy="1675765"/>
            <wp:effectExtent l="0" t="0" r="12065" b="635"/>
            <wp:wrapTopAndBottom/>
            <wp:docPr id="1" name="Image 1" descr="coll logo"/>
            <wp:cNvGraphicFramePr/>
            <a:graphic xmlns:a="http://schemas.openxmlformats.org/drawingml/2006/main">
              <a:graphicData uri="http://schemas.openxmlformats.org/drawingml/2006/picture">
                <pic:pic xmlns:pic="http://schemas.openxmlformats.org/drawingml/2006/picture">
                  <pic:nvPicPr>
                    <pic:cNvPr id="1" name="Image 1" descr="coll logo"/>
                    <pic:cNvPicPr/>
                  </pic:nvPicPr>
                  <pic:blipFill>
                    <a:blip r:embed="rId8"/>
                    <a:stretch>
                      <a:fillRect/>
                    </a:stretch>
                  </pic:blipFill>
                  <pic:spPr>
                    <a:xfrm>
                      <a:off x="0" y="0"/>
                      <a:ext cx="1664335" cy="1675765"/>
                    </a:xfrm>
                    <a:prstGeom prst="rect">
                      <a:avLst/>
                    </a:prstGeom>
                    <a:noFill/>
                    <a:ln>
                      <a:noFill/>
                    </a:ln>
                  </pic:spPr>
                </pic:pic>
              </a:graphicData>
            </a:graphic>
          </wp:anchor>
        </w:drawing>
      </w:r>
    </w:p>
    <w:p w14:paraId="05D6E55C">
      <w:pPr>
        <w:pStyle w:val="9"/>
        <w:spacing w:before="254"/>
        <w:rPr>
          <w:b/>
          <w:sz w:val="28"/>
        </w:rPr>
      </w:pPr>
    </w:p>
    <w:p w14:paraId="127209D5">
      <w:pPr>
        <w:pStyle w:val="4"/>
        <w:spacing w:before="0"/>
        <w:ind w:left="114" w:right="1047" w:firstLine="0"/>
        <w:jc w:val="center"/>
      </w:pPr>
      <w:r>
        <w:rPr>
          <w:color w:val="00AF50"/>
        </w:rPr>
        <w:t>Department</w:t>
      </w:r>
      <w:r>
        <w:rPr>
          <w:color w:val="00AF50"/>
          <w:spacing w:val="-7"/>
        </w:rPr>
        <w:t xml:space="preserve"> </w:t>
      </w:r>
      <w:r>
        <w:rPr>
          <w:color w:val="00AF50"/>
        </w:rPr>
        <w:t>of</w:t>
      </w:r>
      <w:r>
        <w:rPr>
          <w:color w:val="00AF50"/>
          <w:spacing w:val="-7"/>
        </w:rPr>
        <w:t xml:space="preserve"> </w:t>
      </w:r>
      <w:r>
        <w:rPr>
          <w:color w:val="00AF50"/>
        </w:rPr>
        <w:t>Computer</w:t>
      </w:r>
      <w:r>
        <w:rPr>
          <w:color w:val="00AF50"/>
          <w:spacing w:val="-4"/>
        </w:rPr>
        <w:t xml:space="preserve"> </w:t>
      </w:r>
      <w:r>
        <w:rPr>
          <w:color w:val="00AF50"/>
        </w:rPr>
        <w:t>Science</w:t>
      </w:r>
      <w:r>
        <w:rPr>
          <w:color w:val="00AF50"/>
          <w:spacing w:val="-7"/>
        </w:rPr>
        <w:t xml:space="preserve"> </w:t>
      </w:r>
      <w:r>
        <w:rPr>
          <w:color w:val="00AF50"/>
        </w:rPr>
        <w:t>and</w:t>
      </w:r>
      <w:r>
        <w:rPr>
          <w:color w:val="00AF50"/>
          <w:spacing w:val="-5"/>
        </w:rPr>
        <w:t xml:space="preserve"> </w:t>
      </w:r>
      <w:r>
        <w:rPr>
          <w:color w:val="00AF50"/>
        </w:rPr>
        <w:t>Engineering</w:t>
      </w:r>
      <w:r>
        <w:rPr>
          <w:color w:val="00AF50"/>
          <w:spacing w:val="-2"/>
        </w:rPr>
        <w:t xml:space="preserve"> </w:t>
      </w:r>
      <w:r>
        <w:rPr>
          <w:color w:val="00AF50"/>
        </w:rPr>
        <w:t xml:space="preserve">CSE(AI&amp;ML) </w:t>
      </w:r>
      <w:r>
        <w:rPr>
          <w:color w:val="C00000"/>
        </w:rPr>
        <w:t>Accredited by NBA</w:t>
      </w:r>
    </w:p>
    <w:p w14:paraId="1C4BE4EB">
      <w:pPr>
        <w:pStyle w:val="9"/>
        <w:spacing w:before="1"/>
        <w:rPr>
          <w:b/>
          <w:sz w:val="28"/>
        </w:rPr>
      </w:pPr>
    </w:p>
    <w:p w14:paraId="7EF78D20">
      <w:pPr>
        <w:spacing w:before="1"/>
        <w:ind w:left="1252" w:right="2193" w:firstLine="0"/>
        <w:jc w:val="center"/>
        <w:rPr>
          <w:b/>
          <w:sz w:val="28"/>
        </w:rPr>
      </w:pPr>
      <w:r>
        <w:rPr>
          <w:b/>
          <w:color w:val="001F5F"/>
          <w:sz w:val="28"/>
        </w:rPr>
        <w:t>Geethanjali</w:t>
      </w:r>
      <w:r>
        <w:rPr>
          <w:b/>
          <w:color w:val="001F5F"/>
          <w:spacing w:val="-5"/>
          <w:sz w:val="28"/>
        </w:rPr>
        <w:t xml:space="preserve"> </w:t>
      </w:r>
      <w:r>
        <w:rPr>
          <w:b/>
          <w:color w:val="001F5F"/>
          <w:sz w:val="28"/>
        </w:rPr>
        <w:t>College</w:t>
      </w:r>
      <w:r>
        <w:rPr>
          <w:b/>
          <w:color w:val="001F5F"/>
          <w:spacing w:val="-9"/>
          <w:sz w:val="28"/>
        </w:rPr>
        <w:t xml:space="preserve"> </w:t>
      </w:r>
      <w:r>
        <w:rPr>
          <w:b/>
          <w:color w:val="001F5F"/>
          <w:sz w:val="28"/>
        </w:rPr>
        <w:t>of</w:t>
      </w:r>
      <w:r>
        <w:rPr>
          <w:b/>
          <w:color w:val="001F5F"/>
          <w:spacing w:val="-6"/>
          <w:sz w:val="28"/>
        </w:rPr>
        <w:t xml:space="preserve"> </w:t>
      </w:r>
      <w:r>
        <w:rPr>
          <w:b/>
          <w:color w:val="001F5F"/>
          <w:sz w:val="28"/>
        </w:rPr>
        <w:t>Engineering</w:t>
      </w:r>
      <w:r>
        <w:rPr>
          <w:b/>
          <w:color w:val="001F5F"/>
          <w:spacing w:val="-9"/>
          <w:sz w:val="28"/>
        </w:rPr>
        <w:t xml:space="preserve"> </w:t>
      </w:r>
      <w:r>
        <w:rPr>
          <w:b/>
          <w:color w:val="001F5F"/>
          <w:sz w:val="28"/>
        </w:rPr>
        <w:t>and</w:t>
      </w:r>
      <w:r>
        <w:rPr>
          <w:b/>
          <w:color w:val="001F5F"/>
          <w:spacing w:val="-10"/>
          <w:sz w:val="28"/>
        </w:rPr>
        <w:t xml:space="preserve"> </w:t>
      </w:r>
      <w:r>
        <w:rPr>
          <w:b/>
          <w:color w:val="001F5F"/>
          <w:sz w:val="28"/>
        </w:rPr>
        <w:t xml:space="preserve">Technology </w:t>
      </w:r>
      <w:r>
        <w:rPr>
          <w:b/>
          <w:color w:val="C00000"/>
          <w:sz w:val="28"/>
        </w:rPr>
        <w:t>(UGC Autonomous)</w:t>
      </w:r>
    </w:p>
    <w:p w14:paraId="02F4EF02">
      <w:pPr>
        <w:spacing w:before="0"/>
        <w:ind w:left="1252" w:right="2195" w:firstLine="0"/>
        <w:jc w:val="center"/>
        <w:rPr>
          <w:sz w:val="28"/>
        </w:rPr>
      </w:pPr>
      <w:r>
        <w:rPr>
          <w:color w:val="006FC0"/>
          <w:sz w:val="28"/>
        </w:rPr>
        <w:t>(Affiliated</w:t>
      </w:r>
      <w:r>
        <w:rPr>
          <w:color w:val="006FC0"/>
          <w:spacing w:val="-5"/>
          <w:sz w:val="28"/>
        </w:rPr>
        <w:t xml:space="preserve"> </w:t>
      </w:r>
      <w:r>
        <w:rPr>
          <w:color w:val="006FC0"/>
          <w:sz w:val="28"/>
        </w:rPr>
        <w:t>to</w:t>
      </w:r>
      <w:r>
        <w:rPr>
          <w:color w:val="006FC0"/>
          <w:spacing w:val="-5"/>
          <w:sz w:val="28"/>
        </w:rPr>
        <w:t xml:space="preserve"> </w:t>
      </w:r>
      <w:r>
        <w:rPr>
          <w:color w:val="006FC0"/>
          <w:sz w:val="28"/>
        </w:rPr>
        <w:t>J.N.T.U.H,</w:t>
      </w:r>
      <w:r>
        <w:rPr>
          <w:color w:val="006FC0"/>
          <w:spacing w:val="-6"/>
          <w:sz w:val="28"/>
        </w:rPr>
        <w:t xml:space="preserve"> </w:t>
      </w:r>
      <w:r>
        <w:rPr>
          <w:color w:val="006FC0"/>
          <w:sz w:val="28"/>
        </w:rPr>
        <w:t>Approved</w:t>
      </w:r>
      <w:r>
        <w:rPr>
          <w:color w:val="006FC0"/>
          <w:spacing w:val="-5"/>
          <w:sz w:val="28"/>
        </w:rPr>
        <w:t xml:space="preserve"> </w:t>
      </w:r>
      <w:r>
        <w:rPr>
          <w:color w:val="006FC0"/>
          <w:sz w:val="28"/>
        </w:rPr>
        <w:t>by</w:t>
      </w:r>
      <w:r>
        <w:rPr>
          <w:color w:val="006FC0"/>
          <w:spacing w:val="-5"/>
          <w:sz w:val="28"/>
        </w:rPr>
        <w:t xml:space="preserve"> </w:t>
      </w:r>
      <w:r>
        <w:rPr>
          <w:color w:val="006FC0"/>
          <w:sz w:val="28"/>
        </w:rPr>
        <w:t>AICTE,</w:t>
      </w:r>
      <w:r>
        <w:rPr>
          <w:color w:val="006FC0"/>
          <w:spacing w:val="-10"/>
          <w:sz w:val="28"/>
        </w:rPr>
        <w:t xml:space="preserve"> </w:t>
      </w:r>
      <w:r>
        <w:rPr>
          <w:color w:val="006FC0"/>
          <w:sz w:val="28"/>
        </w:rPr>
        <w:t>New</w:t>
      </w:r>
      <w:r>
        <w:rPr>
          <w:color w:val="006FC0"/>
          <w:spacing w:val="-5"/>
          <w:sz w:val="28"/>
        </w:rPr>
        <w:t xml:space="preserve"> </w:t>
      </w:r>
      <w:r>
        <w:rPr>
          <w:color w:val="006FC0"/>
          <w:sz w:val="28"/>
        </w:rPr>
        <w:t xml:space="preserve">Delhi) </w:t>
      </w:r>
      <w:r>
        <w:rPr>
          <w:sz w:val="28"/>
        </w:rPr>
        <w:t>Cheeryal (V), Keesara (M), Medchal.Dist.-501 301.</w:t>
      </w:r>
    </w:p>
    <w:p w14:paraId="44BF8E15">
      <w:pPr>
        <w:pStyle w:val="9"/>
        <w:rPr>
          <w:sz w:val="28"/>
        </w:rPr>
      </w:pPr>
    </w:p>
    <w:p w14:paraId="1974E261">
      <w:pPr>
        <w:pStyle w:val="4"/>
        <w:spacing w:before="0"/>
        <w:ind w:left="114" w:right="1051" w:firstLine="0"/>
        <w:jc w:val="center"/>
        <w:rPr>
          <w:rFonts w:hint="default"/>
          <w:lang w:val="en-IN"/>
        </w:rPr>
      </w:pPr>
      <w:r>
        <w:rPr>
          <w:spacing w:val="-2"/>
        </w:rPr>
        <w:t>202</w:t>
      </w:r>
      <w:r>
        <w:rPr>
          <w:rFonts w:hint="default"/>
          <w:spacing w:val="-2"/>
          <w:lang w:val="en-IN"/>
        </w:rPr>
        <w:t>4</w:t>
      </w:r>
      <w:r>
        <w:rPr>
          <w:spacing w:val="-2"/>
        </w:rPr>
        <w:t>-</w:t>
      </w:r>
      <w:r>
        <w:rPr>
          <w:spacing w:val="-4"/>
        </w:rPr>
        <w:t>202</w:t>
      </w:r>
      <w:r>
        <w:rPr>
          <w:rFonts w:hint="default"/>
          <w:spacing w:val="-4"/>
          <w:lang w:val="en-IN"/>
        </w:rPr>
        <w:t>5</w:t>
      </w:r>
    </w:p>
    <w:p w14:paraId="6570F3BC">
      <w:pPr>
        <w:spacing w:after="0"/>
        <w:jc w:val="center"/>
        <w:sectPr>
          <w:type w:val="continuous"/>
          <w:pgSz w:w="11910" w:h="16840"/>
          <w:pgMar w:top="1360" w:right="360" w:bottom="280" w:left="1300" w:header="720" w:footer="720" w:gutter="0"/>
          <w:cols w:space="720" w:num="1"/>
        </w:sectPr>
      </w:pPr>
    </w:p>
    <w:p w14:paraId="09DC09A0">
      <w:pPr>
        <w:pStyle w:val="9"/>
        <w:ind w:left="111"/>
        <w:rPr>
          <w:sz w:val="20"/>
        </w:rPr>
      </w:pPr>
      <w:r>
        <w:rPr>
          <w:sz w:val="20"/>
        </w:rPr>
        <w:drawing>
          <wp:inline distT="0" distB="0" distL="114300" distR="114300">
            <wp:extent cx="5775325" cy="1261745"/>
            <wp:effectExtent l="0" t="0" r="635" b="3175"/>
            <wp:docPr id="31" name="Image 2"/>
            <wp:cNvGraphicFramePr/>
            <a:graphic xmlns:a="http://schemas.openxmlformats.org/drawingml/2006/main">
              <a:graphicData uri="http://schemas.openxmlformats.org/drawingml/2006/picture">
                <pic:pic xmlns:pic="http://schemas.openxmlformats.org/drawingml/2006/picture">
                  <pic:nvPicPr>
                    <pic:cNvPr id="31" name="Image 2"/>
                    <pic:cNvPicPr/>
                  </pic:nvPicPr>
                  <pic:blipFill>
                    <a:blip r:embed="rId9"/>
                    <a:stretch>
                      <a:fillRect/>
                    </a:stretch>
                  </pic:blipFill>
                  <pic:spPr>
                    <a:xfrm>
                      <a:off x="0" y="0"/>
                      <a:ext cx="5775325" cy="1261745"/>
                    </a:xfrm>
                    <a:prstGeom prst="rect">
                      <a:avLst/>
                    </a:prstGeom>
                    <a:noFill/>
                    <a:ln>
                      <a:noFill/>
                    </a:ln>
                  </pic:spPr>
                </pic:pic>
              </a:graphicData>
            </a:graphic>
          </wp:inline>
        </w:drawing>
      </w:r>
    </w:p>
    <w:p w14:paraId="2A0501E2">
      <w:pPr>
        <w:spacing w:before="321"/>
        <w:ind w:left="114" w:right="1051" w:firstLine="0"/>
        <w:jc w:val="center"/>
        <w:rPr>
          <w:b/>
          <w:sz w:val="28"/>
        </w:rPr>
      </w:pPr>
      <w:r>
        <w:rPr>
          <w:b/>
          <w:spacing w:val="-2"/>
          <w:sz w:val="28"/>
          <w:u w:val="single"/>
        </w:rPr>
        <w:t>CERTIFICATE</w:t>
      </w:r>
    </w:p>
    <w:p w14:paraId="5F2B65C9">
      <w:pPr>
        <w:spacing w:before="239" w:line="360" w:lineRule="auto"/>
        <w:ind w:left="140" w:right="1077" w:firstLine="0"/>
        <w:jc w:val="both"/>
        <w:rPr>
          <w:sz w:val="24"/>
        </w:rPr>
      </w:pPr>
      <w:r>
        <w:rPr>
          <w:sz w:val="24"/>
        </w:rPr>
        <w:t xml:space="preserve">This is to certify that the Mini Project Report entitled </w:t>
      </w:r>
      <w:r>
        <w:rPr>
          <w:b/>
          <w:sz w:val="24"/>
        </w:rPr>
        <w:t>“</w:t>
      </w:r>
      <w:r>
        <w:rPr>
          <w:rFonts w:hint="default"/>
          <w:b/>
          <w:sz w:val="24"/>
        </w:rPr>
        <w:t>DreadEase - Phobia Detection and Therapy using ML</w:t>
      </w:r>
      <w:r>
        <w:rPr>
          <w:b/>
          <w:sz w:val="24"/>
        </w:rPr>
        <w:t xml:space="preserve">” </w:t>
      </w:r>
      <w:r>
        <w:rPr>
          <w:sz w:val="24"/>
        </w:rPr>
        <w:t>is a bonafide work done and submitted by</w:t>
      </w:r>
    </w:p>
    <w:p w14:paraId="6DB6D434">
      <w:pPr>
        <w:pStyle w:val="5"/>
        <w:numPr>
          <w:ilvl w:val="0"/>
          <w:numId w:val="1"/>
        </w:numPr>
        <w:tabs>
          <w:tab w:val="left" w:pos="5440"/>
        </w:tabs>
        <w:spacing w:before="240" w:line="360" w:lineRule="auto"/>
        <w:ind w:left="2560" w:right="3498" w:firstLine="0"/>
      </w:pPr>
      <w:r>
        <w:rPr>
          <w:rFonts w:hint="default"/>
          <w:lang w:val="en-IN"/>
        </w:rPr>
        <w:t xml:space="preserve">REETHIKA </w:t>
      </w:r>
      <w:r>
        <w:rPr>
          <w:spacing w:val="40"/>
        </w:rPr>
        <w:t xml:space="preserve"> </w:t>
      </w:r>
      <w:r>
        <w:rPr>
          <w:rFonts w:hint="default"/>
          <w:spacing w:val="40"/>
          <w:lang w:val="en-IN"/>
        </w:rPr>
        <w:t xml:space="preserve">       </w:t>
      </w:r>
      <w:r>
        <w:t>2</w:t>
      </w:r>
      <w:r>
        <w:rPr>
          <w:rFonts w:hint="default"/>
          <w:lang w:val="en-IN"/>
        </w:rPr>
        <w:t>1</w:t>
      </w:r>
      <w:r>
        <w:t>R11A66</w:t>
      </w:r>
      <w:r>
        <w:rPr>
          <w:rFonts w:hint="default"/>
          <w:lang w:val="en-IN"/>
        </w:rPr>
        <w:t>A2</w:t>
      </w:r>
      <w:r>
        <w:t xml:space="preserve"> </w:t>
      </w:r>
      <w:r>
        <w:rPr>
          <w:rFonts w:hint="default"/>
          <w:lang w:val="en-IN"/>
        </w:rPr>
        <w:t xml:space="preserve">  N.SRIDURGA                      </w:t>
      </w:r>
      <w:r>
        <w:rPr>
          <w:spacing w:val="-2"/>
        </w:rPr>
        <w:t>2</w:t>
      </w:r>
      <w:r>
        <w:rPr>
          <w:rFonts w:hint="default"/>
          <w:spacing w:val="-2"/>
          <w:lang w:val="en-IN"/>
        </w:rPr>
        <w:t>1</w:t>
      </w:r>
      <w:r>
        <w:rPr>
          <w:spacing w:val="-2"/>
        </w:rPr>
        <w:t>R11A66</w:t>
      </w:r>
      <w:r>
        <w:rPr>
          <w:rFonts w:hint="default"/>
          <w:spacing w:val="-2"/>
          <w:lang w:val="en-IN"/>
        </w:rPr>
        <w:t>C7</w:t>
      </w:r>
      <w:r>
        <w:rPr>
          <w:spacing w:val="-2"/>
        </w:rPr>
        <w:t xml:space="preserve"> </w:t>
      </w:r>
    </w:p>
    <w:p w14:paraId="3AA899CA">
      <w:pPr>
        <w:pStyle w:val="9"/>
        <w:spacing w:before="239" w:line="360" w:lineRule="auto"/>
        <w:ind w:left="140" w:right="1076"/>
        <w:jc w:val="both"/>
      </w:pPr>
      <w:r>
        <w:t xml:space="preserve">during the academic year </w:t>
      </w:r>
      <w:r>
        <w:rPr>
          <w:b/>
        </w:rPr>
        <w:t>2023 - 2024</w:t>
      </w:r>
      <w:r>
        <w:t xml:space="preserve">, in partial fulfilment of requirement for the award of Bachelor of Technology degree in </w:t>
      </w:r>
      <w:r>
        <w:rPr>
          <w:b/>
        </w:rPr>
        <w:t xml:space="preserve">“Computer Science and Engineering (AI&amp;ML)” </w:t>
      </w:r>
      <w:r>
        <w:t>from Jawaharlal Nehru Technological University Hyderabad, is a bonafide record of work carried out by them under my guidance and supervision.</w:t>
      </w:r>
    </w:p>
    <w:p w14:paraId="4E4DA373">
      <w:pPr>
        <w:pStyle w:val="9"/>
        <w:spacing w:before="241" w:line="360" w:lineRule="auto"/>
        <w:ind w:left="140" w:right="1087"/>
        <w:jc w:val="both"/>
      </w:pPr>
      <w:r>
        <w:t>Certified further that to my best of the knowledge, the work in this dissertation has not been submitted to any other institution for the award of any degree or diploma.</w:t>
      </w:r>
    </w:p>
    <w:p w14:paraId="1C729F05">
      <w:pPr>
        <w:pStyle w:val="9"/>
      </w:pPr>
    </w:p>
    <w:p w14:paraId="1810D3F7">
      <w:pPr>
        <w:pStyle w:val="9"/>
      </w:pPr>
    </w:p>
    <w:p w14:paraId="6199A8DE">
      <w:pPr>
        <w:pStyle w:val="9"/>
      </w:pPr>
    </w:p>
    <w:p w14:paraId="2A0AB71C">
      <w:pPr>
        <w:pStyle w:val="9"/>
      </w:pPr>
    </w:p>
    <w:p w14:paraId="1F506FE2">
      <w:pPr>
        <w:pStyle w:val="9"/>
      </w:pPr>
    </w:p>
    <w:p w14:paraId="69F750BF">
      <w:pPr>
        <w:pStyle w:val="9"/>
      </w:pPr>
    </w:p>
    <w:p w14:paraId="623F200C">
      <w:pPr>
        <w:pStyle w:val="9"/>
        <w:spacing w:before="252"/>
      </w:pPr>
    </w:p>
    <w:p w14:paraId="06424EC9">
      <w:pPr>
        <w:tabs>
          <w:tab w:val="left" w:pos="6621"/>
        </w:tabs>
        <w:spacing w:before="0"/>
        <w:ind w:left="140" w:right="0" w:firstLine="0"/>
        <w:jc w:val="both"/>
        <w:rPr>
          <w:b/>
          <w:sz w:val="24"/>
        </w:rPr>
      </w:pPr>
      <w:r>
        <w:rPr>
          <w:b/>
          <w:sz w:val="24"/>
        </w:rPr>
        <w:t>Project</w:t>
      </w:r>
      <w:r>
        <w:rPr>
          <w:b/>
          <w:spacing w:val="-5"/>
          <w:sz w:val="24"/>
        </w:rPr>
        <w:t xml:space="preserve"> </w:t>
      </w:r>
      <w:r>
        <w:rPr>
          <w:b/>
          <w:spacing w:val="-4"/>
          <w:sz w:val="24"/>
        </w:rPr>
        <w:t>Guide</w:t>
      </w:r>
      <w:r>
        <w:rPr>
          <w:b/>
          <w:sz w:val="24"/>
        </w:rPr>
        <w:tab/>
      </w:r>
      <w:r>
        <w:rPr>
          <w:b/>
          <w:sz w:val="24"/>
        </w:rPr>
        <w:t>Project</w:t>
      </w:r>
      <w:r>
        <w:rPr>
          <w:b/>
          <w:spacing w:val="-8"/>
          <w:sz w:val="24"/>
        </w:rPr>
        <w:t xml:space="preserve"> </w:t>
      </w:r>
      <w:r>
        <w:rPr>
          <w:b/>
          <w:sz w:val="24"/>
        </w:rPr>
        <w:t>Co-</w:t>
      </w:r>
      <w:r>
        <w:rPr>
          <w:b/>
          <w:spacing w:val="-2"/>
          <w:sz w:val="24"/>
        </w:rPr>
        <w:t>Ordinator</w:t>
      </w:r>
    </w:p>
    <w:p w14:paraId="3B3C8408">
      <w:pPr>
        <w:tabs>
          <w:tab w:val="left" w:pos="6801"/>
        </w:tabs>
        <w:spacing w:before="41"/>
        <w:ind w:left="140" w:right="0" w:firstLine="0"/>
        <w:jc w:val="both"/>
        <w:rPr>
          <w:rFonts w:hint="default"/>
          <w:b/>
          <w:sz w:val="24"/>
          <w:lang w:val="en-IN"/>
        </w:rPr>
      </w:pPr>
      <w:r>
        <w:rPr>
          <w:rFonts w:hint="default"/>
          <w:b/>
          <w:sz w:val="24"/>
          <w:lang w:val="en-IN"/>
        </w:rPr>
        <w:t>M.Supriya                                                                                          T</w:t>
      </w:r>
      <w:r>
        <w:rPr>
          <w:rFonts w:hint="default"/>
          <w:b/>
          <w:spacing w:val="-2"/>
          <w:sz w:val="24"/>
          <w:lang w:val="en-IN"/>
        </w:rPr>
        <w:t>. Kranthika</w:t>
      </w:r>
    </w:p>
    <w:p w14:paraId="5478A6F0">
      <w:pPr>
        <w:tabs>
          <w:tab w:val="left" w:pos="5516"/>
        </w:tabs>
        <w:spacing w:before="41"/>
        <w:ind w:left="0" w:right="937" w:firstLine="0"/>
        <w:jc w:val="center"/>
        <w:rPr>
          <w:b/>
          <w:sz w:val="24"/>
        </w:rPr>
      </w:pPr>
      <w:r>
        <w:rPr>
          <w:b/>
          <w:sz w:val="24"/>
        </w:rPr>
        <w:t>Associate</w:t>
      </w:r>
      <w:r>
        <w:rPr>
          <w:b/>
          <w:spacing w:val="-15"/>
          <w:sz w:val="24"/>
        </w:rPr>
        <w:t xml:space="preserve"> </w:t>
      </w:r>
      <w:r>
        <w:rPr>
          <w:b/>
          <w:sz w:val="24"/>
        </w:rPr>
        <w:t>Professor</w:t>
      </w:r>
      <w:r>
        <w:rPr>
          <w:b/>
          <w:spacing w:val="-13"/>
          <w:sz w:val="24"/>
        </w:rPr>
        <w:t xml:space="preserve"> </w:t>
      </w:r>
      <w:r>
        <w:rPr>
          <w:b/>
          <w:spacing w:val="-2"/>
          <w:sz w:val="24"/>
        </w:rPr>
        <w:t>CSE(AI&amp;ML)</w:t>
      </w:r>
      <w:r>
        <w:rPr>
          <w:b/>
          <w:sz w:val="24"/>
        </w:rPr>
        <w:tab/>
      </w:r>
      <w:r>
        <w:rPr>
          <w:rFonts w:hint="default"/>
          <w:b/>
          <w:sz w:val="24"/>
          <w:lang w:val="en-IN"/>
        </w:rPr>
        <w:t xml:space="preserve">  </w:t>
      </w:r>
      <w:r>
        <w:rPr>
          <w:b/>
          <w:sz w:val="24"/>
        </w:rPr>
        <w:t>Associate</w:t>
      </w:r>
      <w:r>
        <w:rPr>
          <w:b/>
          <w:spacing w:val="-13"/>
          <w:sz w:val="24"/>
        </w:rPr>
        <w:t xml:space="preserve"> </w:t>
      </w:r>
      <w:r>
        <w:rPr>
          <w:b/>
          <w:sz w:val="24"/>
        </w:rPr>
        <w:t>Professor</w:t>
      </w:r>
      <w:r>
        <w:rPr>
          <w:b/>
          <w:spacing w:val="-13"/>
          <w:sz w:val="24"/>
        </w:rPr>
        <w:t xml:space="preserve"> </w:t>
      </w:r>
      <w:r>
        <w:rPr>
          <w:b/>
          <w:spacing w:val="-2"/>
          <w:sz w:val="24"/>
        </w:rPr>
        <w:t>CSE(AI&amp;ML)</w:t>
      </w:r>
    </w:p>
    <w:p w14:paraId="5796EBE7">
      <w:pPr>
        <w:pStyle w:val="9"/>
        <w:rPr>
          <w:b/>
        </w:rPr>
      </w:pPr>
    </w:p>
    <w:p w14:paraId="5B05ED1F">
      <w:pPr>
        <w:pStyle w:val="9"/>
        <w:rPr>
          <w:b/>
        </w:rPr>
      </w:pPr>
    </w:p>
    <w:p w14:paraId="7C9C7A93">
      <w:pPr>
        <w:pStyle w:val="9"/>
        <w:rPr>
          <w:b/>
        </w:rPr>
      </w:pPr>
    </w:p>
    <w:p w14:paraId="2B52170F">
      <w:pPr>
        <w:pStyle w:val="9"/>
        <w:rPr>
          <w:b/>
        </w:rPr>
      </w:pPr>
    </w:p>
    <w:p w14:paraId="4C00452E">
      <w:pPr>
        <w:pStyle w:val="9"/>
        <w:rPr>
          <w:b/>
        </w:rPr>
      </w:pPr>
    </w:p>
    <w:p w14:paraId="2CA8BA54">
      <w:pPr>
        <w:pStyle w:val="9"/>
        <w:rPr>
          <w:b/>
        </w:rPr>
      </w:pPr>
    </w:p>
    <w:p w14:paraId="1831D987">
      <w:pPr>
        <w:pStyle w:val="9"/>
        <w:spacing w:before="15"/>
        <w:rPr>
          <w:b/>
        </w:rPr>
      </w:pPr>
    </w:p>
    <w:p w14:paraId="48AD9888">
      <w:pPr>
        <w:tabs>
          <w:tab w:val="left" w:pos="6981"/>
        </w:tabs>
        <w:spacing w:before="0" w:line="276" w:lineRule="auto"/>
        <w:ind w:left="140" w:right="1295" w:firstLine="0"/>
        <w:jc w:val="left"/>
        <w:rPr>
          <w:b/>
          <w:sz w:val="24"/>
        </w:rPr>
      </w:pPr>
      <w:r>
        <w:rPr>
          <w:b/>
          <w:sz w:val="24"/>
        </w:rPr>
        <w:t>Head of the Department CSE(AI&amp;ML)</w:t>
      </w:r>
      <w:r>
        <w:rPr>
          <w:b/>
          <w:sz w:val="24"/>
        </w:rPr>
        <w:tab/>
      </w:r>
      <w:r>
        <w:rPr>
          <w:b/>
          <w:sz w:val="24"/>
        </w:rPr>
        <w:t>External</w:t>
      </w:r>
      <w:r>
        <w:rPr>
          <w:b/>
          <w:spacing w:val="-15"/>
          <w:sz w:val="24"/>
        </w:rPr>
        <w:t xml:space="preserve"> </w:t>
      </w:r>
      <w:r>
        <w:rPr>
          <w:b/>
          <w:sz w:val="24"/>
        </w:rPr>
        <w:t>Examiner Dr. L. Venkateswarlu</w:t>
      </w:r>
    </w:p>
    <w:p w14:paraId="14F218A0">
      <w:pPr>
        <w:spacing w:after="0" w:line="276" w:lineRule="auto"/>
        <w:jc w:val="left"/>
        <w:rPr>
          <w:sz w:val="24"/>
        </w:rPr>
        <w:sectPr>
          <w:pgSz w:w="11910" w:h="16840"/>
          <w:pgMar w:top="1420" w:right="360" w:bottom="280" w:left="1300" w:header="720" w:footer="720" w:gutter="0"/>
          <w:cols w:space="720" w:num="1"/>
        </w:sectPr>
      </w:pPr>
    </w:p>
    <w:p w14:paraId="4CB39547">
      <w:pPr>
        <w:spacing w:before="62"/>
        <w:ind w:left="114" w:right="1050" w:firstLine="0"/>
        <w:jc w:val="center"/>
        <w:rPr>
          <w:b/>
          <w:sz w:val="28"/>
        </w:rPr>
      </w:pPr>
      <w:r>
        <w:rPr>
          <w:b/>
          <w:color w:val="4471C4"/>
          <w:spacing w:val="-2"/>
          <w:sz w:val="28"/>
        </w:rPr>
        <w:t>DECLARATION</w:t>
      </w:r>
    </w:p>
    <w:p w14:paraId="7DCD93BD">
      <w:pPr>
        <w:spacing w:before="286" w:line="360" w:lineRule="auto"/>
        <w:ind w:left="140" w:right="1076" w:firstLine="0"/>
        <w:jc w:val="both"/>
        <w:rPr>
          <w:sz w:val="24"/>
        </w:rPr>
      </w:pPr>
      <w:r>
        <w:rPr>
          <w:sz w:val="24"/>
        </w:rPr>
        <w:t xml:space="preserve">We hereby declare that the Mini Project report entitled </w:t>
      </w:r>
      <w:r>
        <w:rPr>
          <w:b/>
          <w:sz w:val="24"/>
        </w:rPr>
        <w:t>“</w:t>
      </w:r>
      <w:r>
        <w:rPr>
          <w:rFonts w:hint="default"/>
          <w:b/>
          <w:sz w:val="24"/>
        </w:rPr>
        <w:t>DreadEase - Phobia Detection and Therapy using ML</w:t>
      </w:r>
      <w:r>
        <w:rPr>
          <w:b/>
          <w:sz w:val="24"/>
        </w:rPr>
        <w:t xml:space="preserve">” </w:t>
      </w:r>
      <w:r>
        <w:rPr>
          <w:sz w:val="24"/>
        </w:rPr>
        <w:t xml:space="preserve">is an original work done and submitted to </w:t>
      </w:r>
      <w:r>
        <w:rPr>
          <w:b/>
          <w:sz w:val="24"/>
        </w:rPr>
        <w:t xml:space="preserve">Computer Science and Engineering (AI&amp;ML) </w:t>
      </w:r>
      <w:r>
        <w:rPr>
          <w:sz w:val="24"/>
        </w:rPr>
        <w:t xml:space="preserve">Department, </w:t>
      </w:r>
      <w:r>
        <w:rPr>
          <w:b/>
          <w:sz w:val="24"/>
        </w:rPr>
        <w:t>Geethanjali College of Engineering &amp; Technology</w:t>
      </w:r>
      <w:r>
        <w:rPr>
          <w:sz w:val="24"/>
        </w:rPr>
        <w:t>, affiliated</w:t>
      </w:r>
      <w:r>
        <w:rPr>
          <w:spacing w:val="-13"/>
          <w:sz w:val="24"/>
        </w:rPr>
        <w:t xml:space="preserve"> </w:t>
      </w:r>
      <w:r>
        <w:rPr>
          <w:sz w:val="24"/>
        </w:rPr>
        <w:t>to</w:t>
      </w:r>
      <w:r>
        <w:rPr>
          <w:spacing w:val="-13"/>
          <w:sz w:val="24"/>
        </w:rPr>
        <w:t xml:space="preserve"> </w:t>
      </w:r>
      <w:r>
        <w:rPr>
          <w:sz w:val="24"/>
        </w:rPr>
        <w:t>Jawaharlal</w:t>
      </w:r>
      <w:r>
        <w:rPr>
          <w:spacing w:val="-13"/>
          <w:sz w:val="24"/>
        </w:rPr>
        <w:t xml:space="preserve"> </w:t>
      </w:r>
      <w:r>
        <w:rPr>
          <w:sz w:val="24"/>
        </w:rPr>
        <w:t>Nehru</w:t>
      </w:r>
      <w:r>
        <w:rPr>
          <w:spacing w:val="-14"/>
          <w:sz w:val="24"/>
        </w:rPr>
        <w:t xml:space="preserve"> </w:t>
      </w:r>
      <w:r>
        <w:rPr>
          <w:sz w:val="24"/>
        </w:rPr>
        <w:t>Technological</w:t>
      </w:r>
      <w:r>
        <w:rPr>
          <w:spacing w:val="-13"/>
          <w:sz w:val="24"/>
        </w:rPr>
        <w:t xml:space="preserve"> </w:t>
      </w:r>
      <w:r>
        <w:rPr>
          <w:sz w:val="24"/>
        </w:rPr>
        <w:t>University</w:t>
      </w:r>
      <w:r>
        <w:rPr>
          <w:spacing w:val="-13"/>
          <w:sz w:val="24"/>
        </w:rPr>
        <w:t xml:space="preserve"> </w:t>
      </w:r>
      <w:r>
        <w:rPr>
          <w:sz w:val="24"/>
        </w:rPr>
        <w:t>Hyderabad,</w:t>
      </w:r>
      <w:r>
        <w:rPr>
          <w:spacing w:val="34"/>
          <w:sz w:val="24"/>
        </w:rPr>
        <w:t xml:space="preserve"> </w:t>
      </w:r>
      <w:r>
        <w:rPr>
          <w:sz w:val="24"/>
        </w:rPr>
        <w:t>in</w:t>
      </w:r>
      <w:r>
        <w:rPr>
          <w:spacing w:val="-13"/>
          <w:sz w:val="24"/>
        </w:rPr>
        <w:t xml:space="preserve"> </w:t>
      </w:r>
      <w:r>
        <w:rPr>
          <w:sz w:val="24"/>
        </w:rPr>
        <w:t>partial</w:t>
      </w:r>
      <w:r>
        <w:rPr>
          <w:spacing w:val="-13"/>
          <w:sz w:val="24"/>
        </w:rPr>
        <w:t xml:space="preserve"> </w:t>
      </w:r>
      <w:r>
        <w:rPr>
          <w:sz w:val="24"/>
        </w:rPr>
        <w:t>fulfilment</w:t>
      </w:r>
      <w:r>
        <w:rPr>
          <w:spacing w:val="-13"/>
          <w:sz w:val="24"/>
        </w:rPr>
        <w:t xml:space="preserve"> </w:t>
      </w:r>
      <w:r>
        <w:rPr>
          <w:sz w:val="24"/>
        </w:rPr>
        <w:t>of</w:t>
      </w:r>
      <w:r>
        <w:rPr>
          <w:spacing w:val="-14"/>
          <w:sz w:val="24"/>
        </w:rPr>
        <w:t xml:space="preserve"> </w:t>
      </w:r>
      <w:r>
        <w:rPr>
          <w:sz w:val="24"/>
        </w:rPr>
        <w:t xml:space="preserve">the requirement for the award of Bachelor of Technology in Computer Science and Engineering (AI&amp;ML) and it is a record of bonafide project work carried out by us under the guidance of </w:t>
      </w:r>
      <w:r>
        <w:rPr>
          <w:rFonts w:hint="default"/>
          <w:b/>
          <w:sz w:val="24"/>
          <w:lang w:val="en-IN"/>
        </w:rPr>
        <w:t>M</w:t>
      </w:r>
      <w:r>
        <w:rPr>
          <w:b/>
          <w:sz w:val="24"/>
        </w:rPr>
        <w:t xml:space="preserve">. </w:t>
      </w:r>
      <w:r>
        <w:rPr>
          <w:rFonts w:hint="default"/>
          <w:b/>
          <w:sz w:val="24"/>
          <w:lang w:val="en-IN"/>
        </w:rPr>
        <w:t>Supriya</w:t>
      </w:r>
      <w:r>
        <w:rPr>
          <w:sz w:val="24"/>
        </w:rPr>
        <w:t>, Associate Professor, Department of Computer Science and Engineering (AI&amp;ML).</w:t>
      </w:r>
    </w:p>
    <w:p w14:paraId="6CA0E0D3">
      <w:pPr>
        <w:pStyle w:val="9"/>
        <w:spacing w:before="241" w:line="360" w:lineRule="auto"/>
        <w:ind w:left="140" w:right="1082"/>
        <w:jc w:val="both"/>
      </w:pPr>
      <w:r>
        <w:t>We</w:t>
      </w:r>
      <w:r>
        <w:rPr>
          <w:spacing w:val="-1"/>
        </w:rPr>
        <w:t xml:space="preserve"> </w:t>
      </w:r>
      <w:r>
        <w:t>further</w:t>
      </w:r>
      <w:r>
        <w:rPr>
          <w:spacing w:val="-1"/>
        </w:rPr>
        <w:t xml:space="preserve"> </w:t>
      </w:r>
      <w:r>
        <w:t>declare</w:t>
      </w:r>
      <w:r>
        <w:rPr>
          <w:spacing w:val="-2"/>
        </w:rPr>
        <w:t xml:space="preserve"> </w:t>
      </w:r>
      <w:r>
        <w:t>that the</w:t>
      </w:r>
      <w:r>
        <w:rPr>
          <w:spacing w:val="-1"/>
        </w:rPr>
        <w:t xml:space="preserve"> </w:t>
      </w:r>
      <w:r>
        <w:t>work reported in this project has not been submitted, either</w:t>
      </w:r>
      <w:r>
        <w:rPr>
          <w:spacing w:val="-1"/>
        </w:rPr>
        <w:t xml:space="preserve"> </w:t>
      </w:r>
      <w:r>
        <w:t>in part or in full, for the award of any other degree or diploma.</w:t>
      </w:r>
    </w:p>
    <w:p w14:paraId="4E79FE95">
      <w:pPr>
        <w:pStyle w:val="9"/>
        <w:rPr>
          <w:sz w:val="20"/>
        </w:rPr>
      </w:pPr>
    </w:p>
    <w:p w14:paraId="2F52CB7A">
      <w:pPr>
        <w:pStyle w:val="9"/>
        <w:rPr>
          <w:sz w:val="20"/>
        </w:rPr>
      </w:pPr>
    </w:p>
    <w:p w14:paraId="6A5DB30E">
      <w:pPr>
        <w:pStyle w:val="9"/>
        <w:rPr>
          <w:sz w:val="20"/>
        </w:rPr>
      </w:pPr>
    </w:p>
    <w:p w14:paraId="75798990">
      <w:pPr>
        <w:pStyle w:val="9"/>
        <w:rPr>
          <w:sz w:val="20"/>
        </w:rPr>
      </w:pPr>
    </w:p>
    <w:p w14:paraId="528C7A43">
      <w:pPr>
        <w:pStyle w:val="9"/>
        <w:rPr>
          <w:sz w:val="20"/>
        </w:rPr>
      </w:pPr>
    </w:p>
    <w:p w14:paraId="3E10600A">
      <w:pPr>
        <w:pStyle w:val="9"/>
        <w:rPr>
          <w:sz w:val="20"/>
        </w:rPr>
      </w:pPr>
    </w:p>
    <w:p w14:paraId="7D7957B4">
      <w:pPr>
        <w:pStyle w:val="9"/>
        <w:spacing w:before="118"/>
        <w:rPr>
          <w:sz w:val="20"/>
        </w:rPr>
      </w:pPr>
      <w:r>
        <mc:AlternateContent>
          <mc:Choice Requires="wps">
            <w:drawing>
              <wp:anchor distT="0" distB="0" distL="0" distR="0" simplePos="0" relativeHeight="251660288" behindDoc="1" locked="0" layoutInCell="1" allowOverlap="1">
                <wp:simplePos x="0" y="0"/>
                <wp:positionH relativeFrom="page">
                  <wp:posOffset>5043170</wp:posOffset>
                </wp:positionH>
                <wp:positionV relativeFrom="paragraph">
                  <wp:posOffset>236220</wp:posOffset>
                </wp:positionV>
                <wp:extent cx="158496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1584960" cy="1270"/>
                        </a:xfrm>
                        <a:custGeom>
                          <a:avLst/>
                          <a:gdLst/>
                          <a:ahLst/>
                          <a:cxnLst/>
                          <a:rect l="l" t="t" r="r" b="b"/>
                          <a:pathLst>
                            <a:path w="1584960">
                              <a:moveTo>
                                <a:pt x="0" y="0"/>
                              </a:moveTo>
                              <a:lnTo>
                                <a:pt x="1584960" y="0"/>
                              </a:lnTo>
                            </a:path>
                          </a:pathLst>
                        </a:custGeom>
                        <a:noFill/>
                        <a:ln w="7968">
                          <a:solidFill>
                            <a:srgbClr val="000000"/>
                          </a:solidFill>
                          <a:prstDash val="solid"/>
                        </a:ln>
                        <a:effectLst/>
                      </wps:spPr>
                      <wps:bodyPr vert="horz" wrap="square" lIns="0" tIns="0" rIns="0" bIns="0" rtlCol="0" anchor="t" anchorCtr="0">
                        <a:noAutofit/>
                      </wps:bodyPr>
                    </wps:wsp>
                  </a:graphicData>
                </a:graphic>
              </wp:anchor>
            </w:drawing>
          </mc:Choice>
          <mc:Fallback>
            <w:pict>
              <v:shape id="Graphic 3" o:spid="_x0000_s1026" o:spt="100" style="position:absolute;left:0pt;margin-left:397.1pt;margin-top:18.6pt;height:0.1pt;width:124.8pt;mso-position-horizontal-relative:page;mso-wrap-distance-bottom:0pt;mso-wrap-distance-top:0pt;z-index:-251656192;mso-width-relative:page;mso-height-relative:page;" filled="f" stroked="t" coordsize="1584960,1" o:gfxdata="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BttILXAAAACgEAAA8AAAAAAAAAAQAgAAAAIgAAAGRycy9kb3ducmV2LnhtbFBL&#10;AQIUABQAAAAIAIdO4kD69yzBMAIAALgEAAAOAAAAAAAAAAEAIAAAACYBAABkcnMvZTJvRG9jLnht&#10;bFBLBQYAAAAABgAGAFkBAADIBQAAAAA=&#10;" path="m0,0l1584960,0e">
                <v:fill on="f" focussize="0,0"/>
                <v:stroke weight="0.62740157480315pt" color="#000000" joinstyle="round"/>
                <v:imagedata o:title=""/>
                <o:lock v:ext="edit" aspectratio="f"/>
                <v:textbox inset="0mm,0mm,0mm,0mm"/>
                <w10:wrap type="topAndBottom"/>
              </v:shape>
            </w:pict>
          </mc:Fallback>
        </mc:AlternateContent>
      </w:r>
    </w:p>
    <w:p w14:paraId="5B4DE1CD">
      <w:pPr>
        <w:pStyle w:val="9"/>
        <w:spacing w:before="161" w:line="360" w:lineRule="auto"/>
        <w:ind w:left="7408" w:right="1075" w:hanging="615"/>
        <w:jc w:val="right"/>
        <w:rPr>
          <w:rFonts w:hint="default"/>
          <w:lang w:val="en-IN"/>
        </w:rPr>
      </w:pPr>
      <w:r>
        <w:t>Signature of the Student B</w:t>
      </w:r>
      <w:r>
        <w:rPr>
          <w:rFonts w:hint="default"/>
          <w:lang w:val="en-IN"/>
        </w:rPr>
        <w:t>.Reethika</w:t>
      </w:r>
      <w:r>
        <w:t xml:space="preserve"> </w:t>
      </w:r>
      <w:r>
        <w:rPr>
          <w:spacing w:val="-2"/>
        </w:rPr>
        <w:t>2</w:t>
      </w:r>
      <w:r>
        <w:rPr>
          <w:rFonts w:hint="default"/>
          <w:spacing w:val="-2"/>
          <w:lang w:val="en-IN"/>
        </w:rPr>
        <w:t>1</w:t>
      </w:r>
      <w:r>
        <w:rPr>
          <w:spacing w:val="-2"/>
        </w:rPr>
        <w:t>R11A6</w:t>
      </w:r>
      <w:r>
        <w:rPr>
          <w:rFonts w:hint="default"/>
          <w:spacing w:val="-2"/>
          <w:lang w:val="en-IN"/>
        </w:rPr>
        <w:t>6A2</w:t>
      </w:r>
    </w:p>
    <w:p w14:paraId="689EB861">
      <w:pPr>
        <w:pStyle w:val="9"/>
        <w:rPr>
          <w:sz w:val="20"/>
        </w:rPr>
      </w:pPr>
    </w:p>
    <w:p w14:paraId="62A21A62">
      <w:pPr>
        <w:pStyle w:val="9"/>
        <w:rPr>
          <w:sz w:val="20"/>
        </w:rPr>
      </w:pPr>
    </w:p>
    <w:p w14:paraId="21724836">
      <w:pPr>
        <w:pStyle w:val="9"/>
        <w:rPr>
          <w:sz w:val="20"/>
        </w:rPr>
      </w:pPr>
    </w:p>
    <w:p w14:paraId="7C18410D">
      <w:pPr>
        <w:pStyle w:val="9"/>
        <w:spacing w:before="87"/>
        <w:rPr>
          <w:sz w:val="20"/>
        </w:rPr>
      </w:pPr>
      <w:r>
        <mc:AlternateContent>
          <mc:Choice Requires="wps">
            <w:drawing>
              <wp:anchor distT="0" distB="0" distL="0" distR="0" simplePos="0" relativeHeight="251661312" behindDoc="1" locked="0" layoutInCell="1" allowOverlap="1">
                <wp:simplePos x="0" y="0"/>
                <wp:positionH relativeFrom="page">
                  <wp:posOffset>5043170</wp:posOffset>
                </wp:positionH>
                <wp:positionV relativeFrom="paragraph">
                  <wp:posOffset>216535</wp:posOffset>
                </wp:positionV>
                <wp:extent cx="1584960" cy="1270"/>
                <wp:effectExtent l="0" t="0" r="0" b="0"/>
                <wp:wrapTopAndBottom/>
                <wp:docPr id="5" name="Graphic 5"/>
                <wp:cNvGraphicFramePr/>
                <a:graphic xmlns:a="http://schemas.openxmlformats.org/drawingml/2006/main">
                  <a:graphicData uri="http://schemas.microsoft.com/office/word/2010/wordprocessingShape">
                    <wps:wsp>
                      <wps:cNvSpPr/>
                      <wps:spPr>
                        <a:xfrm>
                          <a:off x="0" y="0"/>
                          <a:ext cx="1584960" cy="1270"/>
                        </a:xfrm>
                        <a:custGeom>
                          <a:avLst/>
                          <a:gdLst/>
                          <a:ahLst/>
                          <a:cxnLst/>
                          <a:rect l="l" t="t" r="r" b="b"/>
                          <a:pathLst>
                            <a:path w="1584960">
                              <a:moveTo>
                                <a:pt x="0" y="0"/>
                              </a:moveTo>
                              <a:lnTo>
                                <a:pt x="1584960" y="0"/>
                              </a:lnTo>
                            </a:path>
                          </a:pathLst>
                        </a:custGeom>
                        <a:noFill/>
                        <a:ln w="7968">
                          <a:solidFill>
                            <a:srgbClr val="000000"/>
                          </a:solidFill>
                          <a:prstDash val="solid"/>
                        </a:ln>
                        <a:effectLst/>
                      </wps:spPr>
                      <wps:bodyPr vert="horz" wrap="square" lIns="0" tIns="0" rIns="0" bIns="0" rtlCol="0" anchor="t" anchorCtr="0">
                        <a:noAutofit/>
                      </wps:bodyPr>
                    </wps:wsp>
                  </a:graphicData>
                </a:graphic>
              </wp:anchor>
            </w:drawing>
          </mc:Choice>
          <mc:Fallback>
            <w:pict>
              <v:shape id="Graphic 5" o:spid="_x0000_s1026" o:spt="100" style="position:absolute;left:0pt;margin-left:397.1pt;margin-top:17.05pt;height:0.1pt;width:124.8pt;mso-position-horizontal-relative:page;mso-wrap-distance-bottom:0pt;mso-wrap-distance-top:0pt;z-index:-251655168;mso-width-relative:page;mso-height-relative:page;" filled="f" stroked="t" coordsize="1584960,1" o:gfxdata="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BpSqcNcAAAAKAQAADwAAAAAAAAABACAAAAAiAAAAZHJzL2Rvd25yZXYueG1sUEsB&#10;AhQAFAAAAAgAh07iQCMBY8IvAgAAuAQAAA4AAAAAAAAAAQAgAAAAJgEAAGRycy9lMm9Eb2MueG1s&#10;UEsFBgAAAAAGAAYAWQEAAMcFAAAAAA==&#10;" path="m0,0l1584960,0e">
                <v:fill on="f" focussize="0,0"/>
                <v:stroke weight="0.62740157480315pt" color="#000000" joinstyle="round"/>
                <v:imagedata o:title=""/>
                <o:lock v:ext="edit" aspectratio="f"/>
                <v:textbox inset="0mm,0mm,0mm,0mm"/>
                <w10:wrap type="topAndBottom"/>
              </v:shape>
            </w:pict>
          </mc:Fallback>
        </mc:AlternateContent>
      </w:r>
    </w:p>
    <w:p w14:paraId="44C48BF7">
      <w:pPr>
        <w:pStyle w:val="9"/>
        <w:spacing w:before="162"/>
        <w:ind w:right="1125"/>
        <w:jc w:val="right"/>
      </w:pPr>
      <w:r>
        <w:t>Signature</w:t>
      </w:r>
      <w:r>
        <w:rPr>
          <w:spacing w:val="-2"/>
        </w:rPr>
        <w:t xml:space="preserve"> </w:t>
      </w:r>
      <w:r>
        <w:t>of the</w:t>
      </w:r>
      <w:r>
        <w:rPr>
          <w:spacing w:val="-2"/>
        </w:rPr>
        <w:t xml:space="preserve"> Student</w:t>
      </w:r>
    </w:p>
    <w:p w14:paraId="36851F17">
      <w:pPr>
        <w:pStyle w:val="9"/>
        <w:numPr>
          <w:ilvl w:val="0"/>
          <w:numId w:val="2"/>
        </w:numPr>
        <w:spacing w:before="137" w:line="360" w:lineRule="auto"/>
        <w:ind w:left="7874" w:right="1075" w:hanging="240"/>
        <w:jc w:val="right"/>
        <w:rPr>
          <w:rFonts w:hint="default"/>
          <w:lang w:val="en-IN"/>
        </w:rPr>
      </w:pPr>
      <w:r>
        <w:rPr>
          <w:rFonts w:hint="default"/>
          <w:lang w:val="en-IN"/>
        </w:rPr>
        <w:t>Sri Durga</w:t>
      </w:r>
    </w:p>
    <w:p w14:paraId="4F52C8EA">
      <w:pPr>
        <w:wordWrap w:val="0"/>
        <w:spacing w:after="0" w:line="360" w:lineRule="auto"/>
        <w:ind w:firstLine="7800" w:firstLineChars="3250"/>
        <w:jc w:val="both"/>
        <w:rPr>
          <w:rFonts w:hint="default"/>
          <w:lang w:val="en-IN"/>
        </w:rPr>
      </w:pPr>
      <w:r>
        <w:rPr>
          <w:rFonts w:hint="default"/>
          <w:sz w:val="24"/>
          <w:szCs w:val="24"/>
          <w:lang w:val="en-IN"/>
        </w:rPr>
        <w:t xml:space="preserve">21R11A66C7 </w:t>
      </w:r>
    </w:p>
    <w:p w14:paraId="30ED5154">
      <w:pPr>
        <w:wordWrap w:val="0"/>
        <w:spacing w:after="0" w:line="360" w:lineRule="auto"/>
        <w:jc w:val="right"/>
        <w:rPr>
          <w:rFonts w:hint="default"/>
          <w:lang w:val="en-IN"/>
        </w:rPr>
        <w:sectPr>
          <w:pgSz w:w="11910" w:h="16840"/>
          <w:pgMar w:top="1360" w:right="360" w:bottom="280" w:left="1300" w:header="720" w:footer="720" w:gutter="0"/>
          <w:cols w:space="720" w:num="1"/>
        </w:sectPr>
      </w:pPr>
      <w:r>
        <w:rPr>
          <w:rFonts w:hint="default"/>
          <w:sz w:val="24"/>
          <w:szCs w:val="24"/>
          <w:lang w:val="en-IN"/>
        </w:rPr>
        <w:t xml:space="preserve">        </w:t>
      </w:r>
      <w:r>
        <w:rPr>
          <w:rFonts w:hint="default"/>
          <w:lang w:val="en-IN"/>
        </w:rPr>
        <w:t xml:space="preserve">         </w:t>
      </w:r>
    </w:p>
    <w:p w14:paraId="57A4BA0A">
      <w:pPr>
        <w:spacing w:before="62"/>
        <w:ind w:left="3083" w:right="0" w:firstLine="0"/>
        <w:jc w:val="left"/>
        <w:rPr>
          <w:b/>
          <w:sz w:val="28"/>
        </w:rPr>
      </w:pPr>
      <w:r>
        <w:rPr>
          <w:b/>
          <w:color w:val="4471C4"/>
          <w:spacing w:val="-2"/>
          <w:sz w:val="28"/>
        </w:rPr>
        <w:t>ACKNOWLEDGEMENT</w:t>
      </w:r>
    </w:p>
    <w:p w14:paraId="2A3B9FEE">
      <w:pPr>
        <w:pStyle w:val="9"/>
        <w:spacing w:before="77"/>
        <w:rPr>
          <w:b/>
          <w:sz w:val="28"/>
        </w:rPr>
      </w:pPr>
    </w:p>
    <w:p w14:paraId="17D74B8C">
      <w:pPr>
        <w:pStyle w:val="9"/>
        <w:spacing w:line="360" w:lineRule="auto"/>
        <w:ind w:left="140" w:right="1079"/>
        <w:jc w:val="both"/>
      </w:pPr>
      <w:r>
        <w:t>The satisfaction of completing this project would be incomplete without mentioning our gratitude</w:t>
      </w:r>
      <w:r>
        <w:rPr>
          <w:spacing w:val="-12"/>
        </w:rPr>
        <w:t xml:space="preserve"> </w:t>
      </w:r>
      <w:r>
        <w:t>towards</w:t>
      </w:r>
      <w:r>
        <w:rPr>
          <w:spacing w:val="-12"/>
        </w:rPr>
        <w:t xml:space="preserve"> </w:t>
      </w:r>
      <w:r>
        <w:t>all</w:t>
      </w:r>
      <w:r>
        <w:rPr>
          <w:spacing w:val="-11"/>
        </w:rPr>
        <w:t xml:space="preserve"> </w:t>
      </w:r>
      <w:r>
        <w:t>the</w:t>
      </w:r>
      <w:r>
        <w:rPr>
          <w:spacing w:val="-12"/>
        </w:rPr>
        <w:t xml:space="preserve"> </w:t>
      </w:r>
      <w:r>
        <w:t>people</w:t>
      </w:r>
      <w:r>
        <w:rPr>
          <w:spacing w:val="-12"/>
        </w:rPr>
        <w:t xml:space="preserve"> </w:t>
      </w:r>
      <w:r>
        <w:t>who</w:t>
      </w:r>
      <w:r>
        <w:rPr>
          <w:spacing w:val="-12"/>
        </w:rPr>
        <w:t xml:space="preserve"> </w:t>
      </w:r>
      <w:r>
        <w:t>have</w:t>
      </w:r>
      <w:r>
        <w:rPr>
          <w:spacing w:val="-12"/>
        </w:rPr>
        <w:t xml:space="preserve"> </w:t>
      </w:r>
      <w:r>
        <w:t>supported</w:t>
      </w:r>
      <w:r>
        <w:rPr>
          <w:spacing w:val="-12"/>
        </w:rPr>
        <w:t xml:space="preserve"> </w:t>
      </w:r>
      <w:r>
        <w:t>us.</w:t>
      </w:r>
      <w:r>
        <w:rPr>
          <w:spacing w:val="-11"/>
        </w:rPr>
        <w:t xml:space="preserve"> </w:t>
      </w:r>
      <w:r>
        <w:t>Constant</w:t>
      </w:r>
      <w:r>
        <w:rPr>
          <w:spacing w:val="-11"/>
        </w:rPr>
        <w:t xml:space="preserve"> </w:t>
      </w:r>
      <w:r>
        <w:t>guidance</w:t>
      </w:r>
      <w:r>
        <w:rPr>
          <w:spacing w:val="-14"/>
        </w:rPr>
        <w:t xml:space="preserve"> </w:t>
      </w:r>
      <w:r>
        <w:t>and</w:t>
      </w:r>
      <w:r>
        <w:rPr>
          <w:spacing w:val="-12"/>
        </w:rPr>
        <w:t xml:space="preserve"> </w:t>
      </w:r>
      <w:r>
        <w:t>encouragement have been instrumental in the completion of this project.</w:t>
      </w:r>
    </w:p>
    <w:p w14:paraId="1E41ABF4">
      <w:pPr>
        <w:pStyle w:val="9"/>
        <w:spacing w:before="242" w:line="360" w:lineRule="auto"/>
        <w:ind w:left="140" w:right="1081"/>
        <w:jc w:val="both"/>
      </w:pPr>
      <w:r>
        <w:t>First</w:t>
      </w:r>
      <w:r>
        <w:rPr>
          <w:spacing w:val="-15"/>
        </w:rPr>
        <w:t xml:space="preserve"> </w:t>
      </w:r>
      <w:r>
        <w:t>and</w:t>
      </w:r>
      <w:r>
        <w:rPr>
          <w:spacing w:val="-15"/>
        </w:rPr>
        <w:t xml:space="preserve"> </w:t>
      </w:r>
      <w:r>
        <w:t>foremost,</w:t>
      </w:r>
      <w:r>
        <w:rPr>
          <w:spacing w:val="-15"/>
        </w:rPr>
        <w:t xml:space="preserve"> </w:t>
      </w:r>
      <w:r>
        <w:t>we</w:t>
      </w:r>
      <w:r>
        <w:rPr>
          <w:spacing w:val="-15"/>
        </w:rPr>
        <w:t xml:space="preserve"> </w:t>
      </w:r>
      <w:r>
        <w:t>thank</w:t>
      </w:r>
      <w:r>
        <w:rPr>
          <w:spacing w:val="-15"/>
        </w:rPr>
        <w:t xml:space="preserve"> </w:t>
      </w:r>
      <w:r>
        <w:t>the</w:t>
      </w:r>
      <w:r>
        <w:rPr>
          <w:spacing w:val="-15"/>
        </w:rPr>
        <w:t xml:space="preserve"> </w:t>
      </w:r>
      <w:r>
        <w:t>Chairman,</w:t>
      </w:r>
      <w:r>
        <w:rPr>
          <w:spacing w:val="-15"/>
        </w:rPr>
        <w:t xml:space="preserve"> </w:t>
      </w:r>
      <w:r>
        <w:t>Principal,</w:t>
      </w:r>
      <w:r>
        <w:rPr>
          <w:spacing w:val="-15"/>
        </w:rPr>
        <w:t xml:space="preserve"> </w:t>
      </w:r>
      <w:r>
        <w:t>Vice</w:t>
      </w:r>
      <w:r>
        <w:rPr>
          <w:spacing w:val="-15"/>
        </w:rPr>
        <w:t xml:space="preserve"> </w:t>
      </w:r>
      <w:r>
        <w:t>Principal</w:t>
      </w:r>
      <w:r>
        <w:rPr>
          <w:spacing w:val="-15"/>
        </w:rPr>
        <w:t xml:space="preserve"> </w:t>
      </w:r>
      <w:r>
        <w:t>for</w:t>
      </w:r>
      <w:r>
        <w:rPr>
          <w:spacing w:val="-15"/>
        </w:rPr>
        <w:t xml:space="preserve"> </w:t>
      </w:r>
      <w:r>
        <w:t>availing</w:t>
      </w:r>
      <w:r>
        <w:rPr>
          <w:spacing w:val="-15"/>
        </w:rPr>
        <w:t xml:space="preserve"> </w:t>
      </w:r>
      <w:r>
        <w:t>infrastructural facilities to complete the major project in time.</w:t>
      </w:r>
    </w:p>
    <w:p w14:paraId="3868CB4E">
      <w:pPr>
        <w:pStyle w:val="9"/>
        <w:spacing w:before="240" w:line="360" w:lineRule="auto"/>
        <w:ind w:left="140" w:right="1075"/>
        <w:jc w:val="both"/>
      </w:pPr>
      <w:r>
        <w:t>We offer our sincere gratitude to our Project guid</w:t>
      </w:r>
      <w:r>
        <w:rPr>
          <w:rFonts w:hint="default"/>
          <w:lang w:val="en-IN"/>
        </w:rPr>
        <w:t>e</w:t>
      </w:r>
      <w:r>
        <w:rPr>
          <w:b/>
        </w:rPr>
        <w:t xml:space="preserve"> </w:t>
      </w:r>
      <w:r>
        <w:rPr>
          <w:rFonts w:hint="default"/>
          <w:b/>
          <w:lang w:val="en-IN"/>
        </w:rPr>
        <w:t>M</w:t>
      </w:r>
      <w:r>
        <w:rPr>
          <w:b/>
        </w:rPr>
        <w:t xml:space="preserve">. </w:t>
      </w:r>
      <w:r>
        <w:rPr>
          <w:rFonts w:hint="default"/>
          <w:b/>
          <w:lang w:val="en-IN"/>
        </w:rPr>
        <w:t>Supr</w:t>
      </w:r>
      <w:r>
        <w:rPr>
          <w:b/>
        </w:rPr>
        <w:t>i</w:t>
      </w:r>
      <w:r>
        <w:rPr>
          <w:rFonts w:hint="default"/>
          <w:b/>
          <w:lang w:val="en-IN"/>
        </w:rPr>
        <w:t>ya</w:t>
      </w:r>
      <w:r>
        <w:t>, Associate Professor, Computer Science and Engineering (AI&amp;ML) Department, Geethanjali College of Engineering</w:t>
      </w:r>
      <w:r>
        <w:rPr>
          <w:spacing w:val="-8"/>
        </w:rPr>
        <w:t xml:space="preserve"> </w:t>
      </w:r>
      <w:r>
        <w:t>&amp;</w:t>
      </w:r>
      <w:r>
        <w:rPr>
          <w:spacing w:val="-4"/>
        </w:rPr>
        <w:t xml:space="preserve"> </w:t>
      </w:r>
      <w:r>
        <w:t>Technology</w:t>
      </w:r>
      <w:r>
        <w:rPr>
          <w:spacing w:val="-7"/>
        </w:rPr>
        <w:t xml:space="preserve"> </w:t>
      </w:r>
      <w:r>
        <w:t>for</w:t>
      </w:r>
      <w:r>
        <w:rPr>
          <w:spacing w:val="-5"/>
        </w:rPr>
        <w:t xml:space="preserve"> </w:t>
      </w:r>
      <w:r>
        <w:t>her</w:t>
      </w:r>
      <w:r>
        <w:rPr>
          <w:spacing w:val="-6"/>
        </w:rPr>
        <w:t xml:space="preserve"> </w:t>
      </w:r>
      <w:r>
        <w:t>immense</w:t>
      </w:r>
      <w:r>
        <w:rPr>
          <w:spacing w:val="-8"/>
        </w:rPr>
        <w:t xml:space="preserve"> </w:t>
      </w:r>
      <w:r>
        <w:t>support,</w:t>
      </w:r>
      <w:r>
        <w:rPr>
          <w:spacing w:val="-8"/>
        </w:rPr>
        <w:t xml:space="preserve"> </w:t>
      </w:r>
      <w:r>
        <w:t>timely</w:t>
      </w:r>
      <w:r>
        <w:rPr>
          <w:spacing w:val="-7"/>
        </w:rPr>
        <w:t xml:space="preserve"> </w:t>
      </w:r>
      <w:r>
        <w:t>co-</w:t>
      </w:r>
      <w:r>
        <w:rPr>
          <w:spacing w:val="-6"/>
        </w:rPr>
        <w:t xml:space="preserve"> </w:t>
      </w:r>
      <w:r>
        <w:t>operation</w:t>
      </w:r>
      <w:r>
        <w:rPr>
          <w:spacing w:val="-5"/>
        </w:rPr>
        <w:t xml:space="preserve"> </w:t>
      </w:r>
      <w:r>
        <w:t>and</w:t>
      </w:r>
      <w:r>
        <w:rPr>
          <w:spacing w:val="-7"/>
        </w:rPr>
        <w:t xml:space="preserve"> </w:t>
      </w:r>
      <w:r>
        <w:t>valuable</w:t>
      </w:r>
      <w:r>
        <w:rPr>
          <w:spacing w:val="-8"/>
        </w:rPr>
        <w:t xml:space="preserve"> </w:t>
      </w:r>
      <w:r>
        <w:t>advice throughout the course of our Mini Project work.</w:t>
      </w:r>
    </w:p>
    <w:p w14:paraId="704C4707">
      <w:pPr>
        <w:pStyle w:val="9"/>
        <w:spacing w:before="240" w:line="360" w:lineRule="auto"/>
        <w:ind w:left="140" w:right="1077"/>
        <w:jc w:val="both"/>
      </w:pPr>
      <w:r>
        <w:t xml:space="preserve">We would like to thank the Project Co-Ordinator, </w:t>
      </w:r>
      <w:r>
        <w:rPr>
          <w:rFonts w:hint="default"/>
          <w:b/>
          <w:lang w:val="en-IN"/>
        </w:rPr>
        <w:t>T.Kranthika</w:t>
      </w:r>
      <w:r>
        <w:t>, Associate Professor, Computer</w:t>
      </w:r>
      <w:r>
        <w:rPr>
          <w:spacing w:val="-15"/>
        </w:rPr>
        <w:t xml:space="preserve"> </w:t>
      </w:r>
      <w:r>
        <w:t>Science</w:t>
      </w:r>
      <w:r>
        <w:rPr>
          <w:spacing w:val="-15"/>
        </w:rPr>
        <w:t xml:space="preserve"> </w:t>
      </w:r>
      <w:r>
        <w:t>and</w:t>
      </w:r>
      <w:r>
        <w:rPr>
          <w:spacing w:val="-14"/>
        </w:rPr>
        <w:t xml:space="preserve"> </w:t>
      </w:r>
      <w:r>
        <w:t>Engineering</w:t>
      </w:r>
      <w:r>
        <w:rPr>
          <w:spacing w:val="-14"/>
        </w:rPr>
        <w:t xml:space="preserve"> </w:t>
      </w:r>
      <w:r>
        <w:t>(AI&amp;ML)</w:t>
      </w:r>
      <w:r>
        <w:rPr>
          <w:spacing w:val="-15"/>
        </w:rPr>
        <w:t xml:space="preserve"> </w:t>
      </w:r>
      <w:r>
        <w:t>for</w:t>
      </w:r>
      <w:r>
        <w:rPr>
          <w:spacing w:val="-14"/>
        </w:rPr>
        <w:t xml:space="preserve"> </w:t>
      </w:r>
      <w:r>
        <w:t>his</w:t>
      </w:r>
      <w:r>
        <w:rPr>
          <w:spacing w:val="-15"/>
        </w:rPr>
        <w:t xml:space="preserve"> </w:t>
      </w:r>
      <w:r>
        <w:t>valuable</w:t>
      </w:r>
      <w:r>
        <w:rPr>
          <w:spacing w:val="-15"/>
        </w:rPr>
        <w:t xml:space="preserve"> </w:t>
      </w:r>
      <w:r>
        <w:t>suggestions</w:t>
      </w:r>
      <w:r>
        <w:rPr>
          <w:spacing w:val="-15"/>
        </w:rPr>
        <w:t xml:space="preserve"> </w:t>
      </w:r>
      <w:r>
        <w:t>in</w:t>
      </w:r>
      <w:r>
        <w:rPr>
          <w:spacing w:val="-15"/>
        </w:rPr>
        <w:t xml:space="preserve"> </w:t>
      </w:r>
      <w:r>
        <w:t>implementing</w:t>
      </w:r>
      <w:r>
        <w:rPr>
          <w:spacing w:val="-15"/>
        </w:rPr>
        <w:t xml:space="preserve"> </w:t>
      </w:r>
      <w:r>
        <w:t xml:space="preserve">the </w:t>
      </w:r>
      <w:r>
        <w:rPr>
          <w:spacing w:val="-2"/>
        </w:rPr>
        <w:t>project.</w:t>
      </w:r>
    </w:p>
    <w:p w14:paraId="1141BEA3">
      <w:pPr>
        <w:pStyle w:val="9"/>
        <w:spacing w:before="239" w:line="360" w:lineRule="auto"/>
        <w:ind w:left="140" w:right="1074"/>
        <w:jc w:val="both"/>
      </w:pPr>
      <w:r>
        <w:t xml:space="preserve">We would like to thank the Head of Department CSE(AI&amp;ML), </w:t>
      </w:r>
      <w:r>
        <w:rPr>
          <w:b/>
        </w:rPr>
        <w:t>Dr. L. Venkateswarlu</w:t>
      </w:r>
      <w:r>
        <w:t>, for his meticulous care and cooperation throughout the project work.</w:t>
      </w:r>
    </w:p>
    <w:p w14:paraId="5730F38A">
      <w:pPr>
        <w:pStyle w:val="9"/>
      </w:pPr>
    </w:p>
    <w:p w14:paraId="5660BD75">
      <w:pPr>
        <w:pStyle w:val="9"/>
      </w:pPr>
    </w:p>
    <w:p w14:paraId="49D06356">
      <w:pPr>
        <w:pStyle w:val="9"/>
      </w:pPr>
    </w:p>
    <w:p w14:paraId="5117FDC8">
      <w:pPr>
        <w:pStyle w:val="9"/>
      </w:pPr>
    </w:p>
    <w:p w14:paraId="12518F07">
      <w:pPr>
        <w:pStyle w:val="5"/>
        <w:numPr>
          <w:ilvl w:val="0"/>
          <w:numId w:val="0"/>
        </w:numPr>
        <w:tabs>
          <w:tab w:val="left" w:pos="5440"/>
        </w:tabs>
        <w:spacing w:before="240" w:line="360" w:lineRule="auto"/>
        <w:ind w:right="3498" w:rightChars="0"/>
        <w:rPr>
          <w:rFonts w:hint="default"/>
          <w:lang w:val="en-IN"/>
        </w:rPr>
      </w:pPr>
    </w:p>
    <w:p w14:paraId="5A8E599C">
      <w:pPr>
        <w:pStyle w:val="5"/>
        <w:numPr>
          <w:ilvl w:val="0"/>
          <w:numId w:val="0"/>
        </w:numPr>
        <w:tabs>
          <w:tab w:val="left" w:pos="5440"/>
        </w:tabs>
        <w:spacing w:before="240" w:line="360" w:lineRule="auto"/>
        <w:ind w:right="3498" w:rightChars="0"/>
        <w:rPr>
          <w:rFonts w:hint="default"/>
          <w:lang w:val="en-IN"/>
        </w:rPr>
      </w:pPr>
      <w:r>
        <w:rPr>
          <w:rFonts w:hint="default"/>
          <w:lang w:val="en-IN"/>
        </w:rPr>
        <w:t xml:space="preserve">                                                                                                                                                                                                                                 </w:t>
      </w:r>
    </w:p>
    <w:p w14:paraId="4DED341F">
      <w:pPr>
        <w:pStyle w:val="5"/>
        <w:numPr>
          <w:ilvl w:val="0"/>
          <w:numId w:val="0"/>
        </w:numPr>
        <w:tabs>
          <w:tab w:val="left" w:pos="5440"/>
        </w:tabs>
        <w:spacing w:before="240" w:line="360" w:lineRule="auto"/>
        <w:ind w:left="2560" w:leftChars="0" w:right="3498" w:rightChars="0"/>
      </w:pPr>
      <w:r>
        <w:rPr>
          <w:rFonts w:hint="default"/>
          <w:lang w:val="en-IN"/>
        </w:rPr>
        <w:t xml:space="preserve">                                                 </w:t>
      </w:r>
    </w:p>
    <w:p w14:paraId="1CA4B4C8">
      <w:pPr>
        <w:pStyle w:val="5"/>
        <w:numPr>
          <w:ilvl w:val="0"/>
          <w:numId w:val="0"/>
        </w:numPr>
        <w:tabs>
          <w:tab w:val="left" w:pos="5440"/>
        </w:tabs>
        <w:spacing w:before="240" w:line="360" w:lineRule="auto"/>
        <w:ind w:left="2560" w:leftChars="0" w:right="3498" w:rightChars="0" w:firstLine="7564" w:firstLineChars="3150"/>
      </w:pPr>
    </w:p>
    <w:p w14:paraId="15666696">
      <w:pPr>
        <w:spacing w:after="0" w:line="360" w:lineRule="auto"/>
        <w:jc w:val="both"/>
        <w:rPr>
          <w:sz w:val="24"/>
        </w:rPr>
        <w:sectPr>
          <w:pgSz w:w="11910" w:h="16840"/>
          <w:pgMar w:top="1360" w:right="360" w:bottom="280" w:left="1300" w:header="720" w:footer="720" w:gutter="0"/>
          <w:cols w:space="720" w:num="1"/>
        </w:sectPr>
      </w:pPr>
    </w:p>
    <w:p w14:paraId="6BD43D24">
      <w:pPr>
        <w:pStyle w:val="2"/>
        <w:spacing w:before="61"/>
        <w:ind w:right="1055" w:firstLine="0"/>
        <w:jc w:val="center"/>
      </w:pPr>
      <w:r>
        <w:rPr>
          <w:color w:val="4471C4"/>
          <w:spacing w:val="-2"/>
        </w:rPr>
        <w:t>ABSTRACT</w:t>
      </w:r>
    </w:p>
    <w:p w14:paraId="4EF11123">
      <w:pPr>
        <w:spacing w:line="360" w:lineRule="auto"/>
        <w:rPr>
          <w:rFonts w:hint="default"/>
          <w:sz w:val="24"/>
          <w:szCs w:val="24"/>
        </w:rPr>
      </w:pPr>
    </w:p>
    <w:p w14:paraId="337EF0E9">
      <w:pPr>
        <w:spacing w:line="360" w:lineRule="auto"/>
        <w:ind w:right="880" w:rightChars="400"/>
        <w:rPr>
          <w:rFonts w:hint="default"/>
          <w:sz w:val="24"/>
          <w:szCs w:val="24"/>
        </w:rPr>
      </w:pPr>
      <w:r>
        <w:rPr>
          <w:rFonts w:hint="default"/>
          <w:sz w:val="24"/>
          <w:szCs w:val="24"/>
        </w:rPr>
        <w:t xml:space="preserve">In the midst of escalating mental health concerns such as depression and panic attacks, this project provides a novel web application designed to provide critical assistance to persons dealing with these issues. Using modern machine learning </w:t>
      </w:r>
      <w:r>
        <w:rPr>
          <w:rFonts w:hint="default"/>
          <w:sz w:val="24"/>
          <w:szCs w:val="24"/>
          <w:lang w:val="en-IN"/>
        </w:rPr>
        <w:t>where</w:t>
      </w:r>
      <w:r>
        <w:rPr>
          <w:rFonts w:hint="default"/>
          <w:sz w:val="24"/>
          <w:szCs w:val="24"/>
        </w:rPr>
        <w:t xml:space="preserve"> the program takes a novel strategy of tailored questioning to identify and categorize users' concerns. Using technology, the platform provides personalized daily instructions and advice for overcoming these phobias, suited to each user's specific needs and circumstances. Furthermore, the program recognizes the need of professional help in such trips, effortlessly connecting users with experienced psychiatrists and motivational speakers who provide important support and guidance. The process is based on the delicate interplay of prodding users with individualized questions, methodically assessing their replies, and classifying them according to certain phobias. The final outcome of this procedure is an ingenious tool that may help individuals confront and overcome their phobias, considerably improving their mental health. With the goal of bridging the gap between diagnostic tools and treatment resources, this application aims to transform mental health care by increasing its accessibility and effectiveness. Ultimately, the objective is to empower individuals by providing them with the resources and assistance they need to live fulfilling and resilient lives.</w:t>
      </w:r>
    </w:p>
    <w:p w14:paraId="65AA6AE6">
      <w:pPr>
        <w:pStyle w:val="9"/>
        <w:spacing w:line="360" w:lineRule="auto"/>
        <w:ind w:left="113" w:right="286"/>
        <w:jc w:val="both"/>
      </w:pPr>
    </w:p>
    <w:p w14:paraId="62BAEA43">
      <w:pPr>
        <w:widowControl w:val="0"/>
        <w:autoSpaceDE w:val="0"/>
        <w:autoSpaceDN w:val="0"/>
        <w:spacing w:before="74" w:after="0" w:line="240" w:lineRule="auto"/>
        <w:ind w:left="0" w:leftChars="0" w:right="950" w:rightChars="432" w:firstLine="0" w:firstLineChars="0"/>
        <w:jc w:val="left"/>
        <w:outlineLvl w:val="1"/>
        <w:rPr>
          <w:rFonts w:hint="default" w:ascii="Times New Roman" w:hAnsi="Times New Roman" w:eastAsia="Times New Roman" w:cs="Times New Roman"/>
          <w:b/>
          <w:bCs/>
          <w:i/>
          <w:iCs/>
          <w:sz w:val="24"/>
          <w:szCs w:val="24"/>
          <w:lang w:val="en-US" w:eastAsia="en-US" w:bidi="ar-SA"/>
        </w:rPr>
      </w:pPr>
      <w:r>
        <w:rPr>
          <w:rFonts w:ascii="Times New Roman" w:hAnsi="Times New Roman" w:eastAsia="Times New Roman" w:cs="Times New Roman"/>
          <w:b/>
          <w:bCs/>
          <w:i/>
          <w:sz w:val="24"/>
          <w:szCs w:val="30"/>
          <w:lang w:val="en-US" w:eastAsia="en-US" w:bidi="ar-SA"/>
        </w:rPr>
        <w:t>Keywords:</w:t>
      </w:r>
      <w:r>
        <w:rPr>
          <w:rFonts w:ascii="Times New Roman" w:hAnsi="Times New Roman" w:eastAsia="Times New Roman" w:cs="Times New Roman"/>
          <w:b/>
          <w:bCs/>
          <w:i/>
          <w:spacing w:val="1"/>
          <w:sz w:val="24"/>
          <w:szCs w:val="30"/>
          <w:lang w:val="en-US" w:eastAsia="en-US" w:bidi="ar-SA"/>
        </w:rPr>
        <w:t xml:space="preserve"> </w:t>
      </w:r>
      <w:r>
        <w:rPr>
          <w:rFonts w:hint="default" w:ascii="Times New Roman" w:hAnsi="Times New Roman" w:eastAsia="Times New Roman" w:cs="Times New Roman"/>
          <w:b/>
          <w:bCs/>
          <w:i/>
          <w:iCs/>
          <w:sz w:val="24"/>
          <w:szCs w:val="24"/>
          <w:lang w:val="en-US" w:eastAsia="en-US" w:bidi="ar-SA"/>
        </w:rPr>
        <w:t xml:space="preserve"> Mental health, Depression,Panic attacks,Web application,Machine learning,Natural language processing,Tailored questioning,Personalized daily instructions,Professional help,Psychiatrists,Motivational speakers,Individualized ,Overcome phobias.</w:t>
      </w:r>
    </w:p>
    <w:p w14:paraId="298E7B31">
      <w:pPr>
        <w:widowControl w:val="0"/>
        <w:autoSpaceDE w:val="0"/>
        <w:autoSpaceDN w:val="0"/>
        <w:spacing w:before="74" w:after="0" w:line="240" w:lineRule="auto"/>
        <w:ind w:left="0" w:leftChars="0" w:right="0" w:firstLine="0" w:firstLineChars="0"/>
        <w:jc w:val="left"/>
        <w:outlineLvl w:val="1"/>
        <w:rPr>
          <w:rFonts w:hint="default" w:ascii="Times New Roman" w:hAnsi="Times New Roman" w:eastAsia="Times New Roman" w:cs="Times New Roman"/>
          <w:b/>
          <w:bCs/>
          <w:i/>
          <w:iCs/>
          <w:sz w:val="24"/>
          <w:szCs w:val="24"/>
          <w:lang w:val="en-US" w:eastAsia="en-US" w:bidi="ar-SA"/>
        </w:rPr>
      </w:pPr>
    </w:p>
    <w:p w14:paraId="3CA6D4AE">
      <w:pPr>
        <w:widowControl w:val="0"/>
        <w:autoSpaceDE w:val="0"/>
        <w:autoSpaceDN w:val="0"/>
        <w:spacing w:before="74" w:after="0" w:line="240" w:lineRule="auto"/>
        <w:ind w:left="0" w:leftChars="0" w:right="0" w:firstLine="0" w:firstLineChars="0"/>
        <w:jc w:val="left"/>
        <w:outlineLvl w:val="1"/>
        <w:rPr>
          <w:rFonts w:hint="default" w:ascii="Times New Roman" w:hAnsi="Times New Roman" w:eastAsia="Times New Roman" w:cs="Times New Roman"/>
          <w:b/>
          <w:bCs/>
          <w:i/>
          <w:iCs/>
          <w:sz w:val="24"/>
          <w:szCs w:val="24"/>
          <w:lang w:val="en-US" w:eastAsia="en-US" w:bidi="ar-SA"/>
        </w:rPr>
      </w:pPr>
    </w:p>
    <w:p w14:paraId="0069CE6A">
      <w:pPr>
        <w:widowControl w:val="0"/>
        <w:autoSpaceDE w:val="0"/>
        <w:autoSpaceDN w:val="0"/>
        <w:spacing w:before="74" w:after="0" w:line="240" w:lineRule="auto"/>
        <w:ind w:left="0" w:leftChars="0" w:right="0" w:firstLine="0" w:firstLineChars="0"/>
        <w:jc w:val="left"/>
        <w:outlineLvl w:val="1"/>
        <w:rPr>
          <w:rFonts w:hint="default" w:ascii="Times New Roman" w:hAnsi="Times New Roman" w:eastAsia="Times New Roman" w:cs="Times New Roman"/>
          <w:b/>
          <w:bCs/>
          <w:i/>
          <w:iCs/>
          <w:sz w:val="24"/>
          <w:szCs w:val="24"/>
          <w:lang w:val="en-US" w:eastAsia="en-US" w:bidi="ar-SA"/>
        </w:rPr>
      </w:pPr>
    </w:p>
    <w:p w14:paraId="028F3483">
      <w:pPr>
        <w:pStyle w:val="2"/>
        <w:spacing w:before="63"/>
        <w:ind w:left="3275" w:firstLine="0"/>
        <w:rPr>
          <w:color w:val="4471C4"/>
        </w:rPr>
      </w:pPr>
    </w:p>
    <w:p w14:paraId="54729406">
      <w:pPr>
        <w:pStyle w:val="2"/>
        <w:spacing w:before="63"/>
        <w:ind w:left="3275" w:firstLine="0"/>
        <w:rPr>
          <w:color w:val="4471C4"/>
        </w:rPr>
      </w:pPr>
    </w:p>
    <w:p w14:paraId="3685F3D9">
      <w:pPr>
        <w:pStyle w:val="2"/>
        <w:spacing w:before="63"/>
        <w:ind w:left="3275" w:firstLine="0"/>
        <w:rPr>
          <w:color w:val="4471C4"/>
        </w:rPr>
      </w:pPr>
    </w:p>
    <w:p w14:paraId="28E7148E">
      <w:pPr>
        <w:pStyle w:val="2"/>
        <w:spacing w:before="63"/>
        <w:ind w:left="3275" w:firstLine="0"/>
        <w:rPr>
          <w:color w:val="4471C4"/>
        </w:rPr>
      </w:pPr>
    </w:p>
    <w:p w14:paraId="662B7B74">
      <w:pPr>
        <w:pStyle w:val="2"/>
        <w:spacing w:before="63"/>
        <w:ind w:left="3275" w:firstLine="0"/>
        <w:rPr>
          <w:color w:val="4471C4"/>
        </w:rPr>
      </w:pPr>
    </w:p>
    <w:p w14:paraId="4B246B73">
      <w:pPr>
        <w:pStyle w:val="2"/>
        <w:spacing w:before="63"/>
        <w:ind w:left="3275" w:firstLine="0"/>
        <w:rPr>
          <w:color w:val="4471C4"/>
        </w:rPr>
      </w:pPr>
    </w:p>
    <w:p w14:paraId="2A87C06E">
      <w:pPr>
        <w:pStyle w:val="2"/>
        <w:spacing w:before="63"/>
        <w:ind w:left="3275" w:firstLine="0"/>
        <w:rPr>
          <w:color w:val="4471C4"/>
        </w:rPr>
      </w:pPr>
    </w:p>
    <w:p w14:paraId="43B5EB6C">
      <w:pPr>
        <w:pStyle w:val="2"/>
        <w:spacing w:before="63"/>
        <w:ind w:left="3275" w:firstLine="0"/>
        <w:rPr>
          <w:color w:val="4471C4"/>
        </w:rPr>
      </w:pPr>
    </w:p>
    <w:p w14:paraId="7986BB95">
      <w:pPr>
        <w:pStyle w:val="2"/>
        <w:spacing w:before="63"/>
        <w:ind w:left="3275" w:firstLine="0"/>
        <w:rPr>
          <w:color w:val="4471C4"/>
        </w:rPr>
      </w:pPr>
    </w:p>
    <w:p w14:paraId="70B6C170">
      <w:pPr>
        <w:pStyle w:val="2"/>
        <w:spacing w:before="63"/>
        <w:ind w:left="3275" w:firstLine="0"/>
        <w:rPr>
          <w:color w:val="4471C4"/>
        </w:rPr>
      </w:pPr>
    </w:p>
    <w:p w14:paraId="5FC3C6B7">
      <w:pPr>
        <w:pStyle w:val="2"/>
        <w:spacing w:before="63"/>
        <w:ind w:left="3275" w:firstLine="0"/>
        <w:rPr>
          <w:color w:val="4471C4"/>
        </w:rPr>
      </w:pPr>
    </w:p>
    <w:p w14:paraId="7B5BA5CD">
      <w:pPr>
        <w:pStyle w:val="2"/>
        <w:spacing w:before="63"/>
        <w:ind w:left="3275" w:firstLine="0"/>
      </w:pPr>
      <w:r>
        <w:rPr>
          <w:color w:val="4471C4"/>
        </w:rPr>
        <w:t>LIST</w:t>
      </w:r>
      <w:r>
        <w:rPr>
          <w:color w:val="4471C4"/>
          <w:spacing w:val="-7"/>
        </w:rPr>
        <w:t xml:space="preserve"> </w:t>
      </w:r>
      <w:r>
        <w:rPr>
          <w:color w:val="4471C4"/>
        </w:rPr>
        <w:t>OF</w:t>
      </w:r>
      <w:r>
        <w:rPr>
          <w:color w:val="4471C4"/>
          <w:spacing w:val="-7"/>
        </w:rPr>
        <w:t xml:space="preserve"> </w:t>
      </w:r>
      <w:r>
        <w:rPr>
          <w:color w:val="4471C4"/>
          <w:spacing w:val="-2"/>
        </w:rPr>
        <w:t>FIGURES</w:t>
      </w:r>
    </w:p>
    <w:p w14:paraId="001C0417">
      <w:pPr>
        <w:spacing w:after="0"/>
        <w:sectPr>
          <w:footerReference r:id="rId5" w:type="default"/>
          <w:pgSz w:w="11910" w:h="16840"/>
          <w:pgMar w:top="1360" w:right="360" w:bottom="1428" w:left="1300" w:header="0" w:footer="1042" w:gutter="0"/>
          <w:cols w:space="720" w:num="1"/>
        </w:sectPr>
      </w:pPr>
    </w:p>
    <w:p w14:paraId="1B4B7133">
      <w:pPr>
        <w:pStyle w:val="17"/>
        <w:tabs>
          <w:tab w:val="right" w:leader="dot" w:pos="9168"/>
        </w:tabs>
        <w:spacing w:before="345"/>
      </w:pPr>
      <w:r>
        <w:t>Fig.</w:t>
      </w:r>
      <w:r>
        <w:rPr>
          <w:spacing w:val="-2"/>
        </w:rPr>
        <w:t xml:space="preserve"> </w:t>
      </w:r>
      <w:r>
        <w:t>1.1(a)</w:t>
      </w:r>
      <w:r>
        <w:rPr>
          <w:spacing w:val="-2"/>
        </w:rPr>
        <w:t xml:space="preserve"> </w:t>
      </w:r>
      <w:r>
        <w:t>Non</w:t>
      </w:r>
      <w:r>
        <w:rPr>
          <w:spacing w:val="-3"/>
        </w:rPr>
        <w:t xml:space="preserve"> </w:t>
      </w:r>
      <w:r>
        <w:t>–</w:t>
      </w:r>
      <w:r>
        <w:rPr>
          <w:spacing w:val="-4"/>
        </w:rPr>
        <w:t xml:space="preserve"> </w:t>
      </w:r>
      <w:r>
        <w:t>Pneumonia</w:t>
      </w:r>
      <w:r>
        <w:rPr>
          <w:spacing w:val="-2"/>
        </w:rPr>
        <w:t xml:space="preserve"> </w:t>
      </w:r>
      <w:r>
        <w:t>Chest</w:t>
      </w:r>
      <w:r>
        <w:rPr>
          <w:spacing w:val="-1"/>
        </w:rPr>
        <w:t xml:space="preserve"> </w:t>
      </w:r>
      <w:r>
        <w:t>X-</w:t>
      </w:r>
      <w:r>
        <w:rPr>
          <w:spacing w:val="-5"/>
        </w:rPr>
        <w:t>ray</w:t>
      </w:r>
      <w:r>
        <w:tab/>
      </w:r>
      <w:r>
        <w:rPr>
          <w:spacing w:val="-10"/>
        </w:rPr>
        <w:t>1</w:t>
      </w:r>
    </w:p>
    <w:p w14:paraId="353D2C78">
      <w:pPr>
        <w:pStyle w:val="17"/>
        <w:tabs>
          <w:tab w:val="right" w:leader="dot" w:pos="9168"/>
        </w:tabs>
        <w:spacing w:before="119"/>
      </w:pPr>
      <w:r>
        <w:t>Fig.</w:t>
      </w:r>
      <w:r>
        <w:rPr>
          <w:spacing w:val="-3"/>
        </w:rPr>
        <w:t xml:space="preserve"> </w:t>
      </w:r>
      <w:r>
        <w:t>1.1(b)</w:t>
      </w:r>
      <w:r>
        <w:rPr>
          <w:spacing w:val="-5"/>
        </w:rPr>
        <w:t xml:space="preserve"> </w:t>
      </w:r>
      <w:r>
        <w:t>Pneumonia</w:t>
      </w:r>
      <w:r>
        <w:rPr>
          <w:spacing w:val="-2"/>
        </w:rPr>
        <w:t xml:space="preserve"> </w:t>
      </w:r>
      <w:r>
        <w:t>Chest</w:t>
      </w:r>
      <w:r>
        <w:rPr>
          <w:spacing w:val="-2"/>
        </w:rPr>
        <w:t xml:space="preserve"> </w:t>
      </w:r>
      <w:r>
        <w:t>X-</w:t>
      </w:r>
      <w:r>
        <w:rPr>
          <w:spacing w:val="-5"/>
        </w:rPr>
        <w:t>ray</w:t>
      </w:r>
      <w:r>
        <w:tab/>
      </w:r>
      <w:r>
        <w:rPr>
          <w:spacing w:val="-10"/>
        </w:rPr>
        <w:t>1</w:t>
      </w:r>
    </w:p>
    <w:p w14:paraId="164849E6">
      <w:pPr>
        <w:pStyle w:val="17"/>
        <w:tabs>
          <w:tab w:val="right" w:leader="dot" w:pos="9168"/>
        </w:tabs>
      </w:pPr>
      <w:r>
        <w:fldChar w:fldCharType="begin"/>
      </w:r>
      <w:r>
        <w:instrText xml:space="preserve"> HYPERLINK \l "_TOC_250026" </w:instrText>
      </w:r>
      <w:r>
        <w:fldChar w:fldCharType="separate"/>
      </w:r>
      <w:r>
        <w:t>Fig.</w:t>
      </w:r>
      <w:r>
        <w:rPr>
          <w:spacing w:val="-1"/>
        </w:rPr>
        <w:t xml:space="preserve"> </w:t>
      </w:r>
      <w:r>
        <w:t>1.2.1</w:t>
      </w:r>
      <w:r>
        <w:rPr>
          <w:spacing w:val="-1"/>
        </w:rPr>
        <w:t xml:space="preserve"> </w:t>
      </w:r>
      <w:r>
        <w:t>Causes</w:t>
      </w:r>
      <w:r>
        <w:rPr>
          <w:spacing w:val="-2"/>
        </w:rPr>
        <w:t xml:space="preserve"> </w:t>
      </w:r>
      <w:r>
        <w:t xml:space="preserve">of </w:t>
      </w:r>
      <w:r>
        <w:rPr>
          <w:spacing w:val="-2"/>
        </w:rPr>
        <w:t>Pneumonia</w:t>
      </w:r>
      <w:r>
        <w:tab/>
      </w:r>
      <w:r>
        <w:rPr>
          <w:spacing w:val="-10"/>
        </w:rPr>
        <w:t>2</w:t>
      </w:r>
      <w:r>
        <w:rPr>
          <w:spacing w:val="-10"/>
        </w:rPr>
        <w:fldChar w:fldCharType="end"/>
      </w:r>
    </w:p>
    <w:p w14:paraId="0654CAE2">
      <w:pPr>
        <w:pStyle w:val="17"/>
        <w:tabs>
          <w:tab w:val="right" w:leader="dot" w:pos="9168"/>
        </w:tabs>
        <w:spacing w:before="120"/>
      </w:pPr>
      <w:r>
        <w:fldChar w:fldCharType="begin"/>
      </w:r>
      <w:r>
        <w:instrText xml:space="preserve"> HYPERLINK \l "_TOC_250025" </w:instrText>
      </w:r>
      <w:r>
        <w:fldChar w:fldCharType="separate"/>
      </w:r>
      <w:r>
        <w:t>Fig.</w:t>
      </w:r>
      <w:r>
        <w:rPr>
          <w:spacing w:val="-1"/>
        </w:rPr>
        <w:t xml:space="preserve"> </w:t>
      </w:r>
      <w:r>
        <w:t>1.4.1</w:t>
      </w:r>
      <w:r>
        <w:rPr>
          <w:spacing w:val="-1"/>
        </w:rPr>
        <w:t xml:space="preserve"> </w:t>
      </w:r>
      <w:r>
        <w:t>Symptoms of</w:t>
      </w:r>
      <w:r>
        <w:rPr>
          <w:spacing w:val="-3"/>
        </w:rPr>
        <w:t xml:space="preserve"> </w:t>
      </w:r>
      <w:r>
        <w:rPr>
          <w:spacing w:val="-2"/>
        </w:rPr>
        <w:t>Pneumonia</w:t>
      </w:r>
      <w:r>
        <w:tab/>
      </w:r>
      <w:r>
        <w:rPr>
          <w:spacing w:val="-10"/>
        </w:rPr>
        <w:t>4</w:t>
      </w:r>
      <w:r>
        <w:rPr>
          <w:spacing w:val="-10"/>
        </w:rPr>
        <w:fldChar w:fldCharType="end"/>
      </w:r>
    </w:p>
    <w:p w14:paraId="2A103162">
      <w:pPr>
        <w:pStyle w:val="17"/>
        <w:tabs>
          <w:tab w:val="right" w:leader="dot" w:pos="9168"/>
        </w:tabs>
      </w:pPr>
      <w:r>
        <w:fldChar w:fldCharType="begin"/>
      </w:r>
      <w:r>
        <w:instrText xml:space="preserve"> HYPERLINK \l "_TOC_250024" </w:instrText>
      </w:r>
      <w:r>
        <w:fldChar w:fldCharType="separate"/>
      </w:r>
      <w:r>
        <w:t>Fig.</w:t>
      </w:r>
      <w:r>
        <w:rPr>
          <w:spacing w:val="-3"/>
        </w:rPr>
        <w:t xml:space="preserve"> </w:t>
      </w:r>
      <w:r>
        <w:t>4.3.1</w:t>
      </w:r>
      <w:r>
        <w:rPr>
          <w:spacing w:val="-3"/>
        </w:rPr>
        <w:t xml:space="preserve"> </w:t>
      </w:r>
      <w:r>
        <w:t>Python</w:t>
      </w:r>
      <w:r>
        <w:rPr>
          <w:spacing w:val="-1"/>
        </w:rPr>
        <w:t xml:space="preserve"> </w:t>
      </w:r>
      <w:r>
        <w:rPr>
          <w:spacing w:val="-4"/>
        </w:rPr>
        <w:t>logo</w:t>
      </w:r>
      <w:r>
        <w:tab/>
      </w:r>
      <w:r>
        <w:rPr>
          <w:spacing w:val="-5"/>
        </w:rPr>
        <w:t>18</w:t>
      </w:r>
      <w:r>
        <w:rPr>
          <w:spacing w:val="-5"/>
        </w:rPr>
        <w:fldChar w:fldCharType="end"/>
      </w:r>
    </w:p>
    <w:p w14:paraId="34768F7D">
      <w:pPr>
        <w:pStyle w:val="17"/>
        <w:tabs>
          <w:tab w:val="right" w:leader="dot" w:pos="9168"/>
        </w:tabs>
      </w:pPr>
      <w:r>
        <w:fldChar w:fldCharType="begin"/>
      </w:r>
      <w:r>
        <w:instrText xml:space="preserve"> HYPERLINK \l "_TOC_250023" </w:instrText>
      </w:r>
      <w:r>
        <w:fldChar w:fldCharType="separate"/>
      </w:r>
      <w:r>
        <w:t>Fig.</w:t>
      </w:r>
      <w:r>
        <w:rPr>
          <w:spacing w:val="-3"/>
        </w:rPr>
        <w:t xml:space="preserve"> </w:t>
      </w:r>
      <w:r>
        <w:t>4.3.2</w:t>
      </w:r>
      <w:r>
        <w:rPr>
          <w:spacing w:val="-2"/>
        </w:rPr>
        <w:t xml:space="preserve"> </w:t>
      </w:r>
      <w:r>
        <w:t>TensorFlow</w:t>
      </w:r>
      <w:r>
        <w:rPr>
          <w:spacing w:val="-2"/>
        </w:rPr>
        <w:t xml:space="preserve"> </w:t>
      </w:r>
      <w:r>
        <w:rPr>
          <w:spacing w:val="-4"/>
        </w:rPr>
        <w:t>logo</w:t>
      </w:r>
      <w:r>
        <w:tab/>
      </w:r>
      <w:r>
        <w:rPr>
          <w:spacing w:val="-5"/>
        </w:rPr>
        <w:t>18</w:t>
      </w:r>
      <w:r>
        <w:rPr>
          <w:spacing w:val="-5"/>
        </w:rPr>
        <w:fldChar w:fldCharType="end"/>
      </w:r>
    </w:p>
    <w:p w14:paraId="5E318E5E">
      <w:pPr>
        <w:pStyle w:val="17"/>
        <w:tabs>
          <w:tab w:val="right" w:leader="dot" w:pos="9168"/>
        </w:tabs>
        <w:spacing w:before="119"/>
      </w:pPr>
      <w:r>
        <w:fldChar w:fldCharType="begin"/>
      </w:r>
      <w:r>
        <w:instrText xml:space="preserve"> HYPERLINK \l "_TOC_250022" </w:instrText>
      </w:r>
      <w:r>
        <w:fldChar w:fldCharType="separate"/>
      </w:r>
      <w:r>
        <w:t>Fig.</w:t>
      </w:r>
      <w:r>
        <w:rPr>
          <w:spacing w:val="-4"/>
        </w:rPr>
        <w:t xml:space="preserve"> </w:t>
      </w:r>
      <w:r>
        <w:t>4.3.3</w:t>
      </w:r>
      <w:r>
        <w:rPr>
          <w:spacing w:val="-2"/>
        </w:rPr>
        <w:t xml:space="preserve"> </w:t>
      </w:r>
      <w:r>
        <w:t>scikit</w:t>
      </w:r>
      <w:r>
        <w:rPr>
          <w:spacing w:val="-2"/>
        </w:rPr>
        <w:t xml:space="preserve"> </w:t>
      </w:r>
      <w:r>
        <w:t>learn</w:t>
      </w:r>
      <w:r>
        <w:rPr>
          <w:spacing w:val="-5"/>
        </w:rPr>
        <w:t xml:space="preserve"> </w:t>
      </w:r>
      <w:r>
        <w:rPr>
          <w:spacing w:val="-4"/>
        </w:rPr>
        <w:t>logo</w:t>
      </w:r>
      <w:r>
        <w:tab/>
      </w:r>
      <w:r>
        <w:rPr>
          <w:spacing w:val="-5"/>
        </w:rPr>
        <w:t>19</w:t>
      </w:r>
      <w:r>
        <w:rPr>
          <w:spacing w:val="-5"/>
        </w:rPr>
        <w:fldChar w:fldCharType="end"/>
      </w:r>
    </w:p>
    <w:p w14:paraId="5E96E095">
      <w:pPr>
        <w:pStyle w:val="17"/>
        <w:tabs>
          <w:tab w:val="right" w:leader="dot" w:pos="9168"/>
        </w:tabs>
      </w:pPr>
      <w:r>
        <w:fldChar w:fldCharType="begin"/>
      </w:r>
      <w:r>
        <w:instrText xml:space="preserve"> HYPERLINK \l "_TOC_250021" </w:instrText>
      </w:r>
      <w:r>
        <w:fldChar w:fldCharType="separate"/>
      </w:r>
      <w:r>
        <w:t>Fig.</w:t>
      </w:r>
      <w:r>
        <w:rPr>
          <w:spacing w:val="-2"/>
        </w:rPr>
        <w:t xml:space="preserve"> </w:t>
      </w:r>
      <w:r>
        <w:t>4.3.4</w:t>
      </w:r>
      <w:r>
        <w:rPr>
          <w:spacing w:val="-1"/>
        </w:rPr>
        <w:t xml:space="preserve"> </w:t>
      </w:r>
      <w:r>
        <w:t>SQLite</w:t>
      </w:r>
      <w:r>
        <w:rPr>
          <w:spacing w:val="-2"/>
        </w:rPr>
        <w:t xml:space="preserve"> </w:t>
      </w:r>
      <w:r>
        <w:rPr>
          <w:spacing w:val="-4"/>
        </w:rPr>
        <w:t>logo</w:t>
      </w:r>
      <w:r>
        <w:tab/>
      </w:r>
      <w:r>
        <w:rPr>
          <w:spacing w:val="-5"/>
        </w:rPr>
        <w:t>19</w:t>
      </w:r>
      <w:r>
        <w:rPr>
          <w:spacing w:val="-5"/>
        </w:rPr>
        <w:fldChar w:fldCharType="end"/>
      </w:r>
    </w:p>
    <w:p w14:paraId="2771850B">
      <w:pPr>
        <w:pStyle w:val="17"/>
        <w:tabs>
          <w:tab w:val="right" w:leader="dot" w:pos="9168"/>
        </w:tabs>
        <w:spacing w:before="120"/>
      </w:pPr>
      <w:r>
        <w:fldChar w:fldCharType="begin"/>
      </w:r>
      <w:r>
        <w:instrText xml:space="preserve"> HYPERLINK \l "_TOC_250020" </w:instrText>
      </w:r>
      <w:r>
        <w:fldChar w:fldCharType="separate"/>
      </w:r>
      <w:r>
        <w:t>Fig.4.3.5</w:t>
      </w:r>
      <w:r>
        <w:rPr>
          <w:spacing w:val="-1"/>
        </w:rPr>
        <w:t xml:space="preserve"> </w:t>
      </w:r>
      <w:r>
        <w:t>VS</w:t>
      </w:r>
      <w:r>
        <w:rPr>
          <w:spacing w:val="-2"/>
        </w:rPr>
        <w:t xml:space="preserve"> </w:t>
      </w:r>
      <w:r>
        <w:t>Code</w:t>
      </w:r>
      <w:r>
        <w:rPr>
          <w:spacing w:val="-1"/>
        </w:rPr>
        <w:t xml:space="preserve"> </w:t>
      </w:r>
      <w:r>
        <w:rPr>
          <w:spacing w:val="-4"/>
        </w:rPr>
        <w:t>logo</w:t>
      </w:r>
      <w:r>
        <w:tab/>
      </w:r>
      <w:r>
        <w:rPr>
          <w:spacing w:val="-5"/>
        </w:rPr>
        <w:t>20</w:t>
      </w:r>
      <w:r>
        <w:rPr>
          <w:spacing w:val="-5"/>
        </w:rPr>
        <w:fldChar w:fldCharType="end"/>
      </w:r>
    </w:p>
    <w:p w14:paraId="3E68C5A7">
      <w:pPr>
        <w:pStyle w:val="17"/>
        <w:tabs>
          <w:tab w:val="right" w:leader="dot" w:pos="9168"/>
        </w:tabs>
      </w:pPr>
      <w:r>
        <w:fldChar w:fldCharType="begin"/>
      </w:r>
      <w:r>
        <w:instrText xml:space="preserve"> HYPERLINK \l "_TOC_250019" </w:instrText>
      </w:r>
      <w:r>
        <w:fldChar w:fldCharType="separate"/>
      </w:r>
      <w:r>
        <w:t>Fig.</w:t>
      </w:r>
      <w:r>
        <w:rPr>
          <w:spacing w:val="-2"/>
        </w:rPr>
        <w:t xml:space="preserve"> </w:t>
      </w:r>
      <w:r>
        <w:t>4.3.6</w:t>
      </w:r>
      <w:r>
        <w:rPr>
          <w:spacing w:val="-2"/>
        </w:rPr>
        <w:t xml:space="preserve"> </w:t>
      </w:r>
      <w:r>
        <w:t>jupyter,</w:t>
      </w:r>
      <w:r>
        <w:rPr>
          <w:spacing w:val="-1"/>
        </w:rPr>
        <w:t xml:space="preserve"> </w:t>
      </w:r>
      <w:r>
        <w:t>colab</w:t>
      </w:r>
      <w:r>
        <w:rPr>
          <w:spacing w:val="-2"/>
        </w:rPr>
        <w:t xml:space="preserve"> </w:t>
      </w:r>
      <w:r>
        <w:rPr>
          <w:spacing w:val="-4"/>
        </w:rPr>
        <w:t>logo</w:t>
      </w:r>
      <w:r>
        <w:tab/>
      </w:r>
      <w:r>
        <w:rPr>
          <w:spacing w:val="-5"/>
        </w:rPr>
        <w:t>20</w:t>
      </w:r>
      <w:r>
        <w:rPr>
          <w:spacing w:val="-5"/>
        </w:rPr>
        <w:fldChar w:fldCharType="end"/>
      </w:r>
    </w:p>
    <w:p w14:paraId="4A7D8E2E">
      <w:pPr>
        <w:pStyle w:val="17"/>
        <w:tabs>
          <w:tab w:val="right" w:leader="dot" w:pos="9168"/>
        </w:tabs>
      </w:pPr>
      <w:r>
        <w:fldChar w:fldCharType="begin"/>
      </w:r>
      <w:r>
        <w:instrText xml:space="preserve"> HYPERLINK \l "_TOC_250018" </w:instrText>
      </w:r>
      <w:r>
        <w:fldChar w:fldCharType="separate"/>
      </w:r>
      <w:r>
        <w:t>Fig.</w:t>
      </w:r>
      <w:r>
        <w:rPr>
          <w:spacing w:val="-2"/>
        </w:rPr>
        <w:t xml:space="preserve"> </w:t>
      </w:r>
      <w:r>
        <w:t>4.3.7</w:t>
      </w:r>
      <w:r>
        <w:rPr>
          <w:spacing w:val="-4"/>
        </w:rPr>
        <w:t xml:space="preserve"> </w:t>
      </w:r>
      <w:r>
        <w:t>PyQt</w:t>
      </w:r>
      <w:r>
        <w:rPr>
          <w:spacing w:val="-2"/>
        </w:rPr>
        <w:t xml:space="preserve"> </w:t>
      </w:r>
      <w:r>
        <w:t>designer</w:t>
      </w:r>
      <w:r>
        <w:rPr>
          <w:spacing w:val="-3"/>
        </w:rPr>
        <w:t xml:space="preserve"> </w:t>
      </w:r>
      <w:r>
        <w:rPr>
          <w:spacing w:val="-4"/>
        </w:rPr>
        <w:t>logo</w:t>
      </w:r>
      <w:r>
        <w:tab/>
      </w:r>
      <w:r>
        <w:rPr>
          <w:spacing w:val="-5"/>
        </w:rPr>
        <w:t>21</w:t>
      </w:r>
      <w:r>
        <w:rPr>
          <w:spacing w:val="-5"/>
        </w:rPr>
        <w:fldChar w:fldCharType="end"/>
      </w:r>
    </w:p>
    <w:p w14:paraId="324521AB">
      <w:pPr>
        <w:pStyle w:val="17"/>
        <w:tabs>
          <w:tab w:val="right" w:leader="dot" w:pos="9168"/>
        </w:tabs>
        <w:spacing w:before="120"/>
      </w:pPr>
      <w:r>
        <w:fldChar w:fldCharType="begin"/>
      </w:r>
      <w:r>
        <w:instrText xml:space="preserve"> HYPERLINK \l "_TOC_250017" </w:instrText>
      </w:r>
      <w:r>
        <w:fldChar w:fldCharType="separate"/>
      </w:r>
      <w:r>
        <w:t>Fig.</w:t>
      </w:r>
      <w:r>
        <w:rPr>
          <w:spacing w:val="-2"/>
        </w:rPr>
        <w:t xml:space="preserve"> </w:t>
      </w:r>
      <w:r>
        <w:t>5.1.1</w:t>
      </w:r>
      <w:r>
        <w:rPr>
          <w:spacing w:val="-4"/>
        </w:rPr>
        <w:t xml:space="preserve"> </w:t>
      </w:r>
      <w:r>
        <w:t>Process</w:t>
      </w:r>
      <w:r>
        <w:rPr>
          <w:spacing w:val="-2"/>
        </w:rPr>
        <w:t xml:space="preserve"> </w:t>
      </w:r>
      <w:r>
        <w:rPr>
          <w:spacing w:val="-4"/>
        </w:rPr>
        <w:t>Cycle</w:t>
      </w:r>
      <w:r>
        <w:tab/>
      </w:r>
      <w:r>
        <w:rPr>
          <w:spacing w:val="-5"/>
        </w:rPr>
        <w:t>23</w:t>
      </w:r>
      <w:r>
        <w:rPr>
          <w:spacing w:val="-5"/>
        </w:rPr>
        <w:fldChar w:fldCharType="end"/>
      </w:r>
    </w:p>
    <w:p w14:paraId="7C9E143E">
      <w:pPr>
        <w:pStyle w:val="17"/>
        <w:tabs>
          <w:tab w:val="right" w:leader="dot" w:pos="9168"/>
        </w:tabs>
        <w:spacing w:before="121"/>
      </w:pPr>
      <w:r>
        <w:fldChar w:fldCharType="begin"/>
      </w:r>
      <w:r>
        <w:instrText xml:space="preserve"> HYPERLINK \l "_TOC_250016" </w:instrText>
      </w:r>
      <w:r>
        <w:fldChar w:fldCharType="separate"/>
      </w:r>
      <w:r>
        <w:t>Fig.</w:t>
      </w:r>
      <w:r>
        <w:rPr>
          <w:spacing w:val="-2"/>
        </w:rPr>
        <w:t xml:space="preserve"> </w:t>
      </w:r>
      <w:r>
        <w:t>5.2.1</w:t>
      </w:r>
      <w:r>
        <w:rPr>
          <w:spacing w:val="-2"/>
        </w:rPr>
        <w:t xml:space="preserve"> </w:t>
      </w:r>
      <w:r>
        <w:t>User</w:t>
      </w:r>
      <w:r>
        <w:rPr>
          <w:spacing w:val="-1"/>
        </w:rPr>
        <w:t xml:space="preserve"> </w:t>
      </w:r>
      <w:r>
        <w:t>Flow</w:t>
      </w:r>
      <w:r>
        <w:rPr>
          <w:spacing w:val="-2"/>
        </w:rPr>
        <w:t xml:space="preserve"> Diagram.</w:t>
      </w:r>
      <w:r>
        <w:tab/>
      </w:r>
      <w:r>
        <w:rPr>
          <w:spacing w:val="-5"/>
        </w:rPr>
        <w:t>24</w:t>
      </w:r>
      <w:r>
        <w:rPr>
          <w:spacing w:val="-5"/>
        </w:rPr>
        <w:fldChar w:fldCharType="end"/>
      </w:r>
    </w:p>
    <w:p w14:paraId="64B228CE">
      <w:pPr>
        <w:pStyle w:val="17"/>
        <w:tabs>
          <w:tab w:val="right" w:leader="dot" w:pos="9168"/>
        </w:tabs>
        <w:spacing w:before="120"/>
      </w:pPr>
      <w:r>
        <w:fldChar w:fldCharType="begin"/>
      </w:r>
      <w:r>
        <w:instrText xml:space="preserve"> HYPERLINK \l "_TOC_250015" </w:instrText>
      </w:r>
      <w:r>
        <w:fldChar w:fldCharType="separate"/>
      </w:r>
      <w:r>
        <w:t>Fig. 5.3.1 E R</w:t>
      </w:r>
      <w:r>
        <w:rPr>
          <w:spacing w:val="-1"/>
        </w:rPr>
        <w:t xml:space="preserve"> </w:t>
      </w:r>
      <w:r>
        <w:rPr>
          <w:spacing w:val="-2"/>
        </w:rPr>
        <w:t>Diagram</w:t>
      </w:r>
      <w:r>
        <w:tab/>
      </w:r>
      <w:r>
        <w:rPr>
          <w:spacing w:val="-5"/>
        </w:rPr>
        <w:t>25</w:t>
      </w:r>
      <w:r>
        <w:rPr>
          <w:spacing w:val="-5"/>
        </w:rPr>
        <w:fldChar w:fldCharType="end"/>
      </w:r>
    </w:p>
    <w:p w14:paraId="0F7AA565">
      <w:pPr>
        <w:pStyle w:val="17"/>
        <w:tabs>
          <w:tab w:val="right" w:leader="dot" w:pos="9168"/>
        </w:tabs>
      </w:pPr>
      <w:r>
        <w:t>Fig.</w:t>
      </w:r>
      <w:r>
        <w:rPr>
          <w:spacing w:val="-2"/>
        </w:rPr>
        <w:t xml:space="preserve"> </w:t>
      </w:r>
      <w:r>
        <w:t>5.3.2</w:t>
      </w:r>
      <w:r>
        <w:rPr>
          <w:spacing w:val="-1"/>
        </w:rPr>
        <w:t xml:space="preserve"> </w:t>
      </w:r>
      <w:r>
        <w:t>Schema</w:t>
      </w:r>
      <w:r>
        <w:rPr>
          <w:spacing w:val="-1"/>
        </w:rPr>
        <w:t xml:space="preserve"> </w:t>
      </w:r>
      <w:r>
        <w:t>in</w:t>
      </w:r>
      <w:r>
        <w:rPr>
          <w:spacing w:val="-2"/>
        </w:rPr>
        <w:t xml:space="preserve"> SQLinte3</w:t>
      </w:r>
      <w:r>
        <w:tab/>
      </w:r>
      <w:r>
        <w:rPr>
          <w:spacing w:val="-5"/>
        </w:rPr>
        <w:t>25</w:t>
      </w:r>
    </w:p>
    <w:p w14:paraId="1B59A75F">
      <w:pPr>
        <w:pStyle w:val="17"/>
        <w:tabs>
          <w:tab w:val="right" w:leader="dot" w:pos="9168"/>
        </w:tabs>
        <w:spacing w:before="119"/>
      </w:pPr>
      <w:r>
        <w:t>Fig.</w:t>
      </w:r>
      <w:r>
        <w:rPr>
          <w:spacing w:val="-2"/>
        </w:rPr>
        <w:t xml:space="preserve"> </w:t>
      </w:r>
      <w:r>
        <w:t>6.2.1</w:t>
      </w:r>
      <w:r>
        <w:rPr>
          <w:spacing w:val="-5"/>
        </w:rPr>
        <w:t xml:space="preserve"> </w:t>
      </w:r>
      <w:r>
        <w:t>efficientNetB0</w:t>
      </w:r>
      <w:r>
        <w:rPr>
          <w:spacing w:val="-3"/>
        </w:rPr>
        <w:t xml:space="preserve"> </w:t>
      </w:r>
      <w:r>
        <w:rPr>
          <w:spacing w:val="-2"/>
        </w:rPr>
        <w:t>Architecture</w:t>
      </w:r>
      <w:r>
        <w:tab/>
      </w:r>
      <w:r>
        <w:rPr>
          <w:spacing w:val="-5"/>
        </w:rPr>
        <w:t>27</w:t>
      </w:r>
    </w:p>
    <w:p w14:paraId="10FEE2DC">
      <w:pPr>
        <w:pStyle w:val="17"/>
        <w:tabs>
          <w:tab w:val="right" w:leader="dot" w:pos="9168"/>
        </w:tabs>
      </w:pPr>
      <w:r>
        <w:fldChar w:fldCharType="begin"/>
      </w:r>
      <w:r>
        <w:instrText xml:space="preserve"> HYPERLINK \l "_TOC_250014" </w:instrText>
      </w:r>
      <w:r>
        <w:fldChar w:fldCharType="separate"/>
      </w:r>
      <w:r>
        <w:t>Fig.</w:t>
      </w:r>
      <w:r>
        <w:rPr>
          <w:spacing w:val="-3"/>
        </w:rPr>
        <w:t xml:space="preserve"> </w:t>
      </w:r>
      <w:r>
        <w:t>6.2.2</w:t>
      </w:r>
      <w:r>
        <w:rPr>
          <w:spacing w:val="-2"/>
        </w:rPr>
        <w:t xml:space="preserve"> </w:t>
      </w:r>
      <w:r>
        <w:t>Internal</w:t>
      </w:r>
      <w:r>
        <w:rPr>
          <w:spacing w:val="-3"/>
        </w:rPr>
        <w:t xml:space="preserve"> </w:t>
      </w:r>
      <w:r>
        <w:t>Process</w:t>
      </w:r>
      <w:r>
        <w:rPr>
          <w:spacing w:val="-3"/>
        </w:rPr>
        <w:t xml:space="preserve"> </w:t>
      </w:r>
      <w:r>
        <w:t>of</w:t>
      </w:r>
      <w:r>
        <w:rPr>
          <w:spacing w:val="-2"/>
        </w:rPr>
        <w:t xml:space="preserve"> </w:t>
      </w:r>
      <w:r>
        <w:t>Dense</w:t>
      </w:r>
      <w:r>
        <w:rPr>
          <w:spacing w:val="-2"/>
        </w:rPr>
        <w:t xml:space="preserve"> </w:t>
      </w:r>
      <w:r>
        <w:rPr>
          <w:spacing w:val="-5"/>
        </w:rPr>
        <w:t>Net</w:t>
      </w:r>
      <w:r>
        <w:tab/>
      </w:r>
      <w:r>
        <w:rPr>
          <w:spacing w:val="-5"/>
        </w:rPr>
        <w:t>27</w:t>
      </w:r>
      <w:r>
        <w:rPr>
          <w:spacing w:val="-5"/>
        </w:rPr>
        <w:fldChar w:fldCharType="end"/>
      </w:r>
    </w:p>
    <w:p w14:paraId="11677F32">
      <w:pPr>
        <w:pStyle w:val="17"/>
        <w:tabs>
          <w:tab w:val="right" w:leader="dot" w:pos="9168"/>
        </w:tabs>
        <w:spacing w:before="123"/>
      </w:pPr>
      <w:r>
        <w:fldChar w:fldCharType="begin"/>
      </w:r>
      <w:r>
        <w:instrText xml:space="preserve"> HYPERLINK \l "_TOC_250013" </w:instrText>
      </w:r>
      <w:r>
        <w:fldChar w:fldCharType="separate"/>
      </w:r>
      <w:r>
        <w:t>Fig.</w:t>
      </w:r>
      <w:r>
        <w:rPr>
          <w:spacing w:val="-1"/>
        </w:rPr>
        <w:t xml:space="preserve"> </w:t>
      </w:r>
      <w:r>
        <w:t>6.3.1</w:t>
      </w:r>
      <w:r>
        <w:rPr>
          <w:spacing w:val="-3"/>
        </w:rPr>
        <w:t xml:space="preserve"> </w:t>
      </w:r>
      <w:r>
        <w:t>Model</w:t>
      </w:r>
      <w:r>
        <w:rPr>
          <w:spacing w:val="-2"/>
        </w:rPr>
        <w:t xml:space="preserve"> Architecture</w:t>
      </w:r>
      <w:r>
        <w:tab/>
      </w:r>
      <w:r>
        <w:rPr>
          <w:spacing w:val="-5"/>
        </w:rPr>
        <w:t>28</w:t>
      </w:r>
      <w:r>
        <w:rPr>
          <w:spacing w:val="-5"/>
        </w:rPr>
        <w:fldChar w:fldCharType="end"/>
      </w:r>
    </w:p>
    <w:p w14:paraId="1D396B9E">
      <w:pPr>
        <w:pStyle w:val="17"/>
        <w:tabs>
          <w:tab w:val="right" w:leader="dot" w:pos="9168"/>
        </w:tabs>
        <w:spacing w:before="119"/>
      </w:pPr>
      <w:r>
        <w:fldChar w:fldCharType="begin"/>
      </w:r>
      <w:r>
        <w:instrText xml:space="preserve"> HYPERLINK \l "_TOC_250012" </w:instrText>
      </w:r>
      <w:r>
        <w:fldChar w:fldCharType="separate"/>
      </w:r>
      <w:r>
        <w:t>Fig.</w:t>
      </w:r>
      <w:r>
        <w:rPr>
          <w:spacing w:val="-2"/>
        </w:rPr>
        <w:t xml:space="preserve"> </w:t>
      </w:r>
      <w:r>
        <w:t>6.4.1</w:t>
      </w:r>
      <w:r>
        <w:rPr>
          <w:spacing w:val="-2"/>
        </w:rPr>
        <w:t xml:space="preserve"> </w:t>
      </w:r>
      <w:r>
        <w:t xml:space="preserve">Internal </w:t>
      </w:r>
      <w:r>
        <w:rPr>
          <w:spacing w:val="-2"/>
        </w:rPr>
        <w:t>Implementation</w:t>
      </w:r>
      <w:r>
        <w:tab/>
      </w:r>
      <w:r>
        <w:rPr>
          <w:spacing w:val="-5"/>
        </w:rPr>
        <w:t>29</w:t>
      </w:r>
      <w:r>
        <w:rPr>
          <w:spacing w:val="-5"/>
        </w:rPr>
        <w:fldChar w:fldCharType="end"/>
      </w:r>
    </w:p>
    <w:p w14:paraId="56677B4E">
      <w:pPr>
        <w:pStyle w:val="17"/>
        <w:tabs>
          <w:tab w:val="right" w:leader="dot" w:pos="9168"/>
        </w:tabs>
      </w:pPr>
      <w:r>
        <w:fldChar w:fldCharType="begin"/>
      </w:r>
      <w:r>
        <w:instrText xml:space="preserve"> HYPERLINK \l "_TOC_250011" </w:instrText>
      </w:r>
      <w:r>
        <w:fldChar w:fldCharType="separate"/>
      </w:r>
      <w:r>
        <w:t>Fig.</w:t>
      </w:r>
      <w:r>
        <w:rPr>
          <w:spacing w:val="-4"/>
        </w:rPr>
        <w:t xml:space="preserve"> </w:t>
      </w:r>
      <w:r>
        <w:t>7.1.1</w:t>
      </w:r>
      <w:r>
        <w:rPr>
          <w:spacing w:val="-2"/>
        </w:rPr>
        <w:t xml:space="preserve"> </w:t>
      </w:r>
      <w:r>
        <w:t>process</w:t>
      </w:r>
      <w:r>
        <w:rPr>
          <w:spacing w:val="-3"/>
        </w:rPr>
        <w:t xml:space="preserve"> </w:t>
      </w:r>
      <w:r>
        <w:t>and</w:t>
      </w:r>
      <w:r>
        <w:rPr>
          <w:spacing w:val="-2"/>
        </w:rPr>
        <w:t xml:space="preserve"> </w:t>
      </w:r>
      <w:r>
        <w:t>training</w:t>
      </w:r>
      <w:r>
        <w:rPr>
          <w:spacing w:val="-2"/>
        </w:rPr>
        <w:t xml:space="preserve"> </w:t>
      </w:r>
      <w:r>
        <w:t>of</w:t>
      </w:r>
      <w:r>
        <w:rPr>
          <w:spacing w:val="-2"/>
        </w:rPr>
        <w:t xml:space="preserve"> </w:t>
      </w:r>
      <w:r>
        <w:t>pre-trained</w:t>
      </w:r>
      <w:r>
        <w:rPr>
          <w:spacing w:val="-2"/>
        </w:rPr>
        <w:t xml:space="preserve"> model</w:t>
      </w:r>
      <w:r>
        <w:tab/>
      </w:r>
      <w:r>
        <w:rPr>
          <w:spacing w:val="-5"/>
        </w:rPr>
        <w:t>32</w:t>
      </w:r>
      <w:r>
        <w:rPr>
          <w:spacing w:val="-5"/>
        </w:rPr>
        <w:fldChar w:fldCharType="end"/>
      </w:r>
    </w:p>
    <w:p w14:paraId="26EBC330">
      <w:pPr>
        <w:pStyle w:val="17"/>
        <w:tabs>
          <w:tab w:val="right" w:leader="dot" w:pos="9168"/>
        </w:tabs>
        <w:spacing w:before="120"/>
      </w:pPr>
      <w:r>
        <w:t>Fig.</w:t>
      </w:r>
      <w:r>
        <w:rPr>
          <w:spacing w:val="-3"/>
        </w:rPr>
        <w:t xml:space="preserve"> </w:t>
      </w:r>
      <w:r>
        <w:t>7.2.1</w:t>
      </w:r>
      <w:r>
        <w:rPr>
          <w:spacing w:val="-3"/>
        </w:rPr>
        <w:t xml:space="preserve"> </w:t>
      </w:r>
      <w:r>
        <w:t>Training</w:t>
      </w:r>
      <w:r>
        <w:rPr>
          <w:spacing w:val="-3"/>
        </w:rPr>
        <w:t xml:space="preserve"> </w:t>
      </w:r>
      <w:r>
        <w:t>for</w:t>
      </w:r>
      <w:r>
        <w:rPr>
          <w:spacing w:val="-3"/>
        </w:rPr>
        <w:t xml:space="preserve"> </w:t>
      </w:r>
      <w:r>
        <w:t>severity</w:t>
      </w:r>
      <w:r>
        <w:rPr>
          <w:spacing w:val="-2"/>
        </w:rPr>
        <w:t xml:space="preserve"> prediction</w:t>
      </w:r>
      <w:r>
        <w:tab/>
      </w:r>
      <w:r>
        <w:rPr>
          <w:spacing w:val="-5"/>
        </w:rPr>
        <w:t>33</w:t>
      </w:r>
    </w:p>
    <w:p w14:paraId="3EA184E9">
      <w:pPr>
        <w:pStyle w:val="17"/>
        <w:tabs>
          <w:tab w:val="right" w:leader="dot" w:pos="9168"/>
        </w:tabs>
      </w:pPr>
      <w:r>
        <w:fldChar w:fldCharType="begin"/>
      </w:r>
      <w:r>
        <w:instrText xml:space="preserve"> HYPERLINK \l "_TOC_250010" </w:instrText>
      </w:r>
      <w:r>
        <w:fldChar w:fldCharType="separate"/>
      </w:r>
      <w:r>
        <w:t>Fig.</w:t>
      </w:r>
      <w:r>
        <w:rPr>
          <w:spacing w:val="-3"/>
        </w:rPr>
        <w:t xml:space="preserve"> </w:t>
      </w:r>
      <w:r>
        <w:t>7.2.2</w:t>
      </w:r>
      <w:r>
        <w:rPr>
          <w:spacing w:val="-3"/>
        </w:rPr>
        <w:t xml:space="preserve"> </w:t>
      </w:r>
      <w:r>
        <w:t>Training</w:t>
      </w:r>
      <w:r>
        <w:rPr>
          <w:spacing w:val="-3"/>
        </w:rPr>
        <w:t xml:space="preserve"> </w:t>
      </w:r>
      <w:r>
        <w:t>for</w:t>
      </w:r>
      <w:r>
        <w:rPr>
          <w:spacing w:val="-3"/>
        </w:rPr>
        <w:t xml:space="preserve"> </w:t>
      </w:r>
      <w:r>
        <w:t>Disease</w:t>
      </w:r>
      <w:r>
        <w:rPr>
          <w:spacing w:val="-2"/>
        </w:rPr>
        <w:t xml:space="preserve"> prediction</w:t>
      </w:r>
      <w:r>
        <w:tab/>
      </w:r>
      <w:r>
        <w:rPr>
          <w:spacing w:val="-5"/>
        </w:rPr>
        <w:t>33</w:t>
      </w:r>
      <w:r>
        <w:rPr>
          <w:spacing w:val="-5"/>
        </w:rPr>
        <w:fldChar w:fldCharType="end"/>
      </w:r>
    </w:p>
    <w:p w14:paraId="55C939E0">
      <w:pPr>
        <w:pStyle w:val="17"/>
        <w:tabs>
          <w:tab w:val="right" w:leader="dot" w:pos="9168"/>
        </w:tabs>
        <w:spacing w:before="121"/>
      </w:pPr>
      <w:r>
        <w:t>Fig.</w:t>
      </w:r>
      <w:r>
        <w:rPr>
          <w:spacing w:val="-4"/>
        </w:rPr>
        <w:t xml:space="preserve"> </w:t>
      </w:r>
      <w:r>
        <w:t>7.2.3</w:t>
      </w:r>
      <w:r>
        <w:rPr>
          <w:spacing w:val="-3"/>
        </w:rPr>
        <w:t xml:space="preserve"> </w:t>
      </w:r>
      <w:r>
        <w:t>Training</w:t>
      </w:r>
      <w:r>
        <w:rPr>
          <w:spacing w:val="-3"/>
        </w:rPr>
        <w:t xml:space="preserve"> </w:t>
      </w:r>
      <w:r>
        <w:t>for</w:t>
      </w:r>
      <w:r>
        <w:rPr>
          <w:spacing w:val="-3"/>
        </w:rPr>
        <w:t xml:space="preserve"> </w:t>
      </w:r>
      <w:r>
        <w:t>medicine</w:t>
      </w:r>
      <w:r>
        <w:rPr>
          <w:spacing w:val="-3"/>
        </w:rPr>
        <w:t xml:space="preserve"> </w:t>
      </w:r>
      <w:r>
        <w:rPr>
          <w:spacing w:val="-2"/>
        </w:rPr>
        <w:t>recommendations</w:t>
      </w:r>
      <w:r>
        <w:tab/>
      </w:r>
      <w:r>
        <w:rPr>
          <w:spacing w:val="-5"/>
        </w:rPr>
        <w:t>33</w:t>
      </w:r>
    </w:p>
    <w:p w14:paraId="47FD488C">
      <w:pPr>
        <w:pStyle w:val="17"/>
        <w:tabs>
          <w:tab w:val="right" w:leader="dot" w:pos="9168"/>
        </w:tabs>
        <w:spacing w:before="120"/>
      </w:pPr>
      <w:r>
        <w:t>Fig.</w:t>
      </w:r>
      <w:r>
        <w:rPr>
          <w:spacing w:val="-3"/>
        </w:rPr>
        <w:t xml:space="preserve"> </w:t>
      </w:r>
      <w:r>
        <w:t>7.3.1</w:t>
      </w:r>
      <w:r>
        <w:rPr>
          <w:spacing w:val="-2"/>
        </w:rPr>
        <w:t xml:space="preserve"> </w:t>
      </w:r>
      <w:r>
        <w:t>find</w:t>
      </w:r>
      <w:r>
        <w:rPr>
          <w:spacing w:val="-3"/>
        </w:rPr>
        <w:t xml:space="preserve"> </w:t>
      </w:r>
      <w:r>
        <w:t>accuracy</w:t>
      </w:r>
      <w:r>
        <w:rPr>
          <w:spacing w:val="-3"/>
        </w:rPr>
        <w:t xml:space="preserve"> </w:t>
      </w:r>
      <w:r>
        <w:t>for</w:t>
      </w:r>
      <w:r>
        <w:rPr>
          <w:spacing w:val="-2"/>
        </w:rPr>
        <w:t xml:space="preserve"> </w:t>
      </w:r>
      <w:r>
        <w:t>severity</w:t>
      </w:r>
      <w:r>
        <w:rPr>
          <w:spacing w:val="-2"/>
        </w:rPr>
        <w:t xml:space="preserve"> prediction</w:t>
      </w:r>
      <w:r>
        <w:tab/>
      </w:r>
      <w:r>
        <w:rPr>
          <w:spacing w:val="-5"/>
        </w:rPr>
        <w:t>34</w:t>
      </w:r>
    </w:p>
    <w:p w14:paraId="788EDA5A">
      <w:pPr>
        <w:pStyle w:val="17"/>
        <w:tabs>
          <w:tab w:val="right" w:leader="dot" w:pos="9168"/>
        </w:tabs>
      </w:pPr>
      <w:r>
        <w:fldChar w:fldCharType="begin"/>
      </w:r>
      <w:r>
        <w:instrText xml:space="preserve"> HYPERLINK \l "_TOC_250009" </w:instrText>
      </w:r>
      <w:r>
        <w:fldChar w:fldCharType="separate"/>
      </w:r>
      <w:r>
        <w:t>Fig.</w:t>
      </w:r>
      <w:r>
        <w:rPr>
          <w:spacing w:val="-4"/>
        </w:rPr>
        <w:t xml:space="preserve"> </w:t>
      </w:r>
      <w:r>
        <w:t>7.3.2</w:t>
      </w:r>
      <w:r>
        <w:rPr>
          <w:spacing w:val="-2"/>
        </w:rPr>
        <w:t xml:space="preserve"> </w:t>
      </w:r>
      <w:r>
        <w:t>Best</w:t>
      </w:r>
      <w:r>
        <w:rPr>
          <w:spacing w:val="-3"/>
        </w:rPr>
        <w:t xml:space="preserve"> </w:t>
      </w:r>
      <w:r>
        <w:t>epoch</w:t>
      </w:r>
      <w:r>
        <w:rPr>
          <w:spacing w:val="-2"/>
        </w:rPr>
        <w:t xml:space="preserve"> </w:t>
      </w:r>
      <w:r>
        <w:t>value</w:t>
      </w:r>
      <w:r>
        <w:rPr>
          <w:spacing w:val="-2"/>
        </w:rPr>
        <w:t xml:space="preserve"> </w:t>
      </w:r>
      <w:r>
        <w:t>for</w:t>
      </w:r>
      <w:r>
        <w:rPr>
          <w:spacing w:val="-2"/>
        </w:rPr>
        <w:t xml:space="preserve"> </w:t>
      </w:r>
      <w:r>
        <w:t>Disease</w:t>
      </w:r>
      <w:r>
        <w:rPr>
          <w:spacing w:val="-2"/>
        </w:rPr>
        <w:t xml:space="preserve"> prediction</w:t>
      </w:r>
      <w:r>
        <w:tab/>
      </w:r>
      <w:r>
        <w:rPr>
          <w:spacing w:val="-5"/>
        </w:rPr>
        <w:t>35</w:t>
      </w:r>
      <w:r>
        <w:rPr>
          <w:spacing w:val="-5"/>
        </w:rPr>
        <w:fldChar w:fldCharType="end"/>
      </w:r>
    </w:p>
    <w:p w14:paraId="1CA90D66">
      <w:pPr>
        <w:pStyle w:val="17"/>
        <w:tabs>
          <w:tab w:val="right" w:leader="dot" w:pos="9168"/>
        </w:tabs>
        <w:spacing w:before="119"/>
      </w:pPr>
      <w:r>
        <w:fldChar w:fldCharType="begin"/>
      </w:r>
      <w:r>
        <w:instrText xml:space="preserve"> HYPERLINK \l "_TOC_250008" </w:instrText>
      </w:r>
      <w:r>
        <w:fldChar w:fldCharType="separate"/>
      </w:r>
      <w:r>
        <w:t>Fig.</w:t>
      </w:r>
      <w:r>
        <w:rPr>
          <w:spacing w:val="-2"/>
        </w:rPr>
        <w:t xml:space="preserve"> </w:t>
      </w:r>
      <w:r>
        <w:t>7.3.3</w:t>
      </w:r>
      <w:r>
        <w:rPr>
          <w:spacing w:val="-3"/>
        </w:rPr>
        <w:t xml:space="preserve"> </w:t>
      </w:r>
      <w:r>
        <w:t>confusion</w:t>
      </w:r>
      <w:r>
        <w:rPr>
          <w:spacing w:val="-2"/>
        </w:rPr>
        <w:t xml:space="preserve"> matrix</w:t>
      </w:r>
      <w:r>
        <w:tab/>
      </w:r>
      <w:r>
        <w:rPr>
          <w:spacing w:val="-5"/>
        </w:rPr>
        <w:t>35</w:t>
      </w:r>
      <w:r>
        <w:rPr>
          <w:spacing w:val="-5"/>
        </w:rPr>
        <w:fldChar w:fldCharType="end"/>
      </w:r>
    </w:p>
    <w:p w14:paraId="2E169D3F">
      <w:pPr>
        <w:pStyle w:val="17"/>
        <w:tabs>
          <w:tab w:val="right" w:leader="dot" w:pos="9168"/>
        </w:tabs>
        <w:spacing w:before="123"/>
      </w:pPr>
      <w:r>
        <w:fldChar w:fldCharType="begin"/>
      </w:r>
      <w:r>
        <w:instrText xml:space="preserve"> HYPERLINK \l "_TOC_250007" </w:instrText>
      </w:r>
      <w:r>
        <w:fldChar w:fldCharType="separate"/>
      </w:r>
      <w:r>
        <w:t>Fig.</w:t>
      </w:r>
      <w:r>
        <w:rPr>
          <w:spacing w:val="-2"/>
        </w:rPr>
        <w:t xml:space="preserve"> </w:t>
      </w:r>
      <w:r>
        <w:t>7.4.1</w:t>
      </w:r>
      <w:r>
        <w:rPr>
          <w:spacing w:val="-1"/>
        </w:rPr>
        <w:t xml:space="preserve"> </w:t>
      </w:r>
      <w:r>
        <w:t>Evaluation</w:t>
      </w:r>
      <w:r>
        <w:rPr>
          <w:spacing w:val="-2"/>
        </w:rPr>
        <w:t xml:space="preserve"> results</w:t>
      </w:r>
      <w:r>
        <w:tab/>
      </w:r>
      <w:r>
        <w:rPr>
          <w:spacing w:val="-5"/>
        </w:rPr>
        <w:t>36</w:t>
      </w:r>
      <w:r>
        <w:rPr>
          <w:spacing w:val="-5"/>
        </w:rPr>
        <w:fldChar w:fldCharType="end"/>
      </w:r>
    </w:p>
    <w:p w14:paraId="61EEAD72">
      <w:pPr>
        <w:pStyle w:val="17"/>
        <w:tabs>
          <w:tab w:val="right" w:leader="dot" w:pos="9168"/>
        </w:tabs>
      </w:pPr>
      <w:r>
        <w:fldChar w:fldCharType="begin"/>
      </w:r>
      <w:r>
        <w:instrText xml:space="preserve"> HYPERLINK \l "_TOC_250006" </w:instrText>
      </w:r>
      <w:r>
        <w:fldChar w:fldCharType="separate"/>
      </w:r>
      <w:r>
        <w:t>Fig.</w:t>
      </w:r>
      <w:r>
        <w:rPr>
          <w:spacing w:val="-3"/>
        </w:rPr>
        <w:t xml:space="preserve"> </w:t>
      </w:r>
      <w:r>
        <w:t>10.1</w:t>
      </w:r>
      <w:r>
        <w:rPr>
          <w:spacing w:val="-3"/>
        </w:rPr>
        <w:t xml:space="preserve"> </w:t>
      </w:r>
      <w:r>
        <w:t>GUI</w:t>
      </w:r>
      <w:r>
        <w:rPr>
          <w:spacing w:val="-1"/>
        </w:rPr>
        <w:t xml:space="preserve"> </w:t>
      </w:r>
      <w:r>
        <w:t>Home</w:t>
      </w:r>
      <w:r>
        <w:rPr>
          <w:spacing w:val="-2"/>
        </w:rPr>
        <w:t xml:space="preserve"> </w:t>
      </w:r>
      <w:r>
        <w:rPr>
          <w:spacing w:val="-4"/>
        </w:rPr>
        <w:t>Page</w:t>
      </w:r>
      <w:r>
        <w:tab/>
      </w:r>
      <w:r>
        <w:rPr>
          <w:spacing w:val="-5"/>
        </w:rPr>
        <w:t>43</w:t>
      </w:r>
      <w:r>
        <w:rPr>
          <w:spacing w:val="-5"/>
        </w:rPr>
        <w:fldChar w:fldCharType="end"/>
      </w:r>
    </w:p>
    <w:p w14:paraId="378A09FE">
      <w:pPr>
        <w:pStyle w:val="17"/>
        <w:tabs>
          <w:tab w:val="right" w:leader="dot" w:pos="9168"/>
        </w:tabs>
        <w:spacing w:before="119"/>
      </w:pPr>
      <w:r>
        <w:fldChar w:fldCharType="begin"/>
      </w:r>
      <w:r>
        <w:instrText xml:space="preserve"> HYPERLINK \l "_TOC_250005" </w:instrText>
      </w:r>
      <w:r>
        <w:fldChar w:fldCharType="separate"/>
      </w:r>
      <w:r>
        <w:t>Fig.</w:t>
      </w:r>
      <w:r>
        <w:rPr>
          <w:spacing w:val="-3"/>
        </w:rPr>
        <w:t xml:space="preserve"> </w:t>
      </w:r>
      <w:r>
        <w:t>10.2</w:t>
      </w:r>
      <w:r>
        <w:rPr>
          <w:spacing w:val="-2"/>
        </w:rPr>
        <w:t xml:space="preserve"> </w:t>
      </w:r>
      <w:r>
        <w:t>Login</w:t>
      </w:r>
      <w:r>
        <w:rPr>
          <w:spacing w:val="-1"/>
        </w:rPr>
        <w:t xml:space="preserve"> </w:t>
      </w:r>
      <w:r>
        <w:rPr>
          <w:spacing w:val="-4"/>
        </w:rPr>
        <w:t>Page</w:t>
      </w:r>
      <w:r>
        <w:tab/>
      </w:r>
      <w:r>
        <w:rPr>
          <w:spacing w:val="-5"/>
        </w:rPr>
        <w:t>44</w:t>
      </w:r>
      <w:r>
        <w:rPr>
          <w:spacing w:val="-5"/>
        </w:rPr>
        <w:fldChar w:fldCharType="end"/>
      </w:r>
    </w:p>
    <w:p w14:paraId="5AB5A7A3">
      <w:pPr>
        <w:pStyle w:val="17"/>
        <w:tabs>
          <w:tab w:val="right" w:leader="dot" w:pos="9168"/>
        </w:tabs>
      </w:pPr>
      <w:r>
        <w:t>Fig.</w:t>
      </w:r>
      <w:r>
        <w:rPr>
          <w:spacing w:val="-1"/>
        </w:rPr>
        <w:t xml:space="preserve"> </w:t>
      </w:r>
      <w:r>
        <w:t>10.3</w:t>
      </w:r>
      <w:r>
        <w:rPr>
          <w:spacing w:val="-2"/>
        </w:rPr>
        <w:t xml:space="preserve"> </w:t>
      </w:r>
      <w:r>
        <w:t>Signup</w:t>
      </w:r>
      <w:r>
        <w:rPr>
          <w:spacing w:val="-1"/>
        </w:rPr>
        <w:t xml:space="preserve"> </w:t>
      </w:r>
      <w:r>
        <w:rPr>
          <w:spacing w:val="-4"/>
        </w:rPr>
        <w:t>Page</w:t>
      </w:r>
      <w:r>
        <w:tab/>
      </w:r>
      <w:r>
        <w:rPr>
          <w:spacing w:val="-5"/>
        </w:rPr>
        <w:t>45</w:t>
      </w:r>
    </w:p>
    <w:p w14:paraId="36021289">
      <w:pPr>
        <w:pStyle w:val="17"/>
        <w:tabs>
          <w:tab w:val="right" w:leader="dot" w:pos="9168"/>
        </w:tabs>
        <w:spacing w:before="120"/>
      </w:pPr>
      <w:r>
        <w:fldChar w:fldCharType="begin"/>
      </w:r>
      <w:r>
        <w:instrText xml:space="preserve"> HYPERLINK \l "_TOC_250004" </w:instrText>
      </w:r>
      <w:r>
        <w:fldChar w:fldCharType="separate"/>
      </w:r>
      <w:r>
        <w:t>Fig.</w:t>
      </w:r>
      <w:r>
        <w:rPr>
          <w:spacing w:val="-3"/>
        </w:rPr>
        <w:t xml:space="preserve"> </w:t>
      </w:r>
      <w:r>
        <w:t>10.4</w:t>
      </w:r>
      <w:r>
        <w:rPr>
          <w:spacing w:val="-3"/>
        </w:rPr>
        <w:t xml:space="preserve"> </w:t>
      </w:r>
      <w:r>
        <w:t>Options</w:t>
      </w:r>
      <w:r>
        <w:rPr>
          <w:spacing w:val="-1"/>
        </w:rPr>
        <w:t xml:space="preserve"> </w:t>
      </w:r>
      <w:r>
        <w:rPr>
          <w:spacing w:val="-4"/>
        </w:rPr>
        <w:t>Page</w:t>
      </w:r>
      <w:r>
        <w:tab/>
      </w:r>
      <w:r>
        <w:rPr>
          <w:spacing w:val="-5"/>
        </w:rPr>
        <w:t>46</w:t>
      </w:r>
      <w:r>
        <w:rPr>
          <w:spacing w:val="-5"/>
        </w:rPr>
        <w:fldChar w:fldCharType="end"/>
      </w:r>
    </w:p>
    <w:p w14:paraId="18078FD1">
      <w:pPr>
        <w:pStyle w:val="17"/>
        <w:tabs>
          <w:tab w:val="right" w:leader="dot" w:pos="9168"/>
        </w:tabs>
      </w:pPr>
      <w:r>
        <w:fldChar w:fldCharType="begin"/>
      </w:r>
      <w:r>
        <w:instrText xml:space="preserve"> HYPERLINK \l "_TOC_250003" </w:instrText>
      </w:r>
      <w:r>
        <w:fldChar w:fldCharType="separate"/>
      </w:r>
      <w:r>
        <w:t>Fig.</w:t>
      </w:r>
      <w:r>
        <w:rPr>
          <w:spacing w:val="-3"/>
        </w:rPr>
        <w:t xml:space="preserve"> </w:t>
      </w:r>
      <w:r>
        <w:t>10.5</w:t>
      </w:r>
      <w:r>
        <w:rPr>
          <w:spacing w:val="-3"/>
        </w:rPr>
        <w:t xml:space="preserve"> </w:t>
      </w:r>
      <w:r>
        <w:t>Severity</w:t>
      </w:r>
      <w:r>
        <w:rPr>
          <w:spacing w:val="-5"/>
        </w:rPr>
        <w:t xml:space="preserve"> </w:t>
      </w:r>
      <w:r>
        <w:t>Prediction</w:t>
      </w:r>
      <w:r>
        <w:rPr>
          <w:spacing w:val="-3"/>
        </w:rPr>
        <w:t xml:space="preserve"> </w:t>
      </w:r>
      <w:r>
        <w:rPr>
          <w:spacing w:val="-4"/>
        </w:rPr>
        <w:t>Page</w:t>
      </w:r>
      <w:r>
        <w:tab/>
      </w:r>
      <w:r>
        <w:rPr>
          <w:spacing w:val="-5"/>
        </w:rPr>
        <w:t>47</w:t>
      </w:r>
      <w:r>
        <w:rPr>
          <w:spacing w:val="-5"/>
        </w:rPr>
        <w:fldChar w:fldCharType="end"/>
      </w:r>
    </w:p>
    <w:p w14:paraId="5DE59125">
      <w:pPr>
        <w:pStyle w:val="17"/>
        <w:tabs>
          <w:tab w:val="right" w:leader="dot" w:pos="9168"/>
        </w:tabs>
      </w:pPr>
      <w:r>
        <w:t>Fig.</w:t>
      </w:r>
      <w:r>
        <w:rPr>
          <w:spacing w:val="-4"/>
        </w:rPr>
        <w:t xml:space="preserve"> </w:t>
      </w:r>
      <w:r>
        <w:t>10.6</w:t>
      </w:r>
      <w:r>
        <w:rPr>
          <w:spacing w:val="-4"/>
        </w:rPr>
        <w:t xml:space="preserve"> </w:t>
      </w:r>
      <w:r>
        <w:t>Disease</w:t>
      </w:r>
      <w:r>
        <w:rPr>
          <w:spacing w:val="-3"/>
        </w:rPr>
        <w:t xml:space="preserve"> </w:t>
      </w:r>
      <w:r>
        <w:t>Prediction</w:t>
      </w:r>
      <w:r>
        <w:rPr>
          <w:spacing w:val="-4"/>
        </w:rPr>
        <w:t xml:space="preserve"> Pahe</w:t>
      </w:r>
      <w:r>
        <w:tab/>
      </w:r>
      <w:r>
        <w:rPr>
          <w:spacing w:val="-5"/>
        </w:rPr>
        <w:t>48</w:t>
      </w:r>
    </w:p>
    <w:p w14:paraId="36426E93">
      <w:pPr>
        <w:pStyle w:val="17"/>
        <w:tabs>
          <w:tab w:val="right" w:leader="dot" w:pos="9168"/>
        </w:tabs>
        <w:spacing w:before="119" w:after="240"/>
      </w:pPr>
      <w:r>
        <w:fldChar w:fldCharType="begin"/>
      </w:r>
      <w:r>
        <w:instrText xml:space="preserve"> HYPERLINK \l "_TOC_250002" </w:instrText>
      </w:r>
      <w:r>
        <w:fldChar w:fldCharType="separate"/>
      </w:r>
      <w:r>
        <w:t>Fig.</w:t>
      </w:r>
      <w:r>
        <w:rPr>
          <w:spacing w:val="-7"/>
        </w:rPr>
        <w:t xml:space="preserve"> </w:t>
      </w:r>
      <w:r>
        <w:t>10.7</w:t>
      </w:r>
      <w:r>
        <w:rPr>
          <w:spacing w:val="-4"/>
        </w:rPr>
        <w:t xml:space="preserve"> </w:t>
      </w:r>
      <w:r>
        <w:t>Recommendations</w:t>
      </w:r>
      <w:r>
        <w:rPr>
          <w:spacing w:val="-4"/>
        </w:rPr>
        <w:t xml:space="preserve"> Page</w:t>
      </w:r>
      <w:r>
        <w:tab/>
      </w:r>
      <w:r>
        <w:rPr>
          <w:spacing w:val="-5"/>
        </w:rPr>
        <w:t>49</w:t>
      </w:r>
      <w:r>
        <w:rPr>
          <w:spacing w:val="-5"/>
        </w:rPr>
        <w:fldChar w:fldCharType="end"/>
      </w:r>
    </w:p>
    <w:p w14:paraId="08BDC343">
      <w:pPr>
        <w:pStyle w:val="19"/>
      </w:pPr>
      <w:r>
        <w:rPr>
          <w:color w:val="4471C4"/>
        </w:rPr>
        <w:t>TABLE</w:t>
      </w:r>
      <w:r>
        <w:rPr>
          <w:color w:val="4471C4"/>
          <w:spacing w:val="-2"/>
        </w:rPr>
        <w:t xml:space="preserve"> </w:t>
      </w:r>
      <w:r>
        <w:rPr>
          <w:color w:val="4471C4"/>
        </w:rPr>
        <w:t>OF</w:t>
      </w:r>
      <w:r>
        <w:rPr>
          <w:color w:val="4471C4"/>
          <w:spacing w:val="-2"/>
        </w:rPr>
        <w:t xml:space="preserve"> CONTENTS</w:t>
      </w:r>
    </w:p>
    <w:p w14:paraId="559BC1A0">
      <w:pPr>
        <w:pStyle w:val="16"/>
        <w:spacing w:before="331" w:line="345" w:lineRule="auto"/>
        <w:ind w:right="7349"/>
      </w:pPr>
      <w:r>
        <w:t xml:space="preserve">Certificate Page </w:t>
      </w:r>
      <w:r>
        <w:rPr>
          <w:spacing w:val="-2"/>
        </w:rPr>
        <w:t>Declaration Acknowledgement</w:t>
      </w:r>
    </w:p>
    <w:p w14:paraId="68573C25">
      <w:pPr>
        <w:pStyle w:val="16"/>
        <w:tabs>
          <w:tab w:val="left" w:leader="dot" w:pos="9101"/>
        </w:tabs>
      </w:pPr>
      <w:r>
        <w:rPr>
          <w:spacing w:val="-2"/>
        </w:rPr>
        <w:t>Abstract</w:t>
      </w:r>
      <w:r>
        <w:tab/>
      </w:r>
      <w:r>
        <w:rPr>
          <w:spacing w:val="-10"/>
        </w:rPr>
        <w:t>i</w:t>
      </w:r>
    </w:p>
    <w:p w14:paraId="18E53073">
      <w:pPr>
        <w:pStyle w:val="16"/>
        <w:tabs>
          <w:tab w:val="left" w:leader="dot" w:pos="9033"/>
        </w:tabs>
        <w:spacing w:before="141"/>
      </w:pPr>
      <w:r>
        <w:t>List of</w:t>
      </w:r>
      <w:r>
        <w:rPr>
          <w:spacing w:val="-1"/>
        </w:rPr>
        <w:t xml:space="preserve"> </w:t>
      </w:r>
      <w:r>
        <w:rPr>
          <w:spacing w:val="-2"/>
        </w:rPr>
        <w:t>Figures</w:t>
      </w:r>
      <w:r>
        <w:tab/>
      </w:r>
      <w:r>
        <w:rPr>
          <w:spacing w:val="-5"/>
        </w:rPr>
        <w:t>ii</w:t>
      </w:r>
    </w:p>
    <w:p w14:paraId="14AF21F5">
      <w:pPr>
        <w:pStyle w:val="16"/>
        <w:tabs>
          <w:tab w:val="left" w:leader="dot" w:pos="8647"/>
        </w:tabs>
        <w:spacing w:before="142"/>
      </w:pPr>
      <w:r>
        <w:t>Table of</w:t>
      </w:r>
      <w:r>
        <w:rPr>
          <w:spacing w:val="-2"/>
        </w:rPr>
        <w:t xml:space="preserve"> Contents</w:t>
      </w:r>
      <w:r>
        <w:tab/>
      </w:r>
      <w:r>
        <w:t>iii</w:t>
      </w:r>
      <w:r>
        <w:rPr>
          <w:spacing w:val="-2"/>
        </w:rPr>
        <w:t xml:space="preserve"> </w:t>
      </w:r>
      <w:r>
        <w:t>-</w:t>
      </w:r>
      <w:r>
        <w:rPr>
          <w:spacing w:val="-1"/>
        </w:rPr>
        <w:t xml:space="preserve"> </w:t>
      </w:r>
      <w:r>
        <w:rPr>
          <w:spacing w:val="-10"/>
        </w:rPr>
        <w:t>v</w:t>
      </w:r>
    </w:p>
    <w:p w14:paraId="3A990005">
      <w:pPr>
        <w:pStyle w:val="15"/>
        <w:numPr>
          <w:ilvl w:val="0"/>
          <w:numId w:val="3"/>
        </w:numPr>
        <w:tabs>
          <w:tab w:val="left" w:pos="380"/>
        </w:tabs>
        <w:spacing w:before="591" w:after="0" w:line="240" w:lineRule="auto"/>
        <w:ind w:left="380" w:right="0" w:hanging="240"/>
        <w:jc w:val="left"/>
      </w:pPr>
      <w:r>
        <w:rPr>
          <w:spacing w:val="-2"/>
        </w:rPr>
        <w:t>INTRODUCTION</w:t>
      </w:r>
    </w:p>
    <w:p w14:paraId="1C2BCA98">
      <w:pPr>
        <w:pStyle w:val="18"/>
        <w:numPr>
          <w:ilvl w:val="1"/>
          <w:numId w:val="3"/>
        </w:numPr>
        <w:tabs>
          <w:tab w:val="left" w:pos="716"/>
          <w:tab w:val="left" w:leader="dot" w:pos="9048"/>
        </w:tabs>
        <w:spacing w:before="202" w:after="0" w:line="240" w:lineRule="auto"/>
        <w:ind w:left="716" w:right="0" w:hanging="360"/>
        <w:jc w:val="left"/>
      </w:pPr>
      <w:r>
        <w:t xml:space="preserve">About </w:t>
      </w:r>
      <w:r>
        <w:rPr>
          <w:spacing w:val="-2"/>
        </w:rPr>
        <w:t>Pneumonia</w:t>
      </w:r>
      <w:r>
        <w:tab/>
      </w:r>
      <w:r>
        <w:rPr>
          <w:spacing w:val="-10"/>
        </w:rPr>
        <w:t>1</w:t>
      </w:r>
    </w:p>
    <w:p w14:paraId="01462F46">
      <w:pPr>
        <w:pStyle w:val="18"/>
        <w:numPr>
          <w:ilvl w:val="1"/>
          <w:numId w:val="3"/>
        </w:numPr>
        <w:tabs>
          <w:tab w:val="left" w:pos="716"/>
          <w:tab w:val="left" w:leader="dot" w:pos="9048"/>
        </w:tabs>
        <w:spacing w:before="141" w:after="0" w:line="240" w:lineRule="auto"/>
        <w:ind w:left="716" w:right="0" w:hanging="360"/>
        <w:jc w:val="left"/>
      </w:pPr>
      <w:r>
        <w:t>Causes</w:t>
      </w:r>
      <w:r>
        <w:rPr>
          <w:spacing w:val="-3"/>
        </w:rPr>
        <w:t xml:space="preserve"> </w:t>
      </w:r>
      <w:r>
        <w:t>of</w:t>
      </w:r>
      <w:r>
        <w:rPr>
          <w:spacing w:val="-2"/>
        </w:rPr>
        <w:t xml:space="preserve"> Pneumonia</w:t>
      </w:r>
      <w:r>
        <w:tab/>
      </w:r>
      <w:r>
        <w:rPr>
          <w:spacing w:val="-10"/>
        </w:rPr>
        <w:t>2</w:t>
      </w:r>
    </w:p>
    <w:p w14:paraId="382DF1FE">
      <w:pPr>
        <w:pStyle w:val="18"/>
        <w:numPr>
          <w:ilvl w:val="1"/>
          <w:numId w:val="3"/>
        </w:numPr>
        <w:tabs>
          <w:tab w:val="left" w:pos="716"/>
          <w:tab w:val="left" w:leader="dot" w:pos="9048"/>
        </w:tabs>
        <w:spacing w:before="142" w:after="0" w:line="240" w:lineRule="auto"/>
        <w:ind w:left="716" w:right="0" w:hanging="360"/>
        <w:jc w:val="left"/>
      </w:pPr>
      <w:r>
        <w:t xml:space="preserve">Risk </w:t>
      </w:r>
      <w:r>
        <w:rPr>
          <w:spacing w:val="-2"/>
        </w:rPr>
        <w:t>Factors</w:t>
      </w:r>
      <w:r>
        <w:tab/>
      </w:r>
      <w:r>
        <w:rPr>
          <w:spacing w:val="-10"/>
        </w:rPr>
        <w:t>3</w:t>
      </w:r>
    </w:p>
    <w:p w14:paraId="13B75050">
      <w:pPr>
        <w:pStyle w:val="18"/>
        <w:numPr>
          <w:ilvl w:val="1"/>
          <w:numId w:val="3"/>
        </w:numPr>
        <w:tabs>
          <w:tab w:val="left" w:pos="716"/>
          <w:tab w:val="left" w:leader="dot" w:pos="9048"/>
        </w:tabs>
        <w:spacing w:before="139" w:after="0" w:line="240" w:lineRule="auto"/>
        <w:ind w:left="716" w:right="0" w:hanging="360"/>
        <w:jc w:val="left"/>
      </w:pPr>
      <w:r>
        <w:t xml:space="preserve">Symptoms of </w:t>
      </w:r>
      <w:r>
        <w:rPr>
          <w:spacing w:val="-2"/>
        </w:rPr>
        <w:t>Pneumonia</w:t>
      </w:r>
      <w:r>
        <w:tab/>
      </w:r>
      <w:r>
        <w:rPr>
          <w:spacing w:val="-10"/>
        </w:rPr>
        <w:t>4</w:t>
      </w:r>
    </w:p>
    <w:p w14:paraId="441FB5DA">
      <w:pPr>
        <w:pStyle w:val="18"/>
        <w:numPr>
          <w:ilvl w:val="1"/>
          <w:numId w:val="3"/>
        </w:numPr>
        <w:tabs>
          <w:tab w:val="left" w:pos="716"/>
          <w:tab w:val="left" w:leader="dot" w:pos="9048"/>
        </w:tabs>
        <w:spacing w:before="142" w:after="0" w:line="240" w:lineRule="auto"/>
        <w:ind w:left="716" w:right="0" w:hanging="360"/>
        <w:jc w:val="left"/>
      </w:pPr>
      <w:r>
        <w:t xml:space="preserve">Existing </w:t>
      </w:r>
      <w:r>
        <w:rPr>
          <w:spacing w:val="-2"/>
        </w:rPr>
        <w:t>System</w:t>
      </w:r>
      <w:r>
        <w:tab/>
      </w:r>
      <w:r>
        <w:rPr>
          <w:spacing w:val="-10"/>
        </w:rPr>
        <w:t>5</w:t>
      </w:r>
    </w:p>
    <w:p w14:paraId="7E6ED6EC">
      <w:pPr>
        <w:pStyle w:val="18"/>
        <w:numPr>
          <w:ilvl w:val="1"/>
          <w:numId w:val="3"/>
        </w:numPr>
        <w:tabs>
          <w:tab w:val="left" w:pos="716"/>
          <w:tab w:val="left" w:leader="dot" w:pos="8849"/>
        </w:tabs>
        <w:spacing w:before="141" w:after="0" w:line="240" w:lineRule="auto"/>
        <w:ind w:left="716" w:right="0" w:hanging="360"/>
        <w:jc w:val="left"/>
      </w:pPr>
      <w:r>
        <w:t>Limitations</w:t>
      </w:r>
      <w:r>
        <w:rPr>
          <w:spacing w:val="-2"/>
        </w:rPr>
        <w:t xml:space="preserve"> </w:t>
      </w:r>
      <w:r>
        <w:t>of</w:t>
      </w:r>
      <w:r>
        <w:rPr>
          <w:spacing w:val="-1"/>
        </w:rPr>
        <w:t xml:space="preserve"> </w:t>
      </w:r>
      <w:r>
        <w:t>Existing</w:t>
      </w:r>
      <w:r>
        <w:rPr>
          <w:spacing w:val="-1"/>
        </w:rPr>
        <w:t xml:space="preserve"> </w:t>
      </w:r>
      <w:r>
        <w:rPr>
          <w:spacing w:val="-2"/>
        </w:rPr>
        <w:t>Systems</w:t>
      </w:r>
      <w:r>
        <w:tab/>
      </w:r>
      <w:r>
        <w:rPr>
          <w:spacing w:val="-2"/>
        </w:rPr>
        <w:t>6-</w:t>
      </w:r>
      <w:r>
        <w:rPr>
          <w:spacing w:val="-10"/>
        </w:rPr>
        <w:t>7</w:t>
      </w:r>
    </w:p>
    <w:p w14:paraId="630B45ED">
      <w:pPr>
        <w:pStyle w:val="18"/>
        <w:numPr>
          <w:ilvl w:val="1"/>
          <w:numId w:val="3"/>
        </w:numPr>
        <w:tabs>
          <w:tab w:val="left" w:pos="716"/>
          <w:tab w:val="left" w:leader="dot" w:pos="9048"/>
        </w:tabs>
        <w:spacing w:before="142" w:after="0" w:line="240" w:lineRule="auto"/>
        <w:ind w:left="716" w:right="0" w:hanging="360"/>
        <w:jc w:val="left"/>
      </w:pPr>
      <w:r>
        <w:t>Proposed</w:t>
      </w:r>
      <w:r>
        <w:rPr>
          <w:spacing w:val="-2"/>
        </w:rPr>
        <w:t xml:space="preserve"> System</w:t>
      </w:r>
      <w:r>
        <w:tab/>
      </w:r>
      <w:r>
        <w:rPr>
          <w:spacing w:val="-12"/>
        </w:rPr>
        <w:t>8</w:t>
      </w:r>
    </w:p>
    <w:p w14:paraId="2F2294CD">
      <w:pPr>
        <w:pStyle w:val="18"/>
        <w:numPr>
          <w:ilvl w:val="1"/>
          <w:numId w:val="3"/>
        </w:numPr>
        <w:tabs>
          <w:tab w:val="left" w:pos="716"/>
          <w:tab w:val="left" w:leader="dot" w:pos="9048"/>
        </w:tabs>
        <w:spacing w:before="142" w:after="0" w:line="240" w:lineRule="auto"/>
        <w:ind w:left="716" w:right="0" w:hanging="360"/>
        <w:jc w:val="left"/>
      </w:pPr>
      <w:r>
        <w:t>Advantages</w:t>
      </w:r>
      <w:r>
        <w:rPr>
          <w:spacing w:val="-4"/>
        </w:rPr>
        <w:t xml:space="preserve"> </w:t>
      </w:r>
      <w:r>
        <w:t>of</w:t>
      </w:r>
      <w:r>
        <w:rPr>
          <w:spacing w:val="-1"/>
        </w:rPr>
        <w:t xml:space="preserve"> </w:t>
      </w:r>
      <w:r>
        <w:t>Proposed</w:t>
      </w:r>
      <w:r>
        <w:rPr>
          <w:spacing w:val="-1"/>
        </w:rPr>
        <w:t xml:space="preserve"> </w:t>
      </w:r>
      <w:r>
        <w:rPr>
          <w:spacing w:val="-2"/>
        </w:rPr>
        <w:t>System</w:t>
      </w:r>
      <w:r>
        <w:tab/>
      </w:r>
      <w:r>
        <w:rPr>
          <w:spacing w:val="-10"/>
        </w:rPr>
        <w:t>8</w:t>
      </w:r>
    </w:p>
    <w:p w14:paraId="2BCF9E92">
      <w:pPr>
        <w:pStyle w:val="16"/>
        <w:numPr>
          <w:ilvl w:val="0"/>
          <w:numId w:val="3"/>
        </w:numPr>
        <w:tabs>
          <w:tab w:val="left" w:pos="380"/>
        </w:tabs>
        <w:spacing w:before="619" w:after="0" w:line="240" w:lineRule="auto"/>
        <w:ind w:left="380" w:right="0" w:hanging="240"/>
        <w:jc w:val="left"/>
      </w:pPr>
      <w:r>
        <w:t>AIM</w:t>
      </w:r>
      <w:r>
        <w:rPr>
          <w:spacing w:val="-2"/>
        </w:rPr>
        <w:t xml:space="preserve"> </w:t>
      </w:r>
      <w:r>
        <w:t xml:space="preserve">and </w:t>
      </w:r>
      <w:r>
        <w:rPr>
          <w:spacing w:val="-2"/>
        </w:rPr>
        <w:t>OBJECTIVES</w:t>
      </w:r>
    </w:p>
    <w:p w14:paraId="7CB8E9DF">
      <w:pPr>
        <w:pStyle w:val="18"/>
        <w:numPr>
          <w:ilvl w:val="1"/>
          <w:numId w:val="3"/>
        </w:numPr>
        <w:tabs>
          <w:tab w:val="left" w:pos="716"/>
          <w:tab w:val="left" w:leader="dot" w:pos="9048"/>
        </w:tabs>
        <w:spacing w:before="202" w:after="0" w:line="240" w:lineRule="auto"/>
        <w:ind w:left="716" w:right="0" w:hanging="360"/>
        <w:jc w:val="left"/>
      </w:pPr>
      <w:r>
        <w:t>AIM</w:t>
      </w:r>
      <w:r>
        <w:rPr>
          <w:spacing w:val="-2"/>
        </w:rPr>
        <w:t xml:space="preserve"> </w:t>
      </w:r>
      <w:r>
        <w:t>of</w:t>
      </w:r>
      <w:r>
        <w:rPr>
          <w:spacing w:val="-2"/>
        </w:rPr>
        <w:t xml:space="preserve"> </w:t>
      </w:r>
      <w:r>
        <w:t>proposed</w:t>
      </w:r>
      <w:r>
        <w:rPr>
          <w:spacing w:val="-2"/>
        </w:rPr>
        <w:t xml:space="preserve"> system</w:t>
      </w:r>
      <w:r>
        <w:tab/>
      </w:r>
      <w:r>
        <w:rPr>
          <w:spacing w:val="-10"/>
        </w:rPr>
        <w:t>9</w:t>
      </w:r>
    </w:p>
    <w:p w14:paraId="548946C2">
      <w:pPr>
        <w:pStyle w:val="18"/>
        <w:numPr>
          <w:ilvl w:val="1"/>
          <w:numId w:val="3"/>
        </w:numPr>
        <w:tabs>
          <w:tab w:val="left" w:pos="716"/>
          <w:tab w:val="left" w:leader="dot" w:pos="8609"/>
        </w:tabs>
        <w:spacing w:before="142" w:after="0" w:line="240" w:lineRule="auto"/>
        <w:ind w:left="716" w:right="0" w:hanging="360"/>
        <w:jc w:val="left"/>
      </w:pPr>
      <w:r>
        <w:t>Objectives</w:t>
      </w:r>
      <w:r>
        <w:rPr>
          <w:spacing w:val="-3"/>
        </w:rPr>
        <w:t xml:space="preserve"> </w:t>
      </w:r>
      <w:r>
        <w:t>of</w:t>
      </w:r>
      <w:r>
        <w:rPr>
          <w:spacing w:val="-2"/>
        </w:rPr>
        <w:t xml:space="preserve"> </w:t>
      </w:r>
      <w:r>
        <w:t>proposed</w:t>
      </w:r>
      <w:r>
        <w:rPr>
          <w:spacing w:val="-1"/>
        </w:rPr>
        <w:t xml:space="preserve"> </w:t>
      </w:r>
      <w:r>
        <w:rPr>
          <w:spacing w:val="-2"/>
        </w:rPr>
        <w:t>system</w:t>
      </w:r>
      <w:r>
        <w:tab/>
      </w:r>
      <w:r>
        <w:rPr>
          <w:spacing w:val="-2"/>
        </w:rPr>
        <w:t>10-</w:t>
      </w:r>
      <w:r>
        <w:rPr>
          <w:spacing w:val="-5"/>
        </w:rPr>
        <w:t>11</w:t>
      </w:r>
    </w:p>
    <w:p w14:paraId="42D98065">
      <w:pPr>
        <w:pStyle w:val="15"/>
        <w:numPr>
          <w:ilvl w:val="0"/>
          <w:numId w:val="3"/>
        </w:numPr>
        <w:tabs>
          <w:tab w:val="left" w:pos="380"/>
        </w:tabs>
        <w:spacing w:before="619" w:after="0" w:line="240" w:lineRule="auto"/>
        <w:ind w:left="380" w:right="0" w:hanging="240"/>
        <w:jc w:val="left"/>
      </w:pPr>
      <w:r>
        <w:t>LITERATURE</w:t>
      </w:r>
      <w:r>
        <w:rPr>
          <w:spacing w:val="-1"/>
        </w:rPr>
        <w:t xml:space="preserve"> </w:t>
      </w:r>
      <w:r>
        <w:rPr>
          <w:spacing w:val="-2"/>
        </w:rPr>
        <w:t>SURVEY</w:t>
      </w:r>
    </w:p>
    <w:p w14:paraId="4F461F4A">
      <w:pPr>
        <w:pStyle w:val="18"/>
        <w:numPr>
          <w:ilvl w:val="1"/>
          <w:numId w:val="3"/>
        </w:numPr>
        <w:tabs>
          <w:tab w:val="left" w:pos="716"/>
          <w:tab w:val="left" w:leader="dot" w:pos="8928"/>
        </w:tabs>
        <w:spacing w:before="199" w:after="0" w:line="240" w:lineRule="auto"/>
        <w:ind w:left="716" w:right="0" w:hanging="360"/>
        <w:jc w:val="left"/>
      </w:pPr>
      <w:r>
        <w:rPr>
          <w:spacing w:val="-2"/>
        </w:rPr>
        <w:t>Introduction</w:t>
      </w:r>
      <w:r>
        <w:tab/>
      </w:r>
      <w:r>
        <w:rPr>
          <w:spacing w:val="-5"/>
        </w:rPr>
        <w:t>12</w:t>
      </w:r>
    </w:p>
    <w:p w14:paraId="1498C6ED">
      <w:pPr>
        <w:pStyle w:val="18"/>
        <w:numPr>
          <w:ilvl w:val="1"/>
          <w:numId w:val="3"/>
        </w:numPr>
        <w:tabs>
          <w:tab w:val="left" w:pos="716"/>
          <w:tab w:val="left" w:leader="dot" w:pos="8609"/>
        </w:tabs>
        <w:spacing w:before="142" w:after="0" w:line="240" w:lineRule="auto"/>
        <w:ind w:left="716" w:right="0" w:hanging="360"/>
        <w:jc w:val="left"/>
      </w:pPr>
      <w:r>
        <w:t>Pneumonia</w:t>
      </w:r>
      <w:r>
        <w:rPr>
          <w:spacing w:val="-3"/>
        </w:rPr>
        <w:t xml:space="preserve"> </w:t>
      </w:r>
      <w:r>
        <w:t>Detection using</w:t>
      </w:r>
      <w:r>
        <w:rPr>
          <w:spacing w:val="-1"/>
        </w:rPr>
        <w:t xml:space="preserve"> </w:t>
      </w:r>
      <w:r>
        <w:t>various</w:t>
      </w:r>
      <w:r>
        <w:rPr>
          <w:spacing w:val="-1"/>
        </w:rPr>
        <w:t xml:space="preserve"> </w:t>
      </w:r>
      <w:r>
        <w:rPr>
          <w:spacing w:val="-2"/>
        </w:rPr>
        <w:t>Techniques</w:t>
      </w:r>
      <w:r>
        <w:tab/>
      </w:r>
      <w:r>
        <w:rPr>
          <w:spacing w:val="-2"/>
        </w:rPr>
        <w:t>12-</w:t>
      </w:r>
      <w:r>
        <w:rPr>
          <w:spacing w:val="-5"/>
        </w:rPr>
        <w:t>15</w:t>
      </w:r>
    </w:p>
    <w:p w14:paraId="74BE8D67">
      <w:pPr>
        <w:pStyle w:val="15"/>
        <w:numPr>
          <w:ilvl w:val="0"/>
          <w:numId w:val="3"/>
        </w:numPr>
        <w:tabs>
          <w:tab w:val="left" w:pos="380"/>
        </w:tabs>
        <w:spacing w:before="619" w:after="0" w:line="240" w:lineRule="auto"/>
        <w:ind w:left="380" w:right="0" w:hanging="240"/>
        <w:jc w:val="left"/>
      </w:pPr>
      <w:r>
        <w:t>SOFTWARE</w:t>
      </w:r>
      <w:r>
        <w:rPr>
          <w:spacing w:val="-4"/>
        </w:rPr>
        <w:t xml:space="preserve"> </w:t>
      </w:r>
      <w:r>
        <w:t>/</w:t>
      </w:r>
      <w:r>
        <w:rPr>
          <w:spacing w:val="-2"/>
        </w:rPr>
        <w:t xml:space="preserve"> </w:t>
      </w:r>
      <w:r>
        <w:t>HARDWARE</w:t>
      </w:r>
      <w:r>
        <w:rPr>
          <w:spacing w:val="-2"/>
        </w:rPr>
        <w:t xml:space="preserve"> REQUIREMENTS</w:t>
      </w:r>
    </w:p>
    <w:p w14:paraId="5A52228C">
      <w:pPr>
        <w:pStyle w:val="18"/>
        <w:numPr>
          <w:ilvl w:val="1"/>
          <w:numId w:val="3"/>
        </w:numPr>
        <w:tabs>
          <w:tab w:val="left" w:pos="716"/>
          <w:tab w:val="left" w:leader="dot" w:pos="8928"/>
        </w:tabs>
        <w:spacing w:before="202" w:after="0" w:line="240" w:lineRule="auto"/>
        <w:ind w:left="716" w:right="0" w:hanging="360"/>
        <w:jc w:val="left"/>
      </w:pPr>
      <w:r>
        <w:t>Functional</w:t>
      </w:r>
      <w:r>
        <w:rPr>
          <w:spacing w:val="-4"/>
        </w:rPr>
        <w:t xml:space="preserve"> </w:t>
      </w:r>
      <w:r>
        <w:rPr>
          <w:spacing w:val="-2"/>
        </w:rPr>
        <w:t>Requirements</w:t>
      </w:r>
      <w:r>
        <w:tab/>
      </w:r>
      <w:r>
        <w:rPr>
          <w:spacing w:val="-5"/>
        </w:rPr>
        <w:t>16</w:t>
      </w:r>
    </w:p>
    <w:p w14:paraId="1D805D22">
      <w:pPr>
        <w:pStyle w:val="18"/>
        <w:numPr>
          <w:ilvl w:val="1"/>
          <w:numId w:val="3"/>
        </w:numPr>
        <w:tabs>
          <w:tab w:val="left" w:pos="716"/>
          <w:tab w:val="left" w:leader="dot" w:pos="8928"/>
        </w:tabs>
        <w:spacing w:before="142" w:after="0" w:line="240" w:lineRule="auto"/>
        <w:ind w:left="716" w:right="0" w:hanging="360"/>
        <w:jc w:val="left"/>
      </w:pPr>
      <w:r>
        <w:t>Non</w:t>
      </w:r>
      <w:r>
        <w:rPr>
          <w:spacing w:val="-3"/>
        </w:rPr>
        <w:t xml:space="preserve"> </w:t>
      </w:r>
      <w:r>
        <w:t>–</w:t>
      </w:r>
      <w:r>
        <w:rPr>
          <w:spacing w:val="-1"/>
        </w:rPr>
        <w:t xml:space="preserve"> </w:t>
      </w:r>
      <w:r>
        <w:t>Functional</w:t>
      </w:r>
      <w:r>
        <w:rPr>
          <w:spacing w:val="-1"/>
        </w:rPr>
        <w:t xml:space="preserve"> </w:t>
      </w:r>
      <w:r>
        <w:rPr>
          <w:spacing w:val="-2"/>
        </w:rPr>
        <w:t>Requirements</w:t>
      </w:r>
      <w:r>
        <w:tab/>
      </w:r>
      <w:r>
        <w:rPr>
          <w:spacing w:val="-5"/>
        </w:rPr>
        <w:t>17</w:t>
      </w:r>
    </w:p>
    <w:p w14:paraId="69A2BA58">
      <w:pPr>
        <w:pStyle w:val="18"/>
        <w:numPr>
          <w:ilvl w:val="1"/>
          <w:numId w:val="3"/>
        </w:numPr>
        <w:tabs>
          <w:tab w:val="left" w:pos="716"/>
          <w:tab w:val="left" w:leader="dot" w:pos="8609"/>
        </w:tabs>
        <w:spacing w:before="141" w:after="0" w:line="240" w:lineRule="auto"/>
        <w:ind w:left="716" w:right="0" w:hanging="360"/>
        <w:jc w:val="left"/>
      </w:pPr>
      <w:r>
        <w:t>Software</w:t>
      </w:r>
      <w:r>
        <w:rPr>
          <w:spacing w:val="-4"/>
        </w:rPr>
        <w:t xml:space="preserve"> </w:t>
      </w:r>
      <w:r>
        <w:rPr>
          <w:spacing w:val="-2"/>
        </w:rPr>
        <w:t>Requirements</w:t>
      </w:r>
      <w:r>
        <w:tab/>
      </w:r>
      <w:r>
        <w:rPr>
          <w:spacing w:val="-2"/>
        </w:rPr>
        <w:t>18-</w:t>
      </w:r>
      <w:r>
        <w:rPr>
          <w:spacing w:val="-5"/>
        </w:rPr>
        <w:t>21</w:t>
      </w:r>
    </w:p>
    <w:p w14:paraId="6C058B4E">
      <w:pPr>
        <w:pStyle w:val="18"/>
        <w:numPr>
          <w:ilvl w:val="1"/>
          <w:numId w:val="3"/>
        </w:numPr>
        <w:tabs>
          <w:tab w:val="left" w:pos="716"/>
          <w:tab w:val="left" w:leader="dot" w:pos="8928"/>
        </w:tabs>
        <w:spacing w:before="142" w:after="0" w:line="240" w:lineRule="auto"/>
        <w:ind w:left="716" w:right="0" w:hanging="360"/>
        <w:jc w:val="left"/>
      </w:pPr>
      <w:r>
        <w:t>Hardware</w:t>
      </w:r>
      <w:r>
        <w:rPr>
          <w:spacing w:val="-5"/>
        </w:rPr>
        <w:t xml:space="preserve"> </w:t>
      </w:r>
      <w:r>
        <w:rPr>
          <w:spacing w:val="-2"/>
        </w:rPr>
        <w:t>Requirements</w:t>
      </w:r>
      <w:r>
        <w:tab/>
      </w:r>
      <w:r>
        <w:rPr>
          <w:spacing w:val="-5"/>
        </w:rPr>
        <w:t>22</w:t>
      </w:r>
    </w:p>
    <w:p w14:paraId="5AA86F13">
      <w:pPr>
        <w:pStyle w:val="18"/>
        <w:numPr>
          <w:ilvl w:val="1"/>
          <w:numId w:val="3"/>
        </w:numPr>
        <w:tabs>
          <w:tab w:val="left" w:pos="716"/>
          <w:tab w:val="left" w:leader="dot" w:pos="8928"/>
        </w:tabs>
        <w:spacing w:before="142" w:after="20" w:line="240" w:lineRule="auto"/>
        <w:ind w:left="716" w:right="0" w:hanging="360"/>
        <w:jc w:val="left"/>
      </w:pPr>
      <w:r>
        <w:t>Tech</w:t>
      </w:r>
      <w:r>
        <w:rPr>
          <w:spacing w:val="-5"/>
        </w:rPr>
        <w:t xml:space="preserve"> </w:t>
      </w:r>
      <w:r>
        <w:rPr>
          <w:spacing w:val="-2"/>
        </w:rPr>
        <w:t>stack</w:t>
      </w:r>
      <w:r>
        <w:tab/>
      </w:r>
      <w:r>
        <w:rPr>
          <w:spacing w:val="-5"/>
        </w:rPr>
        <w:t>22</w:t>
      </w:r>
    </w:p>
    <w:p w14:paraId="7C180914">
      <w:pPr>
        <w:pStyle w:val="15"/>
        <w:numPr>
          <w:ilvl w:val="0"/>
          <w:numId w:val="3"/>
        </w:numPr>
        <w:tabs>
          <w:tab w:val="left" w:pos="380"/>
        </w:tabs>
        <w:spacing w:before="310" w:after="0" w:line="240" w:lineRule="auto"/>
        <w:ind w:left="380" w:right="0" w:hanging="240"/>
        <w:jc w:val="left"/>
      </w:pPr>
      <w:r>
        <w:t>SOFTWARE</w:t>
      </w:r>
      <w:r>
        <w:rPr>
          <w:spacing w:val="-1"/>
        </w:rPr>
        <w:t xml:space="preserve"> </w:t>
      </w:r>
      <w:r>
        <w:rPr>
          <w:spacing w:val="-2"/>
        </w:rPr>
        <w:t>DESIGN</w:t>
      </w:r>
    </w:p>
    <w:p w14:paraId="438D973D">
      <w:pPr>
        <w:pStyle w:val="18"/>
        <w:numPr>
          <w:ilvl w:val="1"/>
          <w:numId w:val="3"/>
        </w:numPr>
        <w:tabs>
          <w:tab w:val="left" w:pos="716"/>
          <w:tab w:val="left" w:leader="dot" w:pos="8928"/>
        </w:tabs>
        <w:spacing w:before="201" w:after="0" w:line="240" w:lineRule="auto"/>
        <w:ind w:left="716" w:right="0" w:hanging="360"/>
        <w:jc w:val="left"/>
      </w:pPr>
      <w:r>
        <w:t>process</w:t>
      </w:r>
      <w:r>
        <w:rPr>
          <w:spacing w:val="-5"/>
        </w:rPr>
        <w:t xml:space="preserve"> </w:t>
      </w:r>
      <w:r>
        <w:rPr>
          <w:spacing w:val="-2"/>
        </w:rPr>
        <w:t>Cycle</w:t>
      </w:r>
      <w:r>
        <w:tab/>
      </w:r>
      <w:r>
        <w:rPr>
          <w:spacing w:val="-5"/>
        </w:rPr>
        <w:t>23</w:t>
      </w:r>
    </w:p>
    <w:p w14:paraId="62E9F109">
      <w:pPr>
        <w:pStyle w:val="18"/>
        <w:numPr>
          <w:ilvl w:val="1"/>
          <w:numId w:val="3"/>
        </w:numPr>
        <w:tabs>
          <w:tab w:val="left" w:pos="716"/>
          <w:tab w:val="left" w:leader="dot" w:pos="8928"/>
        </w:tabs>
        <w:spacing w:before="142" w:after="0" w:line="240" w:lineRule="auto"/>
        <w:ind w:left="716" w:right="0" w:hanging="360"/>
        <w:jc w:val="left"/>
      </w:pPr>
      <w:r>
        <w:t>User</w:t>
      </w:r>
      <w:r>
        <w:rPr>
          <w:spacing w:val="-3"/>
        </w:rPr>
        <w:t xml:space="preserve"> </w:t>
      </w:r>
      <w:r>
        <w:t xml:space="preserve">Flow </w:t>
      </w:r>
      <w:r>
        <w:rPr>
          <w:spacing w:val="-2"/>
        </w:rPr>
        <w:t>Diagram</w:t>
      </w:r>
      <w:r>
        <w:tab/>
      </w:r>
      <w:r>
        <w:rPr>
          <w:spacing w:val="-5"/>
        </w:rPr>
        <w:t>24</w:t>
      </w:r>
    </w:p>
    <w:p w14:paraId="6EAB9C4F">
      <w:pPr>
        <w:pStyle w:val="18"/>
        <w:numPr>
          <w:ilvl w:val="1"/>
          <w:numId w:val="3"/>
        </w:numPr>
        <w:tabs>
          <w:tab w:val="left" w:pos="716"/>
          <w:tab w:val="left" w:leader="dot" w:pos="8609"/>
        </w:tabs>
        <w:spacing w:before="142" w:after="0" w:line="240" w:lineRule="auto"/>
        <w:ind w:left="716" w:right="0" w:hanging="360"/>
        <w:jc w:val="left"/>
      </w:pPr>
      <w:r>
        <w:t xml:space="preserve">E R </w:t>
      </w:r>
      <w:r>
        <w:rPr>
          <w:spacing w:val="-2"/>
        </w:rPr>
        <w:t>Diagram</w:t>
      </w:r>
      <w:r>
        <w:tab/>
      </w:r>
      <w:r>
        <w:rPr>
          <w:spacing w:val="-2"/>
        </w:rPr>
        <w:t>24-</w:t>
      </w:r>
      <w:r>
        <w:rPr>
          <w:spacing w:val="-5"/>
        </w:rPr>
        <w:t>25</w:t>
      </w:r>
    </w:p>
    <w:p w14:paraId="63D2705D">
      <w:pPr>
        <w:pStyle w:val="15"/>
        <w:numPr>
          <w:ilvl w:val="0"/>
          <w:numId w:val="3"/>
        </w:numPr>
        <w:tabs>
          <w:tab w:val="left" w:pos="320"/>
        </w:tabs>
        <w:spacing w:before="619" w:after="0" w:line="240" w:lineRule="auto"/>
        <w:ind w:left="320" w:right="0" w:hanging="180"/>
        <w:jc w:val="left"/>
      </w:pPr>
      <w:r>
        <w:t>SYSTEM</w:t>
      </w:r>
      <w:r>
        <w:rPr>
          <w:spacing w:val="-1"/>
        </w:rPr>
        <w:t xml:space="preserve"> </w:t>
      </w:r>
      <w:r>
        <w:rPr>
          <w:spacing w:val="-2"/>
        </w:rPr>
        <w:t>IMPLEMENTATION</w:t>
      </w:r>
    </w:p>
    <w:p w14:paraId="7D4F29B4">
      <w:pPr>
        <w:pStyle w:val="18"/>
        <w:numPr>
          <w:ilvl w:val="1"/>
          <w:numId w:val="3"/>
        </w:numPr>
        <w:tabs>
          <w:tab w:val="left" w:pos="716"/>
          <w:tab w:val="left" w:leader="dot" w:pos="8928"/>
        </w:tabs>
        <w:spacing w:before="201" w:after="0" w:line="240" w:lineRule="auto"/>
        <w:ind w:left="716" w:right="0" w:hanging="360"/>
        <w:jc w:val="left"/>
      </w:pPr>
      <w:r>
        <w:rPr>
          <w:spacing w:val="-2"/>
        </w:rPr>
        <w:t>Methods</w:t>
      </w:r>
      <w:r>
        <w:tab/>
      </w:r>
      <w:r>
        <w:rPr>
          <w:spacing w:val="-5"/>
        </w:rPr>
        <w:t>26</w:t>
      </w:r>
    </w:p>
    <w:p w14:paraId="7FEE3F03">
      <w:pPr>
        <w:pStyle w:val="18"/>
        <w:numPr>
          <w:ilvl w:val="1"/>
          <w:numId w:val="3"/>
        </w:numPr>
        <w:tabs>
          <w:tab w:val="left" w:pos="716"/>
          <w:tab w:val="left" w:leader="dot" w:pos="8928"/>
        </w:tabs>
        <w:spacing w:before="142" w:after="0" w:line="240" w:lineRule="auto"/>
        <w:ind w:left="716" w:right="0" w:hanging="360"/>
        <w:jc w:val="left"/>
      </w:pPr>
      <w:r>
        <w:rPr>
          <w:spacing w:val="-2"/>
        </w:rPr>
        <w:t>Model</w:t>
      </w:r>
      <w:r>
        <w:tab/>
      </w:r>
      <w:r>
        <w:rPr>
          <w:spacing w:val="-5"/>
        </w:rPr>
        <w:t>27</w:t>
      </w:r>
    </w:p>
    <w:p w14:paraId="08A50BD9">
      <w:pPr>
        <w:pStyle w:val="18"/>
        <w:numPr>
          <w:ilvl w:val="1"/>
          <w:numId w:val="3"/>
        </w:numPr>
        <w:tabs>
          <w:tab w:val="left" w:pos="716"/>
          <w:tab w:val="left" w:leader="dot" w:pos="8928"/>
        </w:tabs>
        <w:spacing w:before="142" w:after="0" w:line="240" w:lineRule="auto"/>
        <w:ind w:left="716" w:right="0" w:hanging="360"/>
        <w:jc w:val="left"/>
      </w:pPr>
      <w:r>
        <w:t>Model</w:t>
      </w:r>
      <w:r>
        <w:rPr>
          <w:spacing w:val="-1"/>
        </w:rPr>
        <w:t xml:space="preserve"> </w:t>
      </w:r>
      <w:r>
        <w:rPr>
          <w:spacing w:val="-2"/>
        </w:rPr>
        <w:t>Implementation</w:t>
      </w:r>
      <w:r>
        <w:tab/>
      </w:r>
      <w:r>
        <w:rPr>
          <w:spacing w:val="-5"/>
        </w:rPr>
        <w:t>28</w:t>
      </w:r>
    </w:p>
    <w:p w14:paraId="7F52027B">
      <w:pPr>
        <w:pStyle w:val="18"/>
        <w:numPr>
          <w:ilvl w:val="1"/>
          <w:numId w:val="3"/>
        </w:numPr>
        <w:tabs>
          <w:tab w:val="left" w:pos="716"/>
          <w:tab w:val="left" w:leader="dot" w:pos="8609"/>
        </w:tabs>
        <w:spacing w:before="142" w:after="0" w:line="240" w:lineRule="auto"/>
        <w:ind w:left="716" w:right="0" w:hanging="360"/>
        <w:jc w:val="left"/>
      </w:pPr>
      <w:r>
        <w:t>Internal</w:t>
      </w:r>
      <w:r>
        <w:rPr>
          <w:spacing w:val="-2"/>
        </w:rPr>
        <w:t xml:space="preserve"> Implementation</w:t>
      </w:r>
      <w:r>
        <w:tab/>
      </w:r>
      <w:r>
        <w:rPr>
          <w:spacing w:val="-2"/>
        </w:rPr>
        <w:t>28-</w:t>
      </w:r>
      <w:r>
        <w:rPr>
          <w:spacing w:val="-5"/>
        </w:rPr>
        <w:t>31</w:t>
      </w:r>
    </w:p>
    <w:p w14:paraId="7EC9EA46">
      <w:pPr>
        <w:pStyle w:val="16"/>
        <w:numPr>
          <w:ilvl w:val="0"/>
          <w:numId w:val="3"/>
        </w:numPr>
        <w:tabs>
          <w:tab w:val="left" w:pos="380"/>
        </w:tabs>
        <w:spacing w:before="617" w:after="0" w:line="240" w:lineRule="auto"/>
        <w:ind w:left="380" w:right="0" w:hanging="240"/>
        <w:jc w:val="left"/>
      </w:pPr>
      <w:r>
        <w:t>TRAINING</w:t>
      </w:r>
      <w:r>
        <w:rPr>
          <w:spacing w:val="-1"/>
        </w:rPr>
        <w:t xml:space="preserve"> </w:t>
      </w:r>
      <w:r>
        <w:t xml:space="preserve">and </w:t>
      </w:r>
      <w:r>
        <w:rPr>
          <w:spacing w:val="-2"/>
        </w:rPr>
        <w:t>TESTING</w:t>
      </w:r>
    </w:p>
    <w:p w14:paraId="7DC5AF91">
      <w:pPr>
        <w:pStyle w:val="18"/>
        <w:numPr>
          <w:ilvl w:val="1"/>
          <w:numId w:val="3"/>
        </w:numPr>
        <w:tabs>
          <w:tab w:val="left" w:pos="716"/>
          <w:tab w:val="left" w:leader="dot" w:pos="8928"/>
        </w:tabs>
        <w:spacing w:before="201" w:after="0" w:line="240" w:lineRule="auto"/>
        <w:ind w:left="716" w:right="0" w:hanging="360"/>
        <w:jc w:val="left"/>
      </w:pPr>
      <w:r>
        <w:rPr>
          <w:spacing w:val="-2"/>
        </w:rPr>
        <w:t>Training</w:t>
      </w:r>
      <w:r>
        <w:tab/>
      </w:r>
      <w:r>
        <w:rPr>
          <w:spacing w:val="-5"/>
        </w:rPr>
        <w:t>32</w:t>
      </w:r>
    </w:p>
    <w:p w14:paraId="4068F431">
      <w:pPr>
        <w:pStyle w:val="18"/>
        <w:numPr>
          <w:ilvl w:val="1"/>
          <w:numId w:val="3"/>
        </w:numPr>
        <w:tabs>
          <w:tab w:val="left" w:pos="716"/>
          <w:tab w:val="left" w:leader="dot" w:pos="8928"/>
        </w:tabs>
        <w:spacing w:before="142" w:after="0" w:line="240" w:lineRule="auto"/>
        <w:ind w:left="716" w:right="0" w:hanging="360"/>
        <w:jc w:val="left"/>
      </w:pPr>
      <w:r>
        <w:t>Model</w:t>
      </w:r>
      <w:r>
        <w:rPr>
          <w:spacing w:val="-1"/>
        </w:rPr>
        <w:t xml:space="preserve"> </w:t>
      </w:r>
      <w:r>
        <w:t>Fit</w:t>
      </w:r>
      <w:r>
        <w:rPr>
          <w:spacing w:val="-1"/>
        </w:rPr>
        <w:t xml:space="preserve"> </w:t>
      </w:r>
      <w:r>
        <w:t>and</w:t>
      </w:r>
      <w:r>
        <w:rPr>
          <w:spacing w:val="-1"/>
        </w:rPr>
        <w:t xml:space="preserve"> </w:t>
      </w:r>
      <w:r>
        <w:rPr>
          <w:spacing w:val="-2"/>
        </w:rPr>
        <w:t>epochs</w:t>
      </w:r>
      <w:r>
        <w:tab/>
      </w:r>
      <w:r>
        <w:rPr>
          <w:spacing w:val="-5"/>
        </w:rPr>
        <w:t>33</w:t>
      </w:r>
    </w:p>
    <w:p w14:paraId="7181C17A">
      <w:pPr>
        <w:pStyle w:val="18"/>
        <w:numPr>
          <w:ilvl w:val="1"/>
          <w:numId w:val="3"/>
        </w:numPr>
        <w:tabs>
          <w:tab w:val="left" w:pos="716"/>
          <w:tab w:val="left" w:leader="dot" w:pos="8609"/>
        </w:tabs>
        <w:spacing w:before="142" w:after="0" w:line="240" w:lineRule="auto"/>
        <w:ind w:left="716" w:right="0" w:hanging="360"/>
        <w:jc w:val="left"/>
      </w:pPr>
      <w:r>
        <w:t>Testing</w:t>
      </w:r>
      <w:r>
        <w:rPr>
          <w:spacing w:val="-2"/>
        </w:rPr>
        <w:t xml:space="preserve"> </w:t>
      </w:r>
      <w:r>
        <w:t>and</w:t>
      </w:r>
      <w:r>
        <w:rPr>
          <w:spacing w:val="-1"/>
        </w:rPr>
        <w:t xml:space="preserve"> </w:t>
      </w:r>
      <w:r>
        <w:rPr>
          <w:spacing w:val="-2"/>
        </w:rPr>
        <w:t>Evaluation</w:t>
      </w:r>
      <w:r>
        <w:tab/>
      </w:r>
      <w:r>
        <w:rPr>
          <w:spacing w:val="-2"/>
        </w:rPr>
        <w:t>34-</w:t>
      </w:r>
      <w:r>
        <w:rPr>
          <w:spacing w:val="-5"/>
        </w:rPr>
        <w:t>35</w:t>
      </w:r>
    </w:p>
    <w:p w14:paraId="741AF5E8">
      <w:pPr>
        <w:pStyle w:val="18"/>
        <w:numPr>
          <w:ilvl w:val="1"/>
          <w:numId w:val="3"/>
        </w:numPr>
        <w:tabs>
          <w:tab w:val="left" w:pos="716"/>
          <w:tab w:val="left" w:leader="dot" w:pos="8928"/>
        </w:tabs>
        <w:spacing w:before="141" w:after="0" w:line="240" w:lineRule="auto"/>
        <w:ind w:left="716" w:right="0" w:hanging="360"/>
        <w:jc w:val="left"/>
      </w:pPr>
      <w:r>
        <w:rPr>
          <w:spacing w:val="-2"/>
        </w:rPr>
        <w:t>Evaluation</w:t>
      </w:r>
      <w:r>
        <w:tab/>
      </w:r>
      <w:r>
        <w:rPr>
          <w:spacing w:val="-5"/>
        </w:rPr>
        <w:t>36</w:t>
      </w:r>
    </w:p>
    <w:p w14:paraId="0FE7BD03">
      <w:pPr>
        <w:pStyle w:val="15"/>
        <w:numPr>
          <w:ilvl w:val="0"/>
          <w:numId w:val="3"/>
        </w:numPr>
        <w:tabs>
          <w:tab w:val="left" w:pos="380"/>
        </w:tabs>
        <w:spacing w:before="620" w:after="0" w:line="240" w:lineRule="auto"/>
        <w:ind w:left="380" w:right="0" w:hanging="240"/>
        <w:jc w:val="left"/>
      </w:pPr>
      <w:r>
        <w:t>USER</w:t>
      </w:r>
      <w:r>
        <w:rPr>
          <w:spacing w:val="-2"/>
        </w:rPr>
        <w:t xml:space="preserve"> </w:t>
      </w:r>
      <w:r>
        <w:t>INTERFACE</w:t>
      </w:r>
      <w:r>
        <w:rPr>
          <w:spacing w:val="-1"/>
        </w:rPr>
        <w:t xml:space="preserve"> </w:t>
      </w:r>
      <w:r>
        <w:rPr>
          <w:spacing w:val="-2"/>
        </w:rPr>
        <w:t>INTEGRATION</w:t>
      </w:r>
    </w:p>
    <w:p w14:paraId="0C581AFB">
      <w:pPr>
        <w:pStyle w:val="18"/>
        <w:numPr>
          <w:ilvl w:val="1"/>
          <w:numId w:val="3"/>
        </w:numPr>
        <w:tabs>
          <w:tab w:val="left" w:pos="716"/>
          <w:tab w:val="left" w:leader="dot" w:pos="8928"/>
        </w:tabs>
        <w:spacing w:before="201" w:after="0" w:line="240" w:lineRule="auto"/>
        <w:ind w:left="716" w:right="0" w:hanging="360"/>
        <w:jc w:val="left"/>
      </w:pPr>
      <w:r>
        <w:t>PyQt</w:t>
      </w:r>
      <w:r>
        <w:rPr>
          <w:spacing w:val="-1"/>
        </w:rPr>
        <w:t xml:space="preserve"> </w:t>
      </w:r>
      <w:r>
        <w:t xml:space="preserve">Designer </w:t>
      </w:r>
      <w:r>
        <w:rPr>
          <w:spacing w:val="-2"/>
        </w:rPr>
        <w:t>Interface</w:t>
      </w:r>
      <w:r>
        <w:tab/>
      </w:r>
      <w:r>
        <w:rPr>
          <w:spacing w:val="-5"/>
        </w:rPr>
        <w:t>37</w:t>
      </w:r>
    </w:p>
    <w:p w14:paraId="1C90D4DC">
      <w:pPr>
        <w:pStyle w:val="15"/>
        <w:numPr>
          <w:ilvl w:val="0"/>
          <w:numId w:val="3"/>
        </w:numPr>
        <w:tabs>
          <w:tab w:val="left" w:pos="380"/>
        </w:tabs>
        <w:spacing w:before="620" w:after="0" w:line="240" w:lineRule="auto"/>
        <w:ind w:left="380" w:right="0" w:hanging="240"/>
        <w:jc w:val="left"/>
      </w:pPr>
      <w:r>
        <w:t>SAMPLE</w:t>
      </w:r>
      <w:r>
        <w:rPr>
          <w:spacing w:val="-1"/>
        </w:rPr>
        <w:t xml:space="preserve"> </w:t>
      </w:r>
      <w:r>
        <w:rPr>
          <w:spacing w:val="-4"/>
        </w:rPr>
        <w:t>CODE</w:t>
      </w:r>
    </w:p>
    <w:p w14:paraId="0053D1F8">
      <w:pPr>
        <w:pStyle w:val="18"/>
        <w:numPr>
          <w:ilvl w:val="1"/>
          <w:numId w:val="3"/>
        </w:numPr>
        <w:tabs>
          <w:tab w:val="left" w:pos="716"/>
          <w:tab w:val="left" w:leader="dot" w:pos="8609"/>
        </w:tabs>
        <w:spacing w:before="199" w:after="0" w:line="240" w:lineRule="auto"/>
        <w:ind w:left="716" w:right="0" w:hanging="360"/>
        <w:jc w:val="left"/>
      </w:pPr>
      <w:r>
        <w:rPr>
          <w:spacing w:val="-2"/>
        </w:rPr>
        <w:t>level-1.ipynb</w:t>
      </w:r>
      <w:r>
        <w:tab/>
      </w:r>
      <w:r>
        <w:rPr>
          <w:spacing w:val="-2"/>
        </w:rPr>
        <w:t>38-</w:t>
      </w:r>
      <w:r>
        <w:rPr>
          <w:spacing w:val="-5"/>
        </w:rPr>
        <w:t>40</w:t>
      </w:r>
    </w:p>
    <w:p w14:paraId="64040F7D">
      <w:pPr>
        <w:pStyle w:val="18"/>
        <w:numPr>
          <w:ilvl w:val="1"/>
          <w:numId w:val="3"/>
        </w:numPr>
        <w:tabs>
          <w:tab w:val="left" w:pos="715"/>
          <w:tab w:val="left" w:leader="dot" w:pos="8928"/>
        </w:tabs>
        <w:spacing w:before="141" w:after="0" w:line="240" w:lineRule="auto"/>
        <w:ind w:left="715" w:right="0" w:hanging="359"/>
        <w:jc w:val="left"/>
      </w:pPr>
      <w:r>
        <w:rPr>
          <w:spacing w:val="-2"/>
        </w:rPr>
        <w:t>level-2.ipynb</w:t>
      </w:r>
      <w:r>
        <w:tab/>
      </w:r>
      <w:r>
        <w:rPr>
          <w:spacing w:val="-5"/>
        </w:rPr>
        <w:t>41</w:t>
      </w:r>
    </w:p>
    <w:p w14:paraId="4E6D19F3">
      <w:pPr>
        <w:pStyle w:val="18"/>
        <w:numPr>
          <w:ilvl w:val="1"/>
          <w:numId w:val="3"/>
        </w:numPr>
        <w:tabs>
          <w:tab w:val="left" w:pos="716"/>
          <w:tab w:val="left" w:leader="dot" w:pos="8928"/>
        </w:tabs>
        <w:spacing w:before="142" w:after="0" w:line="240" w:lineRule="auto"/>
        <w:ind w:left="716" w:right="0" w:hanging="360"/>
        <w:jc w:val="left"/>
      </w:pPr>
      <w:r>
        <w:rPr>
          <w:spacing w:val="-2"/>
        </w:rPr>
        <w:t>level-3.ipynb</w:t>
      </w:r>
      <w:r>
        <w:tab/>
      </w:r>
      <w:r>
        <w:rPr>
          <w:spacing w:val="-5"/>
        </w:rPr>
        <w:t>42</w:t>
      </w:r>
    </w:p>
    <w:p w14:paraId="1E54893D">
      <w:pPr>
        <w:pStyle w:val="15"/>
        <w:numPr>
          <w:ilvl w:val="0"/>
          <w:numId w:val="3"/>
        </w:numPr>
        <w:tabs>
          <w:tab w:val="left" w:pos="500"/>
        </w:tabs>
        <w:spacing w:before="620" w:after="0" w:line="240" w:lineRule="auto"/>
        <w:ind w:left="500" w:right="0" w:hanging="360"/>
        <w:jc w:val="left"/>
      </w:pPr>
      <w:r>
        <w:t>OUTPUT</w:t>
      </w:r>
      <w:r>
        <w:rPr>
          <w:spacing w:val="-1"/>
        </w:rPr>
        <w:t xml:space="preserve"> </w:t>
      </w:r>
      <w:r>
        <w:rPr>
          <w:spacing w:val="-2"/>
        </w:rPr>
        <w:t>SCREENS</w:t>
      </w:r>
    </w:p>
    <w:p w14:paraId="268F0B97">
      <w:pPr>
        <w:pStyle w:val="18"/>
        <w:numPr>
          <w:ilvl w:val="1"/>
          <w:numId w:val="3"/>
        </w:numPr>
        <w:tabs>
          <w:tab w:val="left" w:pos="836"/>
          <w:tab w:val="left" w:leader="dot" w:pos="8928"/>
        </w:tabs>
        <w:spacing w:before="202" w:after="0" w:line="240" w:lineRule="auto"/>
        <w:ind w:left="836" w:right="0" w:hanging="480"/>
        <w:jc w:val="left"/>
      </w:pPr>
      <w:r>
        <w:t>GUI</w:t>
      </w:r>
      <w:r>
        <w:rPr>
          <w:spacing w:val="-4"/>
        </w:rPr>
        <w:t xml:space="preserve"> </w:t>
      </w:r>
      <w:r>
        <w:t xml:space="preserve">Home </w:t>
      </w:r>
      <w:r>
        <w:rPr>
          <w:spacing w:val="-4"/>
        </w:rPr>
        <w:t>Page</w:t>
      </w:r>
      <w:r>
        <w:tab/>
      </w:r>
      <w:r>
        <w:rPr>
          <w:spacing w:val="-5"/>
        </w:rPr>
        <w:t>43</w:t>
      </w:r>
    </w:p>
    <w:p w14:paraId="7186FA6F">
      <w:pPr>
        <w:pStyle w:val="18"/>
        <w:numPr>
          <w:ilvl w:val="1"/>
          <w:numId w:val="3"/>
        </w:numPr>
        <w:tabs>
          <w:tab w:val="left" w:pos="836"/>
          <w:tab w:val="left" w:leader="dot" w:pos="8928"/>
        </w:tabs>
        <w:spacing w:before="141" w:after="0" w:line="240" w:lineRule="auto"/>
        <w:ind w:left="836" w:right="0" w:hanging="480"/>
        <w:jc w:val="left"/>
      </w:pPr>
      <w:r>
        <w:t>Login</w:t>
      </w:r>
      <w:r>
        <w:rPr>
          <w:spacing w:val="-2"/>
        </w:rPr>
        <w:t xml:space="preserve"> </w:t>
      </w:r>
      <w:r>
        <w:rPr>
          <w:spacing w:val="-4"/>
        </w:rPr>
        <w:t>Page</w:t>
      </w:r>
      <w:r>
        <w:tab/>
      </w:r>
      <w:r>
        <w:rPr>
          <w:spacing w:val="-5"/>
        </w:rPr>
        <w:t>44</w:t>
      </w:r>
    </w:p>
    <w:p w14:paraId="6B1DD378">
      <w:pPr>
        <w:pStyle w:val="18"/>
        <w:numPr>
          <w:ilvl w:val="1"/>
          <w:numId w:val="3"/>
        </w:numPr>
        <w:tabs>
          <w:tab w:val="left" w:pos="836"/>
          <w:tab w:val="left" w:leader="dot" w:pos="8928"/>
        </w:tabs>
        <w:spacing w:before="142" w:after="0" w:line="240" w:lineRule="auto"/>
        <w:ind w:left="836" w:right="0" w:hanging="480"/>
        <w:jc w:val="left"/>
      </w:pPr>
      <w:r>
        <w:t>Signup</w:t>
      </w:r>
      <w:r>
        <w:rPr>
          <w:spacing w:val="-2"/>
        </w:rPr>
        <w:t xml:space="preserve"> </w:t>
      </w:r>
      <w:r>
        <w:rPr>
          <w:spacing w:val="-4"/>
        </w:rPr>
        <w:t>Page</w:t>
      </w:r>
      <w:r>
        <w:tab/>
      </w:r>
      <w:r>
        <w:rPr>
          <w:spacing w:val="-5"/>
        </w:rPr>
        <w:t>45</w:t>
      </w:r>
    </w:p>
    <w:p w14:paraId="37AF6385">
      <w:pPr>
        <w:pStyle w:val="18"/>
        <w:numPr>
          <w:ilvl w:val="1"/>
          <w:numId w:val="3"/>
        </w:numPr>
        <w:tabs>
          <w:tab w:val="left" w:pos="836"/>
          <w:tab w:val="left" w:leader="dot" w:pos="8928"/>
        </w:tabs>
        <w:spacing w:before="141" w:after="0" w:line="240" w:lineRule="auto"/>
        <w:ind w:left="836" w:right="0" w:hanging="480"/>
        <w:jc w:val="left"/>
      </w:pPr>
      <w:r>
        <w:t>Options</w:t>
      </w:r>
      <w:r>
        <w:rPr>
          <w:spacing w:val="-2"/>
        </w:rPr>
        <w:t xml:space="preserve"> </w:t>
      </w:r>
      <w:r>
        <w:rPr>
          <w:spacing w:val="-4"/>
        </w:rPr>
        <w:t>Page</w:t>
      </w:r>
      <w:r>
        <w:tab/>
      </w:r>
      <w:r>
        <w:rPr>
          <w:spacing w:val="-5"/>
        </w:rPr>
        <w:t>46</w:t>
      </w:r>
    </w:p>
    <w:p w14:paraId="00058133">
      <w:pPr>
        <w:pStyle w:val="18"/>
        <w:numPr>
          <w:ilvl w:val="1"/>
          <w:numId w:val="3"/>
        </w:numPr>
        <w:tabs>
          <w:tab w:val="left" w:pos="836"/>
          <w:tab w:val="left" w:leader="dot" w:pos="8928"/>
        </w:tabs>
        <w:spacing w:before="142" w:after="60" w:line="240" w:lineRule="auto"/>
        <w:ind w:left="836" w:right="0" w:hanging="480"/>
        <w:jc w:val="left"/>
      </w:pPr>
      <w:r>
        <w:t>Severity</w:t>
      </w:r>
      <w:r>
        <w:rPr>
          <w:spacing w:val="-4"/>
        </w:rPr>
        <w:t xml:space="preserve"> </w:t>
      </w:r>
      <w:r>
        <w:t>Prediction</w:t>
      </w:r>
      <w:r>
        <w:rPr>
          <w:spacing w:val="-2"/>
        </w:rPr>
        <w:t xml:space="preserve"> </w:t>
      </w:r>
      <w:r>
        <w:rPr>
          <w:spacing w:val="-4"/>
        </w:rPr>
        <w:t>Page</w:t>
      </w:r>
      <w:r>
        <w:tab/>
      </w:r>
      <w:r>
        <w:rPr>
          <w:spacing w:val="-5"/>
        </w:rPr>
        <w:t>47</w:t>
      </w:r>
    </w:p>
    <w:p w14:paraId="6C066725">
      <w:pPr>
        <w:pStyle w:val="18"/>
        <w:numPr>
          <w:ilvl w:val="1"/>
          <w:numId w:val="3"/>
        </w:numPr>
        <w:tabs>
          <w:tab w:val="left" w:pos="836"/>
          <w:tab w:val="right" w:leader="dot" w:pos="9168"/>
        </w:tabs>
        <w:spacing w:before="60" w:after="0" w:line="240" w:lineRule="auto"/>
        <w:ind w:left="836" w:right="0" w:hanging="480"/>
        <w:jc w:val="left"/>
      </w:pPr>
      <w:r>
        <w:t>Disease</w:t>
      </w:r>
      <w:r>
        <w:rPr>
          <w:spacing w:val="-5"/>
        </w:rPr>
        <w:t xml:space="preserve"> </w:t>
      </w:r>
      <w:r>
        <w:t>Prediction</w:t>
      </w:r>
      <w:r>
        <w:rPr>
          <w:spacing w:val="-1"/>
        </w:rPr>
        <w:t xml:space="preserve"> </w:t>
      </w:r>
      <w:r>
        <w:rPr>
          <w:spacing w:val="-4"/>
        </w:rPr>
        <w:t>Page</w:t>
      </w:r>
      <w:r>
        <w:tab/>
      </w:r>
      <w:r>
        <w:rPr>
          <w:spacing w:val="-5"/>
        </w:rPr>
        <w:t>48</w:t>
      </w:r>
    </w:p>
    <w:p w14:paraId="344742E1">
      <w:pPr>
        <w:pStyle w:val="18"/>
        <w:numPr>
          <w:ilvl w:val="1"/>
          <w:numId w:val="3"/>
        </w:numPr>
        <w:tabs>
          <w:tab w:val="left" w:pos="836"/>
          <w:tab w:val="right" w:leader="dot" w:pos="9168"/>
        </w:tabs>
        <w:spacing w:before="142" w:after="0" w:line="240" w:lineRule="auto"/>
        <w:ind w:left="836" w:right="0" w:hanging="480"/>
        <w:jc w:val="left"/>
      </w:pPr>
      <w:r>
        <w:t>Recommendations</w:t>
      </w:r>
      <w:r>
        <w:rPr>
          <w:spacing w:val="-6"/>
        </w:rPr>
        <w:t xml:space="preserve"> </w:t>
      </w:r>
      <w:r>
        <w:rPr>
          <w:spacing w:val="-4"/>
        </w:rPr>
        <w:t>Page</w:t>
      </w:r>
      <w:r>
        <w:tab/>
      </w:r>
      <w:r>
        <w:rPr>
          <w:spacing w:val="-5"/>
        </w:rPr>
        <w:t>49</w:t>
      </w:r>
    </w:p>
    <w:p w14:paraId="31E17B5A">
      <w:pPr>
        <w:pStyle w:val="15"/>
        <w:numPr>
          <w:ilvl w:val="0"/>
          <w:numId w:val="3"/>
        </w:numPr>
        <w:tabs>
          <w:tab w:val="left" w:pos="500"/>
          <w:tab w:val="right" w:leader="dot" w:pos="9168"/>
        </w:tabs>
        <w:spacing w:before="620" w:after="0" w:line="240" w:lineRule="auto"/>
        <w:ind w:left="500" w:right="0" w:hanging="360"/>
        <w:jc w:val="left"/>
      </w:pPr>
      <w:r>
        <w:fldChar w:fldCharType="begin"/>
      </w:r>
      <w:r>
        <w:instrText xml:space="preserve"> HYPERLINK \l "_TOC_250001" </w:instrText>
      </w:r>
      <w:r>
        <w:fldChar w:fldCharType="separate"/>
      </w:r>
      <w:r>
        <w:rPr>
          <w:spacing w:val="-2"/>
        </w:rPr>
        <w:t>CONCLUSION</w:t>
      </w:r>
      <w:r>
        <w:tab/>
      </w:r>
      <w:r>
        <w:rPr>
          <w:spacing w:val="-5"/>
        </w:rPr>
        <w:t>50</w:t>
      </w:r>
      <w:r>
        <w:rPr>
          <w:spacing w:val="-5"/>
        </w:rPr>
        <w:fldChar w:fldCharType="end"/>
      </w:r>
    </w:p>
    <w:p w14:paraId="279CABE7">
      <w:pPr>
        <w:pStyle w:val="15"/>
        <w:numPr>
          <w:ilvl w:val="0"/>
          <w:numId w:val="3"/>
        </w:numPr>
        <w:tabs>
          <w:tab w:val="left" w:pos="500"/>
          <w:tab w:val="right" w:leader="dot" w:pos="9168"/>
        </w:tabs>
        <w:spacing w:before="120" w:after="0" w:line="240" w:lineRule="auto"/>
        <w:ind w:left="500" w:right="0" w:hanging="360"/>
        <w:jc w:val="left"/>
      </w:pPr>
      <w:r>
        <w:fldChar w:fldCharType="begin"/>
      </w:r>
      <w:r>
        <w:instrText xml:space="preserve"> HYPERLINK \l "_TOC_250000" </w:instrText>
      </w:r>
      <w:r>
        <w:fldChar w:fldCharType="separate"/>
      </w:r>
      <w:r>
        <w:t>FUTURE</w:t>
      </w:r>
      <w:r>
        <w:rPr>
          <w:spacing w:val="-2"/>
        </w:rPr>
        <w:t xml:space="preserve"> SCOPE</w:t>
      </w:r>
      <w:r>
        <w:tab/>
      </w:r>
      <w:r>
        <w:rPr>
          <w:spacing w:val="-5"/>
        </w:rPr>
        <w:t>51</w:t>
      </w:r>
      <w:r>
        <w:rPr>
          <w:spacing w:val="-5"/>
        </w:rPr>
        <w:fldChar w:fldCharType="end"/>
      </w:r>
    </w:p>
    <w:p w14:paraId="47EBD7D9">
      <w:pPr>
        <w:spacing w:after="0" w:line="240" w:lineRule="auto"/>
        <w:jc w:val="left"/>
        <w:sectPr>
          <w:type w:val="continuous"/>
          <w:pgSz w:w="11910" w:h="16840"/>
          <w:pgMar w:top="1380" w:right="360" w:bottom="1428" w:left="1300" w:header="0" w:footer="1042" w:gutter="0"/>
          <w:cols w:space="720" w:num="1"/>
        </w:sectPr>
      </w:pPr>
    </w:p>
    <w:p w14:paraId="63948685">
      <w:pPr>
        <w:pStyle w:val="21"/>
        <w:numPr>
          <w:ilvl w:val="0"/>
          <w:numId w:val="3"/>
        </w:numPr>
        <w:tabs>
          <w:tab w:val="left" w:pos="500"/>
          <w:tab w:val="left" w:leader="dot" w:pos="8609"/>
        </w:tabs>
        <w:spacing w:before="122" w:after="0" w:line="240" w:lineRule="auto"/>
        <w:ind w:left="500" w:right="0" w:hanging="360"/>
        <w:jc w:val="left"/>
        <w:rPr>
          <w:b/>
          <w:sz w:val="24"/>
        </w:rPr>
      </w:pPr>
      <w:r>
        <w:rPr>
          <w:b/>
          <w:spacing w:val="-2"/>
          <w:sz w:val="24"/>
        </w:rPr>
        <w:t>BIBILOGRAPHY</w:t>
      </w:r>
      <w:r>
        <w:rPr>
          <w:b/>
          <w:sz w:val="24"/>
        </w:rPr>
        <w:tab/>
      </w:r>
      <w:r>
        <w:rPr>
          <w:b/>
          <w:spacing w:val="-2"/>
          <w:sz w:val="24"/>
        </w:rPr>
        <w:t>52-</w:t>
      </w:r>
      <w:r>
        <w:rPr>
          <w:b/>
          <w:spacing w:val="-5"/>
          <w:sz w:val="24"/>
        </w:rPr>
        <w:t>53</w:t>
      </w:r>
    </w:p>
    <w:p w14:paraId="54664B71">
      <w:pPr>
        <w:spacing w:after="0" w:line="240" w:lineRule="auto"/>
        <w:jc w:val="left"/>
        <w:rPr>
          <w:sz w:val="24"/>
        </w:rPr>
        <w:sectPr>
          <w:type w:val="continuous"/>
          <w:pgSz w:w="11910" w:h="16840"/>
          <w:pgMar w:top="1360" w:right="360" w:bottom="1240" w:left="1300" w:header="0" w:footer="1042" w:gutter="0"/>
          <w:cols w:space="720" w:num="1"/>
        </w:sectPr>
      </w:pPr>
    </w:p>
    <w:p w14:paraId="0F3AC83F">
      <w:pPr>
        <w:pStyle w:val="2"/>
        <w:numPr>
          <w:ilvl w:val="0"/>
          <w:numId w:val="4"/>
        </w:numPr>
        <w:tabs>
          <w:tab w:val="left" w:pos="4016"/>
        </w:tabs>
        <w:spacing w:before="62" w:after="0" w:line="240" w:lineRule="auto"/>
        <w:ind w:left="4126" w:leftChars="0" w:right="0" w:hanging="359" w:firstLineChars="0"/>
        <w:jc w:val="left"/>
        <w:rPr>
          <w:color w:val="4471C4"/>
        </w:rPr>
      </w:pPr>
      <w:r>
        <w:rPr>
          <w:color w:val="4471C4"/>
          <w:spacing w:val="-2"/>
        </w:rPr>
        <w:t>INTRODUCTION</w:t>
      </w:r>
    </w:p>
    <w:p w14:paraId="0B977D0C">
      <w:pPr>
        <w:pStyle w:val="9"/>
        <w:spacing w:before="207"/>
        <w:rPr>
          <w:b/>
          <w:sz w:val="28"/>
        </w:rPr>
      </w:pPr>
    </w:p>
    <w:p w14:paraId="1B5EB37B">
      <w:pPr>
        <w:pStyle w:val="4"/>
        <w:numPr>
          <w:ilvl w:val="1"/>
          <w:numId w:val="4"/>
        </w:numPr>
        <w:tabs>
          <w:tab w:val="left" w:pos="821"/>
        </w:tabs>
        <w:spacing w:before="0" w:after="0" w:line="240" w:lineRule="auto"/>
        <w:ind w:left="821" w:right="0" w:hanging="419"/>
        <w:jc w:val="left"/>
      </w:pPr>
      <w:r>
        <w:rPr>
          <w:color w:val="4471C4"/>
        </w:rPr>
        <w:t>About</w:t>
      </w:r>
      <w:r>
        <w:rPr>
          <w:color w:val="4471C4"/>
          <w:spacing w:val="-2"/>
        </w:rPr>
        <w:t xml:space="preserve"> P</w:t>
      </w:r>
      <w:r>
        <w:rPr>
          <w:rFonts w:hint="default"/>
          <w:color w:val="4471C4"/>
          <w:spacing w:val="-2"/>
          <w:lang w:val="en-IN"/>
        </w:rPr>
        <w:t>hobi</w:t>
      </w:r>
      <w:r>
        <w:rPr>
          <w:color w:val="4471C4"/>
          <w:spacing w:val="-2"/>
        </w:rPr>
        <w:t>a</w:t>
      </w:r>
    </w:p>
    <w:p w14:paraId="694E89D0">
      <w:pPr>
        <w:bidi w:val="0"/>
        <w:spacing w:line="360" w:lineRule="auto"/>
        <w:ind w:left="880" w:leftChars="400" w:firstLine="0" w:firstLineChars="0"/>
        <w:jc w:val="both"/>
        <w:rPr>
          <w:lang w:val="en-US" w:eastAsia="zh-CN"/>
        </w:rPr>
      </w:pPr>
    </w:p>
    <w:p w14:paraId="3EC35494">
      <w:pPr>
        <w:bidi w:val="0"/>
        <w:spacing w:line="360" w:lineRule="auto"/>
        <w:ind w:left="880" w:leftChars="400" w:right="972" w:rightChars="442" w:firstLine="0" w:firstLineChars="0"/>
        <w:jc w:val="both"/>
        <w:rPr>
          <w:lang w:val="en-US" w:eastAsia="zh-CN"/>
        </w:rPr>
      </w:pPr>
      <w:r>
        <w:rPr>
          <w:sz w:val="24"/>
          <w:szCs w:val="24"/>
          <w:lang w:val="en-US" w:eastAsia="zh-CN"/>
        </w:rPr>
        <w:t xml:space="preserve">Phobias are extreme, irrational dread about specific items, circumstances, or activities that can cause severe suffering and avoidance behavior. It is projected that around 10% of the world's population, or 800 million people, will experience some type of phobia during their lives. Phobias can cause varying degrees of impairment in daily functioning, limiting people's ability to work, socialize, and participate in regular activities. </w:t>
      </w:r>
      <w:r>
        <w:rPr>
          <w:sz w:val="24"/>
          <w:szCs w:val="24"/>
          <w:lang w:val="en-US" w:eastAsia="zh-CN"/>
        </w:rPr>
        <w:br w:type="textWrapping"/>
      </w:r>
      <w:r>
        <w:rPr>
          <w:sz w:val="24"/>
          <w:szCs w:val="24"/>
          <w:lang w:val="en-US" w:eastAsia="zh-CN"/>
        </w:rPr>
        <w:t>Specific phobias, such as acrophobia, arachnophobia are among the most frequent. When people encounter the feared object or circumstance, they can have panic episodes and acute anxiety.Phobias in children might take the form of an intense fear of the dark, separation anxiety, or a fear of specific animals. While many children overcome their phobias, some can last until adulthood, resulting in chronic anxiety disorders.</w:t>
      </w:r>
      <w:r>
        <w:rPr>
          <w:sz w:val="24"/>
          <w:szCs w:val="24"/>
          <w:lang w:val="en-US" w:eastAsia="zh-CN"/>
        </w:rPr>
        <w:br w:type="textWrapping"/>
      </w:r>
      <w:r>
        <w:rPr>
          <w:sz w:val="24"/>
          <w:szCs w:val="24"/>
          <w:lang w:val="en-US" w:eastAsia="zh-CN"/>
        </w:rPr>
        <w:t>According to research, genetic, environmental, and psychological variables can all have an impact on phobias. Phobias can emerge as a result of traumatic experiences, acquired behaviors, or even familial history.Advances in technology and psychology have resulted in a variety of phobia treatment alternatives, including cognitive-behavioral therapy (CBT), exposure therapy, and the use of virtual reality to replicate frightening events in a controlled setting. These approaches try to assist individuals in confronting and managing their fears, thereby increasing their quality of life</w:t>
      </w:r>
      <w:r>
        <w:rPr>
          <w:lang w:val="en-US" w:eastAsia="zh-CN"/>
        </w:rPr>
        <w:t>.</w:t>
      </w:r>
    </w:p>
    <w:p w14:paraId="60243202">
      <w:pPr>
        <w:bidi w:val="0"/>
        <w:spacing w:line="360" w:lineRule="auto"/>
        <w:ind w:left="880" w:leftChars="400" w:right="972" w:rightChars="442" w:firstLine="0" w:firstLineChars="0"/>
        <w:jc w:val="both"/>
        <w:rPr>
          <w:lang w:val="en-US" w:eastAsia="zh-CN"/>
        </w:rPr>
      </w:pPr>
    </w:p>
    <w:p w14:paraId="6B056516">
      <w:pPr>
        <w:pStyle w:val="9"/>
        <w:spacing w:before="10" w:line="360" w:lineRule="auto"/>
        <w:ind w:firstLine="1200" w:firstLineChars="500"/>
        <w:rPr>
          <w:sz w:val="11"/>
        </w:rPr>
      </w:pPr>
      <w:r>
        <w:rPr>
          <w:rFonts w:ascii="SimSun" w:hAnsi="SimSun" w:eastAsia="SimSun" w:cs="SimSun"/>
          <w:sz w:val="24"/>
          <w:szCs w:val="24"/>
        </w:rPr>
        <w:drawing>
          <wp:inline distT="0" distB="0" distL="114300" distR="114300">
            <wp:extent cx="4449445" cy="2149475"/>
            <wp:effectExtent l="0" t="0" r="635" b="14605"/>
            <wp:docPr id="32"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1" descr="IMG_256"/>
                    <pic:cNvPicPr>
                      <a:picLocks noChangeAspect="1"/>
                    </pic:cNvPicPr>
                  </pic:nvPicPr>
                  <pic:blipFill>
                    <a:blip r:embed="rId10"/>
                    <a:stretch>
                      <a:fillRect/>
                    </a:stretch>
                  </pic:blipFill>
                  <pic:spPr>
                    <a:xfrm>
                      <a:off x="0" y="0"/>
                      <a:ext cx="4449445" cy="2149475"/>
                    </a:xfrm>
                    <a:prstGeom prst="rect">
                      <a:avLst/>
                    </a:prstGeom>
                    <a:noFill/>
                    <a:ln>
                      <a:noFill/>
                    </a:ln>
                  </pic:spPr>
                </pic:pic>
              </a:graphicData>
            </a:graphic>
          </wp:inline>
        </w:drawing>
      </w:r>
    </w:p>
    <w:p w14:paraId="164B6D0D">
      <w:pPr>
        <w:tabs>
          <w:tab w:val="left" w:pos="5562"/>
        </w:tabs>
        <w:spacing w:before="0"/>
        <w:ind w:right="0" w:firstLine="3122" w:firstLineChars="1300"/>
        <w:jc w:val="both"/>
        <w:rPr>
          <w:b/>
          <w:sz w:val="24"/>
        </w:rPr>
      </w:pPr>
    </w:p>
    <w:p w14:paraId="20299BC6">
      <w:pPr>
        <w:tabs>
          <w:tab w:val="left" w:pos="5562"/>
        </w:tabs>
        <w:spacing w:before="0"/>
        <w:ind w:right="0" w:firstLine="3122" w:firstLineChars="1300"/>
        <w:jc w:val="both"/>
        <w:rPr>
          <w:b/>
          <w:sz w:val="24"/>
        </w:rPr>
      </w:pPr>
      <w:r>
        <w:rPr>
          <w:b/>
          <w:sz w:val="24"/>
        </w:rPr>
        <w:t>Fig.</w:t>
      </w:r>
      <w:r>
        <w:rPr>
          <w:b/>
          <w:spacing w:val="-1"/>
          <w:sz w:val="24"/>
        </w:rPr>
        <w:t xml:space="preserve"> </w:t>
      </w:r>
      <w:r>
        <w:rPr>
          <w:b/>
          <w:sz w:val="24"/>
        </w:rPr>
        <w:t>1.1(a)</w:t>
      </w:r>
      <w:r>
        <w:rPr>
          <w:b/>
          <w:spacing w:val="-3"/>
          <w:sz w:val="24"/>
        </w:rPr>
        <w:t xml:space="preserve"> </w:t>
      </w:r>
      <w:r>
        <w:rPr>
          <w:rFonts w:hint="default"/>
          <w:b/>
          <w:spacing w:val="-3"/>
          <w:sz w:val="24"/>
          <w:lang w:val="en-IN"/>
        </w:rPr>
        <w:t>Common phobia types</w:t>
      </w:r>
      <w:r>
        <w:rPr>
          <w:b/>
          <w:sz w:val="24"/>
        </w:rPr>
        <w:tab/>
      </w:r>
    </w:p>
    <w:p w14:paraId="68799A47">
      <w:pPr>
        <w:spacing w:after="0"/>
        <w:jc w:val="both"/>
        <w:rPr>
          <w:sz w:val="24"/>
        </w:rPr>
        <w:sectPr>
          <w:footerReference r:id="rId6" w:type="default"/>
          <w:pgSz w:w="11910" w:h="16840"/>
          <w:pgMar w:top="1620" w:right="360" w:bottom="1240" w:left="1300" w:header="0" w:footer="1042" w:gutter="0"/>
          <w:pgNumType w:start="1"/>
          <w:cols w:space="720" w:num="1"/>
        </w:sectPr>
      </w:pPr>
    </w:p>
    <w:p w14:paraId="3BB02733">
      <w:pPr>
        <w:pStyle w:val="4"/>
        <w:numPr>
          <w:ilvl w:val="1"/>
          <w:numId w:val="4"/>
        </w:numPr>
        <w:tabs>
          <w:tab w:val="left" w:pos="821"/>
        </w:tabs>
        <w:spacing w:before="63" w:after="0" w:line="240" w:lineRule="auto"/>
        <w:ind w:left="821" w:right="0" w:hanging="419"/>
        <w:jc w:val="both"/>
      </w:pPr>
      <w:r>
        <w:rPr>
          <w:color w:val="4471C4"/>
        </w:rPr>
        <w:t>Causes</w:t>
      </w:r>
      <w:r>
        <w:rPr>
          <w:color w:val="4471C4"/>
          <w:spacing w:val="-4"/>
        </w:rPr>
        <w:t xml:space="preserve"> </w:t>
      </w:r>
      <w:r>
        <w:rPr>
          <w:color w:val="4471C4"/>
        </w:rPr>
        <w:t>of</w:t>
      </w:r>
      <w:r>
        <w:rPr>
          <w:color w:val="4471C4"/>
          <w:spacing w:val="-3"/>
        </w:rPr>
        <w:t xml:space="preserve"> </w:t>
      </w:r>
      <w:r>
        <w:rPr>
          <w:color w:val="4471C4"/>
          <w:spacing w:val="-2"/>
        </w:rPr>
        <w:t>P</w:t>
      </w:r>
      <w:r>
        <w:rPr>
          <w:rFonts w:hint="default"/>
          <w:color w:val="4471C4"/>
          <w:spacing w:val="-2"/>
          <w:lang w:val="en-IN"/>
        </w:rPr>
        <w:t>hob</w:t>
      </w:r>
      <w:r>
        <w:rPr>
          <w:color w:val="4471C4"/>
          <w:spacing w:val="-2"/>
        </w:rPr>
        <w:t>ia</w:t>
      </w:r>
    </w:p>
    <w:p w14:paraId="50D28AF6">
      <w:pPr>
        <w:pStyle w:val="9"/>
        <w:spacing w:line="360" w:lineRule="auto"/>
        <w:ind w:left="960" w:leftChars="0" w:right="821" w:rightChars="0" w:firstLine="0" w:firstLineChars="0"/>
        <w:rPr>
          <w:sz w:val="24"/>
          <w:szCs w:val="24"/>
          <w:lang w:val="en-US" w:eastAsia="zh-CN"/>
        </w:rPr>
      </w:pPr>
      <w:r>
        <w:rPr>
          <w:sz w:val="20"/>
          <w:lang w:val="en-US" w:eastAsia="zh-CN"/>
        </w:rPr>
        <w:br w:type="textWrapping"/>
      </w:r>
      <w:r>
        <w:rPr>
          <w:rFonts w:hint="default"/>
          <w:b/>
          <w:bCs/>
          <w:sz w:val="24"/>
          <w:szCs w:val="24"/>
          <w:lang w:val="en-IN" w:eastAsia="zh-CN"/>
        </w:rPr>
        <w:t xml:space="preserve">1. </w:t>
      </w:r>
      <w:r>
        <w:rPr>
          <w:b/>
          <w:bCs/>
          <w:sz w:val="24"/>
          <w:szCs w:val="24"/>
          <w:lang w:val="en-US" w:eastAsia="zh-CN"/>
        </w:rPr>
        <w:t xml:space="preserve">Genetic Factors </w:t>
      </w:r>
      <w:r>
        <w:rPr>
          <w:sz w:val="24"/>
          <w:szCs w:val="24"/>
          <w:lang w:val="en-US" w:eastAsia="zh-CN"/>
        </w:rPr>
        <w:br w:type="textWrapping"/>
      </w:r>
      <w:r>
        <w:rPr>
          <w:sz w:val="24"/>
          <w:szCs w:val="24"/>
          <w:lang w:val="en-US" w:eastAsia="zh-CN"/>
        </w:rPr>
        <w:t xml:space="preserve">Genetic predisposition can have a substantial impact on the development of phobias. Individuals with a family history of anxiety disorders or phobias may be more susceptible to developing similar worries. Certain hereditary features can affect how a person reacts to stress and anxiety, making them more prone to phobias. </w:t>
      </w:r>
      <w:r>
        <w:rPr>
          <w:sz w:val="24"/>
          <w:szCs w:val="24"/>
          <w:lang w:val="en-US" w:eastAsia="zh-CN"/>
        </w:rPr>
        <w:br w:type="textWrapping"/>
      </w:r>
      <w:r>
        <w:rPr>
          <w:sz w:val="24"/>
          <w:szCs w:val="24"/>
          <w:lang w:val="en-US" w:eastAsia="zh-CN"/>
        </w:rPr>
        <w:br w:type="textWrapping"/>
      </w:r>
      <w:r>
        <w:rPr>
          <w:rFonts w:hint="default"/>
          <w:b/>
          <w:bCs/>
          <w:sz w:val="24"/>
          <w:szCs w:val="24"/>
          <w:lang w:val="en-IN" w:eastAsia="zh-CN"/>
        </w:rPr>
        <w:t xml:space="preserve">2. </w:t>
      </w:r>
      <w:r>
        <w:rPr>
          <w:b/>
          <w:bCs/>
          <w:sz w:val="24"/>
          <w:szCs w:val="24"/>
          <w:lang w:val="en-US" w:eastAsia="zh-CN"/>
        </w:rPr>
        <w:t xml:space="preserve">Environmental factors </w:t>
      </w:r>
      <w:r>
        <w:rPr>
          <w:sz w:val="24"/>
          <w:szCs w:val="24"/>
          <w:lang w:val="en-US" w:eastAsia="zh-CN"/>
        </w:rPr>
        <w:br w:type="textWrapping"/>
      </w:r>
      <w:r>
        <w:rPr>
          <w:sz w:val="24"/>
          <w:szCs w:val="24"/>
          <w:lang w:val="en-US" w:eastAsia="zh-CN"/>
        </w:rPr>
        <w:t xml:space="preserve">Environmental factors, such as painful experiences or significant life events, might cause the emergence of phobias. For example, a person who has had a scary encounter with dogs may develop a dog fear (cynophobia). Furthermore, exposure to phobic stimuli throughout childhood can result in the development of specific phobias later in life. </w:t>
      </w:r>
      <w:r>
        <w:rPr>
          <w:sz w:val="24"/>
          <w:szCs w:val="24"/>
          <w:lang w:val="en-US" w:eastAsia="zh-CN"/>
        </w:rPr>
        <w:br w:type="textWrapping"/>
      </w:r>
      <w:r>
        <w:rPr>
          <w:sz w:val="24"/>
          <w:szCs w:val="24"/>
          <w:lang w:val="en-US" w:eastAsia="zh-CN"/>
        </w:rPr>
        <w:br w:type="textWrapping"/>
      </w:r>
      <w:r>
        <w:rPr>
          <w:rFonts w:hint="default"/>
          <w:b/>
          <w:bCs/>
          <w:sz w:val="24"/>
          <w:szCs w:val="24"/>
          <w:lang w:val="en-IN" w:eastAsia="zh-CN"/>
        </w:rPr>
        <w:t xml:space="preserve">3. </w:t>
      </w:r>
      <w:r>
        <w:rPr>
          <w:b/>
          <w:bCs/>
          <w:sz w:val="24"/>
          <w:szCs w:val="24"/>
          <w:lang w:val="en-US" w:eastAsia="zh-CN"/>
        </w:rPr>
        <w:t xml:space="preserve">Learned behaviors </w:t>
      </w:r>
      <w:r>
        <w:rPr>
          <w:sz w:val="24"/>
          <w:szCs w:val="24"/>
          <w:lang w:val="en-US" w:eastAsia="zh-CN"/>
        </w:rPr>
        <w:br w:type="textWrapping"/>
      </w:r>
      <w:r>
        <w:rPr>
          <w:sz w:val="24"/>
          <w:szCs w:val="24"/>
          <w:lang w:val="en-US" w:eastAsia="zh-CN"/>
        </w:rPr>
        <w:t xml:space="preserve">Phobias can also be acquired through observation and conditioning. If a youngster witnesses a parent or sibling expressing dread of a specific object or circumstance, they may develop comparable concerns. This taught habit may perpetuate the phobia, making it more difficult to overcome. </w:t>
      </w:r>
      <w:r>
        <w:rPr>
          <w:sz w:val="24"/>
          <w:szCs w:val="24"/>
          <w:lang w:val="en-US" w:eastAsia="zh-CN"/>
        </w:rPr>
        <w:br w:type="textWrapping"/>
      </w:r>
      <w:r>
        <w:rPr>
          <w:sz w:val="24"/>
          <w:szCs w:val="24"/>
          <w:lang w:val="en-US" w:eastAsia="zh-CN"/>
        </w:rPr>
        <w:br w:type="textWrapping"/>
      </w:r>
      <w:r>
        <w:rPr>
          <w:rFonts w:hint="default"/>
          <w:b/>
          <w:bCs/>
          <w:sz w:val="24"/>
          <w:szCs w:val="24"/>
          <w:lang w:val="en-IN" w:eastAsia="zh-CN"/>
        </w:rPr>
        <w:t xml:space="preserve">4. </w:t>
      </w:r>
      <w:r>
        <w:rPr>
          <w:b/>
          <w:bCs/>
          <w:sz w:val="24"/>
          <w:szCs w:val="24"/>
          <w:lang w:val="en-US" w:eastAsia="zh-CN"/>
        </w:rPr>
        <w:t xml:space="preserve">Psychological Factors </w:t>
      </w:r>
      <w:r>
        <w:rPr>
          <w:b/>
          <w:bCs/>
          <w:sz w:val="24"/>
          <w:szCs w:val="24"/>
          <w:lang w:val="en-US" w:eastAsia="zh-CN"/>
        </w:rPr>
        <w:br w:type="textWrapping"/>
      </w:r>
      <w:r>
        <w:rPr>
          <w:sz w:val="24"/>
          <w:szCs w:val="24"/>
          <w:lang w:val="en-US" w:eastAsia="zh-CN"/>
        </w:rPr>
        <w:t xml:space="preserve">Certain psychological characteristics, such as anxiety sensitivity and cognitive errors, can aid in the development of phobias. Individuals who are more sensitive to anxiety may be more likely to acquire phobias because they see body sensations as harmful. Cognitive distortions, such as catastrophizing or exaggerating the possibility of unfavorable consequences, can aggravate phobic responses. </w:t>
      </w:r>
      <w:r>
        <w:rPr>
          <w:sz w:val="24"/>
          <w:szCs w:val="24"/>
          <w:lang w:val="en-US" w:eastAsia="zh-CN"/>
        </w:rPr>
        <w:br w:type="textWrapping"/>
      </w:r>
    </w:p>
    <w:p w14:paraId="4CAF9CB8">
      <w:pPr>
        <w:pStyle w:val="9"/>
        <w:numPr>
          <w:ilvl w:val="0"/>
          <w:numId w:val="5"/>
        </w:numPr>
        <w:spacing w:line="360" w:lineRule="auto"/>
        <w:ind w:left="420" w:leftChars="0" w:right="821" w:rightChars="0" w:hanging="420" w:firstLineChars="0"/>
        <w:rPr>
          <w:sz w:val="24"/>
          <w:szCs w:val="24"/>
        </w:rPr>
      </w:pPr>
      <w:r>
        <w:rPr>
          <w:sz w:val="24"/>
          <w:szCs w:val="24"/>
          <w:lang w:val="en-US" w:eastAsia="zh-CN"/>
        </w:rPr>
        <w:t xml:space="preserve">Some common triggers that might lead to phobias are: </w:t>
      </w:r>
      <w:r>
        <w:rPr>
          <w:sz w:val="24"/>
          <w:szCs w:val="24"/>
          <w:lang w:val="en-US" w:eastAsia="zh-CN"/>
        </w:rPr>
        <w:br w:type="textWrapping"/>
      </w:r>
      <w:r>
        <w:rPr>
          <w:rFonts w:hint="default"/>
          <w:sz w:val="24"/>
          <w:szCs w:val="24"/>
          <w:lang w:val="en-IN" w:eastAsia="zh-CN"/>
        </w:rPr>
        <w:t xml:space="preserve">&gt; </w:t>
      </w:r>
      <w:r>
        <w:rPr>
          <w:sz w:val="24"/>
          <w:szCs w:val="24"/>
          <w:lang w:val="en-US" w:eastAsia="zh-CN"/>
        </w:rPr>
        <w:t xml:space="preserve">Traumatic experiences (such as accidents or attacks) </w:t>
      </w:r>
      <w:r>
        <w:rPr>
          <w:sz w:val="24"/>
          <w:szCs w:val="24"/>
          <w:lang w:val="en-US" w:eastAsia="zh-CN"/>
        </w:rPr>
        <w:br w:type="textWrapping"/>
      </w:r>
      <w:r>
        <w:rPr>
          <w:rFonts w:hint="default"/>
          <w:sz w:val="24"/>
          <w:szCs w:val="24"/>
          <w:lang w:val="en-IN" w:eastAsia="zh-CN"/>
        </w:rPr>
        <w:t xml:space="preserve">&gt; </w:t>
      </w:r>
      <w:r>
        <w:rPr>
          <w:sz w:val="24"/>
          <w:szCs w:val="24"/>
          <w:lang w:val="en-US" w:eastAsia="zh-CN"/>
        </w:rPr>
        <w:t>Stressful life events, such as the loss of a loved one, divorce)</w:t>
      </w:r>
      <w:r>
        <w:rPr>
          <w:sz w:val="24"/>
          <w:szCs w:val="24"/>
          <w:lang w:val="en-US" w:eastAsia="zh-CN"/>
        </w:rPr>
        <w:br w:type="textWrapping"/>
      </w:r>
      <w:r>
        <w:rPr>
          <w:rFonts w:hint="default"/>
          <w:sz w:val="24"/>
          <w:szCs w:val="24"/>
          <w:lang w:val="en-IN" w:eastAsia="zh-CN"/>
        </w:rPr>
        <w:t xml:space="preserve">&gt; </w:t>
      </w:r>
      <w:r>
        <w:rPr>
          <w:sz w:val="24"/>
          <w:szCs w:val="24"/>
          <w:lang w:val="en-US" w:eastAsia="zh-CN"/>
        </w:rPr>
        <w:t>Childhood Experiences (e.g., bullying, parental over</w:t>
      </w:r>
      <w:r>
        <w:rPr>
          <w:rFonts w:hint="default"/>
          <w:sz w:val="24"/>
          <w:szCs w:val="24"/>
          <w:lang w:val="en-IN" w:eastAsia="zh-CN"/>
        </w:rPr>
        <w:t xml:space="preserve"> </w:t>
      </w:r>
      <w:r>
        <w:rPr>
          <w:sz w:val="24"/>
          <w:szCs w:val="24"/>
          <w:lang w:val="en-US" w:eastAsia="zh-CN"/>
        </w:rPr>
        <w:t>protection)</w:t>
      </w:r>
    </w:p>
    <w:p w14:paraId="0A3E8FA8">
      <w:pPr>
        <w:pStyle w:val="9"/>
        <w:rPr>
          <w:sz w:val="20"/>
        </w:rPr>
      </w:pPr>
    </w:p>
    <w:p w14:paraId="280249A5">
      <w:pPr>
        <w:pStyle w:val="9"/>
        <w:rPr>
          <w:sz w:val="20"/>
        </w:rPr>
      </w:pPr>
    </w:p>
    <w:p w14:paraId="2FD24102">
      <w:pPr>
        <w:pStyle w:val="9"/>
        <w:spacing w:before="15"/>
        <w:rPr>
          <w:sz w:val="20"/>
        </w:rPr>
      </w:pPr>
    </w:p>
    <w:p w14:paraId="614C635D">
      <w:pPr>
        <w:spacing w:after="0"/>
        <w:jc w:val="center"/>
        <w:sectPr>
          <w:pgSz w:w="11910" w:h="16840"/>
          <w:pgMar w:top="1620" w:right="360" w:bottom="1240" w:left="1300" w:header="0" w:footer="1042" w:gutter="0"/>
          <w:cols w:space="720" w:num="1"/>
        </w:sectPr>
      </w:pPr>
    </w:p>
    <w:p w14:paraId="74030E67">
      <w:pPr>
        <w:pStyle w:val="4"/>
        <w:numPr>
          <w:ilvl w:val="1"/>
          <w:numId w:val="4"/>
        </w:numPr>
        <w:tabs>
          <w:tab w:val="left" w:pos="821"/>
        </w:tabs>
        <w:spacing w:before="63" w:after="0" w:line="240" w:lineRule="auto"/>
        <w:ind w:left="821" w:right="0" w:hanging="419"/>
        <w:jc w:val="both"/>
      </w:pPr>
      <w:r>
        <w:rPr>
          <w:color w:val="4471C4"/>
        </w:rPr>
        <w:t>Risk</w:t>
      </w:r>
      <w:r>
        <w:rPr>
          <w:color w:val="4471C4"/>
          <w:spacing w:val="-5"/>
        </w:rPr>
        <w:t xml:space="preserve"> </w:t>
      </w:r>
      <w:r>
        <w:rPr>
          <w:color w:val="4471C4"/>
          <w:spacing w:val="-2"/>
        </w:rPr>
        <w:t>Factors</w:t>
      </w:r>
    </w:p>
    <w:p w14:paraId="195D5333">
      <w:pPr>
        <w:pStyle w:val="5"/>
        <w:numPr>
          <w:ilvl w:val="2"/>
          <w:numId w:val="4"/>
        </w:numPr>
        <w:tabs>
          <w:tab w:val="left" w:pos="1121"/>
        </w:tabs>
        <w:spacing w:before="160" w:after="0" w:line="240" w:lineRule="auto"/>
        <w:ind w:left="1121" w:right="0" w:hanging="360"/>
        <w:jc w:val="both"/>
      </w:pPr>
      <w:r>
        <w:rPr>
          <w:spacing w:val="-5"/>
        </w:rPr>
        <w:t>Age</w:t>
      </w:r>
    </w:p>
    <w:p w14:paraId="33708A9D">
      <w:pPr>
        <w:pStyle w:val="9"/>
        <w:spacing w:before="137" w:line="360" w:lineRule="auto"/>
        <w:ind w:left="1121" w:right="770"/>
        <w:jc w:val="both"/>
      </w:pPr>
      <w:r>
        <w:rPr>
          <w:rFonts w:hint="default"/>
        </w:rPr>
        <w:t>Phobias can afflict anybody, however particular age groups may be more likely to develop specific forms of phobias.</w:t>
      </w:r>
    </w:p>
    <w:p w14:paraId="37050C0E">
      <w:pPr>
        <w:pStyle w:val="5"/>
        <w:numPr>
          <w:ilvl w:val="3"/>
          <w:numId w:val="4"/>
        </w:numPr>
        <w:tabs>
          <w:tab w:val="left" w:pos="1841"/>
        </w:tabs>
        <w:spacing w:before="2" w:after="0" w:line="240" w:lineRule="auto"/>
        <w:ind w:left="1841" w:right="0" w:hanging="359"/>
        <w:jc w:val="both"/>
      </w:pPr>
      <w:r>
        <w:t>Babies</w:t>
      </w:r>
      <w:r>
        <w:rPr>
          <w:spacing w:val="-2"/>
        </w:rPr>
        <w:t xml:space="preserve"> </w:t>
      </w:r>
      <w:r>
        <w:t>and children</w:t>
      </w:r>
      <w:r>
        <w:rPr>
          <w:spacing w:val="-1"/>
        </w:rPr>
        <w:t xml:space="preserve"> </w:t>
      </w:r>
      <w:r>
        <w:t>(2</w:t>
      </w:r>
      <w:r>
        <w:rPr>
          <w:spacing w:val="-1"/>
        </w:rPr>
        <w:t xml:space="preserve"> </w:t>
      </w:r>
      <w:r>
        <w:t>years</w:t>
      </w:r>
      <w:r>
        <w:rPr>
          <w:spacing w:val="-1"/>
        </w:rPr>
        <w:t xml:space="preserve"> </w:t>
      </w:r>
      <w:r>
        <w:t>old</w:t>
      </w:r>
      <w:r>
        <w:rPr>
          <w:spacing w:val="-1"/>
        </w:rPr>
        <w:t xml:space="preserve"> </w:t>
      </w:r>
      <w:r>
        <w:t>or</w:t>
      </w:r>
      <w:r>
        <w:rPr>
          <w:spacing w:val="-2"/>
        </w:rPr>
        <w:t xml:space="preserve"> younger)</w:t>
      </w:r>
    </w:p>
    <w:p w14:paraId="694FEA5F">
      <w:pPr>
        <w:pStyle w:val="9"/>
        <w:spacing w:before="137" w:line="360" w:lineRule="auto"/>
        <w:ind w:left="1899" w:leftChars="863" w:right="770" w:firstLine="0" w:firstLineChars="0"/>
        <w:jc w:val="both"/>
        <w:rPr>
          <w:rFonts w:hint="default"/>
        </w:rPr>
      </w:pPr>
      <w:r>
        <w:rPr>
          <w:rFonts w:hint="default"/>
        </w:rPr>
        <w:t>Children and adolescents are more vulnerable to develop phobias due to their greater sensitivity and inexperience with coping techniques. Childhood trauma or negative events, such as being bitten by a dog or being trapped in a confined space, can result in long-term phobias.</w:t>
      </w:r>
    </w:p>
    <w:p w14:paraId="7897ABB5">
      <w:pPr>
        <w:pStyle w:val="5"/>
        <w:numPr>
          <w:ilvl w:val="3"/>
          <w:numId w:val="4"/>
        </w:numPr>
        <w:tabs>
          <w:tab w:val="left" w:pos="1841"/>
        </w:tabs>
        <w:spacing w:before="2" w:after="0" w:line="240" w:lineRule="auto"/>
        <w:ind w:left="1841" w:right="0" w:hanging="359"/>
        <w:jc w:val="both"/>
      </w:pPr>
      <w:r>
        <w:t>Older</w:t>
      </w:r>
      <w:r>
        <w:rPr>
          <w:spacing w:val="-2"/>
        </w:rPr>
        <w:t xml:space="preserve"> </w:t>
      </w:r>
      <w:r>
        <w:t>adults (age</w:t>
      </w:r>
      <w:r>
        <w:rPr>
          <w:spacing w:val="-1"/>
        </w:rPr>
        <w:t xml:space="preserve"> </w:t>
      </w:r>
      <w:r>
        <w:t>65</w:t>
      </w:r>
      <w:r>
        <w:rPr>
          <w:spacing w:val="-1"/>
        </w:rPr>
        <w:t xml:space="preserve"> </w:t>
      </w:r>
      <w:r>
        <w:t>or older</w:t>
      </w:r>
      <w:r>
        <w:rPr>
          <w:spacing w:val="-1"/>
        </w:rPr>
        <w:t xml:space="preserve"> </w:t>
      </w:r>
      <w:r>
        <w:rPr>
          <w:spacing w:val="-10"/>
        </w:rPr>
        <w:t>)</w:t>
      </w:r>
    </w:p>
    <w:p w14:paraId="6055A31D">
      <w:pPr>
        <w:pStyle w:val="9"/>
        <w:spacing w:before="137" w:line="360" w:lineRule="auto"/>
        <w:ind w:left="1980" w:leftChars="900" w:right="770" w:firstLine="0" w:firstLineChars="0"/>
        <w:jc w:val="both"/>
        <w:rPr>
          <w:rFonts w:hint="default"/>
        </w:rPr>
      </w:pPr>
      <w:r>
        <w:t>A</w:t>
      </w:r>
      <w:r>
        <w:rPr>
          <w:rFonts w:hint="default"/>
        </w:rPr>
        <w:t>dults</w:t>
      </w:r>
      <w:r>
        <w:rPr>
          <w:rFonts w:hint="default"/>
          <w:lang w:val="en-IN"/>
        </w:rPr>
        <w:t xml:space="preserve"> </w:t>
      </w:r>
      <w:r>
        <w:rPr>
          <w:rFonts w:hint="default"/>
        </w:rPr>
        <w:t>If not treated, childhood phobias can remain into adulthood. In other circumstances, new phobias might develop as individuals experience new problems, such as health issues or social isolation.</w:t>
      </w:r>
    </w:p>
    <w:p w14:paraId="219A2483">
      <w:pPr>
        <w:pStyle w:val="5"/>
        <w:numPr>
          <w:ilvl w:val="0"/>
          <w:numId w:val="4"/>
        </w:numPr>
        <w:tabs>
          <w:tab w:val="left" w:pos="1121"/>
        </w:tabs>
        <w:spacing w:before="0" w:beforeLines="100" w:beforeAutospacing="0" w:after="0" w:line="275" w:lineRule="exact"/>
        <w:ind w:left="1239" w:leftChars="0" w:right="0" w:rightChars="0" w:hanging="359" w:firstLineChars="0"/>
        <w:jc w:val="both"/>
      </w:pPr>
      <w:r>
        <w:rPr>
          <w:rFonts w:hint="default"/>
          <w:lang w:val="en-IN"/>
        </w:rPr>
        <w:t xml:space="preserve">  </w:t>
      </w:r>
      <w:r>
        <w:t>Environment</w:t>
      </w:r>
      <w:r>
        <w:rPr>
          <w:spacing w:val="-2"/>
        </w:rPr>
        <w:t xml:space="preserve"> </w:t>
      </w:r>
      <w:r>
        <w:t>or</w:t>
      </w:r>
      <w:r>
        <w:rPr>
          <w:spacing w:val="-2"/>
        </w:rPr>
        <w:t xml:space="preserve"> Occupation</w:t>
      </w:r>
    </w:p>
    <w:p w14:paraId="33843B1F">
      <w:pPr>
        <w:pStyle w:val="9"/>
        <w:spacing w:before="140" w:line="360" w:lineRule="auto"/>
        <w:ind w:left="1100" w:leftChars="500" w:right="769" w:firstLine="0" w:firstLineChars="0"/>
        <w:jc w:val="both"/>
        <w:rPr>
          <w:rFonts w:hint="default"/>
        </w:rPr>
      </w:pPr>
      <w:r>
        <w:rPr>
          <w:rFonts w:hint="default"/>
        </w:rPr>
        <w:t>Living through or seeing traumatic or stressful events, such as accidents, natural disasters, or violence, can raise the risk of acquiring phobias.</w:t>
      </w:r>
      <w:r>
        <w:rPr>
          <w:rFonts w:hint="default"/>
          <w:lang w:val="en-IN"/>
        </w:rPr>
        <w:t xml:space="preserve"> </w:t>
      </w:r>
      <w:r>
        <w:rPr>
          <w:rFonts w:hint="default"/>
        </w:rPr>
        <w:t>Certain phobias, such as social phobia, are more likely to develop in people who grew up in situations where social interactions were closely monitored or were subjected to bullying or criticism.</w:t>
      </w:r>
      <w:r>
        <w:rPr>
          <w:rFonts w:hint="default"/>
          <w:lang w:val="en-IN"/>
        </w:rPr>
        <w:t xml:space="preserve"> </w:t>
      </w:r>
      <w:r>
        <w:rPr>
          <w:rFonts w:hint="default"/>
        </w:rPr>
        <w:t>Working in high-stress areas, such as hospitals, disaster response teams, or with animals or insects (for people who have specific animal phobias) may increase the likelihood of developing associated phobias.</w:t>
      </w:r>
    </w:p>
    <w:p w14:paraId="5F4DB4B3">
      <w:pPr>
        <w:pStyle w:val="9"/>
        <w:spacing w:before="140" w:line="360" w:lineRule="auto"/>
        <w:ind w:left="1100" w:leftChars="500" w:right="769" w:firstLine="0" w:firstLineChars="0"/>
        <w:jc w:val="both"/>
        <w:rPr>
          <w:rFonts w:hint="default"/>
        </w:rPr>
      </w:pPr>
    </w:p>
    <w:p w14:paraId="4B9D1805">
      <w:pPr>
        <w:pStyle w:val="5"/>
        <w:numPr>
          <w:ilvl w:val="0"/>
          <w:numId w:val="4"/>
        </w:numPr>
        <w:tabs>
          <w:tab w:val="left" w:pos="1121"/>
        </w:tabs>
        <w:spacing w:before="0" w:after="0" w:line="240" w:lineRule="auto"/>
        <w:ind w:left="1239" w:leftChars="0" w:right="0" w:rightChars="0" w:hanging="359" w:firstLineChars="0"/>
        <w:jc w:val="both"/>
      </w:pPr>
      <w:r>
        <w:t>Lifestyle</w:t>
      </w:r>
      <w:r>
        <w:rPr>
          <w:spacing w:val="-3"/>
        </w:rPr>
        <w:t xml:space="preserve"> </w:t>
      </w:r>
      <w:r>
        <w:rPr>
          <w:spacing w:val="-2"/>
        </w:rPr>
        <w:t>habits</w:t>
      </w:r>
    </w:p>
    <w:p w14:paraId="4CDF476E">
      <w:pPr>
        <w:pStyle w:val="21"/>
        <w:numPr>
          <w:ilvl w:val="3"/>
          <w:numId w:val="4"/>
        </w:numPr>
        <w:tabs>
          <w:tab w:val="left" w:pos="1842"/>
        </w:tabs>
        <w:spacing w:before="138" w:after="0" w:line="348" w:lineRule="auto"/>
        <w:ind w:left="1842" w:right="776" w:hanging="360"/>
        <w:jc w:val="both"/>
        <w:rPr>
          <w:rFonts w:hint="default"/>
          <w:sz w:val="24"/>
        </w:rPr>
      </w:pPr>
      <w:r>
        <w:rPr>
          <w:rFonts w:hint="default"/>
          <w:sz w:val="24"/>
        </w:rPr>
        <w:t>Substance Use: Alcohol, narcotics, and stimulants can worsen anxiety and lead to the development of phobias because they impair the brain's ability to control fear and stress.</w:t>
      </w:r>
    </w:p>
    <w:p w14:paraId="610C0591">
      <w:pPr>
        <w:pStyle w:val="21"/>
        <w:numPr>
          <w:ilvl w:val="3"/>
          <w:numId w:val="4"/>
        </w:numPr>
        <w:tabs>
          <w:tab w:val="left" w:pos="1842"/>
        </w:tabs>
        <w:spacing w:before="138" w:after="0" w:line="348" w:lineRule="auto"/>
        <w:ind w:left="1842" w:right="776" w:hanging="360"/>
        <w:jc w:val="both"/>
        <w:rPr>
          <w:sz w:val="24"/>
        </w:rPr>
      </w:pPr>
      <w:r>
        <w:rPr>
          <w:rFonts w:hint="default"/>
          <w:sz w:val="24"/>
        </w:rPr>
        <w:t>Avoidance Individuals who postpone confronting their concerns or progressively expose themselves to anxiety-provoking events may reinforce the phobia, exacerbating it over time.</w:t>
      </w:r>
    </w:p>
    <w:p w14:paraId="6967D1C9">
      <w:pPr>
        <w:pStyle w:val="5"/>
        <w:numPr>
          <w:ilvl w:val="0"/>
          <w:numId w:val="4"/>
        </w:numPr>
        <w:tabs>
          <w:tab w:val="left" w:pos="1121"/>
        </w:tabs>
        <w:spacing w:before="16" w:after="0" w:line="240" w:lineRule="auto"/>
        <w:ind w:left="1239" w:leftChars="0" w:right="0" w:rightChars="0" w:hanging="359" w:firstLineChars="0"/>
        <w:jc w:val="both"/>
      </w:pPr>
      <w:r>
        <w:t>Other</w:t>
      </w:r>
      <w:r>
        <w:rPr>
          <w:spacing w:val="-2"/>
        </w:rPr>
        <w:t xml:space="preserve"> </w:t>
      </w:r>
      <w:r>
        <w:t xml:space="preserve">medical </w:t>
      </w:r>
      <w:r>
        <w:rPr>
          <w:spacing w:val="-2"/>
        </w:rPr>
        <w:t>conditions</w:t>
      </w:r>
    </w:p>
    <w:p w14:paraId="7CA6542C">
      <w:pPr>
        <w:pStyle w:val="21"/>
        <w:numPr>
          <w:ilvl w:val="3"/>
          <w:numId w:val="4"/>
        </w:numPr>
        <w:tabs>
          <w:tab w:val="left" w:pos="1842"/>
        </w:tabs>
        <w:spacing w:before="139" w:after="0" w:line="355" w:lineRule="auto"/>
        <w:ind w:left="1842" w:right="770" w:hanging="360"/>
        <w:jc w:val="both"/>
        <w:rPr>
          <w:sz w:val="24"/>
        </w:rPr>
      </w:pPr>
      <w:r>
        <w:rPr>
          <w:rFonts w:hint="default"/>
          <w:spacing w:val="-2"/>
          <w:sz w:val="24"/>
        </w:rPr>
        <w:t>Anxiety Disorders or Depression: Individuals with generalized anxiety disorder, panic disorder, or depression are more likely to develop specific phobias</w:t>
      </w:r>
      <w:r>
        <w:rPr>
          <w:spacing w:val="-2"/>
          <w:sz w:val="24"/>
        </w:rPr>
        <w:t>.</w:t>
      </w:r>
    </w:p>
    <w:p w14:paraId="1BA01C70">
      <w:pPr>
        <w:pStyle w:val="21"/>
        <w:numPr>
          <w:ilvl w:val="3"/>
          <w:numId w:val="4"/>
        </w:numPr>
        <w:tabs>
          <w:tab w:val="left" w:pos="1842"/>
        </w:tabs>
        <w:spacing w:before="12" w:after="0" w:line="350" w:lineRule="auto"/>
        <w:ind w:left="1842" w:right="776" w:hanging="360"/>
        <w:jc w:val="both"/>
        <w:rPr>
          <w:sz w:val="24"/>
        </w:rPr>
      </w:pPr>
      <w:r>
        <w:rPr>
          <w:sz w:val="24"/>
          <w:lang w:val="en-US" w:eastAsia="zh-CN"/>
        </w:rPr>
        <w:t>Traumatic Brain Injury (TBI): Certain types of brain injuries can alter emotional control, potentially leading to the development of phobias.</w:t>
      </w:r>
      <w:r>
        <w:rPr>
          <w:sz w:val="24"/>
          <w:lang w:val="en-US" w:eastAsia="zh-CN"/>
        </w:rPr>
        <w:br w:type="textWrapping"/>
      </w:r>
      <w:r>
        <w:rPr>
          <w:sz w:val="24"/>
          <w:lang w:val="en-US" w:eastAsia="zh-CN"/>
        </w:rPr>
        <w:t>Chronic sickness can cause people to develop health-related phobias, such as a fear of suffocation, hospitals, or needles.</w:t>
      </w:r>
      <w:r>
        <w:rPr>
          <w:sz w:val="24"/>
          <w:lang w:val="en-US" w:eastAsia="zh-CN"/>
        </w:rPr>
        <w:br w:type="textWrapping"/>
      </w:r>
    </w:p>
    <w:p w14:paraId="3AAE9424">
      <w:pPr>
        <w:pStyle w:val="21"/>
        <w:numPr>
          <w:ilvl w:val="3"/>
          <w:numId w:val="4"/>
        </w:numPr>
        <w:tabs>
          <w:tab w:val="left" w:pos="1842"/>
        </w:tabs>
        <w:spacing w:before="12" w:after="0" w:line="350" w:lineRule="auto"/>
        <w:ind w:left="1842" w:right="776" w:hanging="360"/>
        <w:jc w:val="both"/>
        <w:rPr>
          <w:sz w:val="24"/>
        </w:rPr>
      </w:pPr>
      <w:r>
        <w:rPr>
          <w:sz w:val="24"/>
          <w:lang w:val="en-US" w:eastAsia="zh-CN"/>
        </w:rPr>
        <w:t>Genetic Factors: People with a family history of anxiety disorders or phobias are more prone to develop them themselves due to inherited genetic vulnerabilities.</w:t>
      </w:r>
    </w:p>
    <w:p w14:paraId="6E9FAA9E">
      <w:pPr>
        <w:pStyle w:val="21"/>
        <w:numPr>
          <w:ilvl w:val="0"/>
          <w:numId w:val="0"/>
        </w:numPr>
        <w:tabs>
          <w:tab w:val="left" w:pos="1842"/>
        </w:tabs>
        <w:spacing w:before="12" w:after="0" w:line="350" w:lineRule="auto"/>
        <w:ind w:left="1482" w:leftChars="0" w:right="776" w:rightChars="0"/>
        <w:jc w:val="both"/>
        <w:rPr>
          <w:sz w:val="24"/>
        </w:rPr>
      </w:pPr>
    </w:p>
    <w:p w14:paraId="3F2998C6">
      <w:pPr>
        <w:spacing w:after="0" w:line="350" w:lineRule="auto"/>
        <w:jc w:val="both"/>
        <w:rPr>
          <w:sz w:val="24"/>
        </w:rPr>
        <w:sectPr>
          <w:pgSz w:w="11910" w:h="16840"/>
          <w:pgMar w:top="1620" w:right="360" w:bottom="1240" w:left="1300" w:header="0" w:footer="1042" w:gutter="0"/>
          <w:cols w:space="720" w:num="1"/>
        </w:sectPr>
      </w:pPr>
    </w:p>
    <w:p w14:paraId="6BA93CE2">
      <w:pPr>
        <w:pStyle w:val="4"/>
        <w:numPr>
          <w:ilvl w:val="0"/>
          <w:numId w:val="0"/>
        </w:numPr>
        <w:tabs>
          <w:tab w:val="left" w:pos="823"/>
        </w:tabs>
        <w:spacing w:before="63" w:after="0" w:line="240" w:lineRule="auto"/>
        <w:ind w:left="402" w:leftChars="0" w:right="0" w:rightChars="0"/>
        <w:jc w:val="both"/>
      </w:pPr>
      <w:r>
        <w:rPr>
          <w:rFonts w:hint="default"/>
          <w:color w:val="4471C4"/>
          <w:lang w:val="en-IN"/>
        </w:rPr>
        <w:t xml:space="preserve">1.4 </w:t>
      </w:r>
      <w:r>
        <w:rPr>
          <w:color w:val="4471C4"/>
        </w:rPr>
        <w:t>Symptoms</w:t>
      </w:r>
      <w:r>
        <w:rPr>
          <w:color w:val="4471C4"/>
          <w:spacing w:val="-5"/>
        </w:rPr>
        <w:t xml:space="preserve"> </w:t>
      </w:r>
      <w:r>
        <w:rPr>
          <w:color w:val="4471C4"/>
        </w:rPr>
        <w:t>of</w:t>
      </w:r>
      <w:r>
        <w:rPr>
          <w:color w:val="4471C4"/>
          <w:spacing w:val="-4"/>
        </w:rPr>
        <w:t xml:space="preserve"> </w:t>
      </w:r>
      <w:r>
        <w:rPr>
          <w:color w:val="4471C4"/>
          <w:spacing w:val="-2"/>
        </w:rPr>
        <w:t>P</w:t>
      </w:r>
      <w:r>
        <w:rPr>
          <w:rFonts w:hint="default"/>
          <w:color w:val="4471C4"/>
          <w:spacing w:val="-2"/>
          <w:lang w:val="en-IN"/>
        </w:rPr>
        <w:t>hob</w:t>
      </w:r>
      <w:r>
        <w:rPr>
          <w:color w:val="4471C4"/>
          <w:spacing w:val="-2"/>
        </w:rPr>
        <w:t>ia</w:t>
      </w:r>
    </w:p>
    <w:p w14:paraId="29883275">
      <w:pPr>
        <w:pStyle w:val="9"/>
        <w:spacing w:before="160" w:line="360" w:lineRule="auto"/>
        <w:ind w:left="823" w:leftChars="374" w:right="774" w:firstLine="0" w:firstLineChars="0"/>
        <w:jc w:val="both"/>
        <w:rPr>
          <w:spacing w:val="-6"/>
        </w:rPr>
      </w:pPr>
      <w:r>
        <w:rPr>
          <w:spacing w:val="-6"/>
          <w:lang w:val="en-US" w:eastAsia="zh-CN"/>
        </w:rPr>
        <w:t>The signs and symptoms of a phobia can vary from moderate to severe, depending on the type of phobia, the severity of dread, and the individual's overall mental health. Mild symptoms may resemble generalized anxiety, but they worsen when confronted with the feared object or circumstance.</w:t>
      </w:r>
    </w:p>
    <w:p w14:paraId="42164C15">
      <w:pPr>
        <w:pStyle w:val="9"/>
        <w:spacing w:after="0" w:afterLines="100" w:afterAutospacing="0"/>
        <w:ind w:left="880" w:leftChars="400" w:firstLine="0" w:firstLineChars="0"/>
      </w:pPr>
    </w:p>
    <w:p w14:paraId="6AA095A8">
      <w:pPr>
        <w:pStyle w:val="9"/>
        <w:spacing w:after="0" w:afterLines="100" w:afterAutospacing="0"/>
        <w:ind w:left="880" w:leftChars="400" w:firstLine="0" w:firstLineChars="0"/>
        <w:rPr>
          <w:rFonts w:hint="default"/>
          <w:b/>
          <w:sz w:val="20"/>
        </w:rPr>
      </w:pPr>
      <w:r>
        <w:t>Signs</w:t>
      </w:r>
      <w:r>
        <w:rPr>
          <w:spacing w:val="-3"/>
        </w:rPr>
        <w:t xml:space="preserve"> </w:t>
      </w:r>
      <w:r>
        <w:t>and</w:t>
      </w:r>
      <w:r>
        <w:rPr>
          <w:spacing w:val="-1"/>
        </w:rPr>
        <w:t xml:space="preserve"> </w:t>
      </w:r>
      <w:r>
        <w:t>symptoms</w:t>
      </w:r>
      <w:r>
        <w:rPr>
          <w:spacing w:val="-1"/>
        </w:rPr>
        <w:t xml:space="preserve"> </w:t>
      </w:r>
      <w:r>
        <w:t>of</w:t>
      </w:r>
      <w:r>
        <w:rPr>
          <w:spacing w:val="-1"/>
        </w:rPr>
        <w:t xml:space="preserve"> </w:t>
      </w:r>
      <w:r>
        <w:t>p</w:t>
      </w:r>
      <w:r>
        <w:rPr>
          <w:rFonts w:hint="default"/>
          <w:lang w:val="en-IN"/>
        </w:rPr>
        <w:t>hobia</w:t>
      </w:r>
      <w:r>
        <w:rPr>
          <w:spacing w:val="-2"/>
        </w:rPr>
        <w:t xml:space="preserve"> </w:t>
      </w:r>
      <w:r>
        <w:t xml:space="preserve">may </w:t>
      </w:r>
      <w:r>
        <w:rPr>
          <w:spacing w:val="-2"/>
        </w:rPr>
        <w:t>include:</w:t>
      </w:r>
    </w:p>
    <w:p w14:paraId="7C10412A">
      <w:pPr>
        <w:pStyle w:val="9"/>
        <w:numPr>
          <w:ilvl w:val="0"/>
          <w:numId w:val="6"/>
        </w:numPr>
        <w:spacing w:line="360" w:lineRule="auto"/>
        <w:ind w:left="1300" w:leftChars="0" w:hanging="420" w:firstLineChars="0"/>
        <w:rPr>
          <w:rFonts w:hint="default"/>
          <w:b w:val="0"/>
          <w:bCs/>
          <w:sz w:val="24"/>
          <w:szCs w:val="24"/>
        </w:rPr>
      </w:pPr>
      <w:r>
        <w:rPr>
          <w:rFonts w:hint="default"/>
          <w:b w:val="0"/>
          <w:bCs/>
          <w:sz w:val="24"/>
          <w:szCs w:val="24"/>
        </w:rPr>
        <w:t>Extreme fear or anxiety when confronted with the object or circumstance.</w:t>
      </w:r>
    </w:p>
    <w:p w14:paraId="013D981D">
      <w:pPr>
        <w:pStyle w:val="9"/>
        <w:numPr>
          <w:ilvl w:val="0"/>
          <w:numId w:val="6"/>
        </w:numPr>
        <w:spacing w:line="360" w:lineRule="auto"/>
        <w:ind w:left="1300" w:leftChars="0" w:hanging="420" w:firstLineChars="0"/>
        <w:rPr>
          <w:rFonts w:hint="default"/>
          <w:b w:val="0"/>
          <w:bCs/>
          <w:sz w:val="24"/>
          <w:szCs w:val="24"/>
        </w:rPr>
      </w:pPr>
      <w:r>
        <w:rPr>
          <w:rFonts w:hint="default"/>
          <w:b w:val="0"/>
          <w:bCs/>
          <w:sz w:val="24"/>
          <w:szCs w:val="24"/>
        </w:rPr>
        <w:t>Panic episodes include rapid heartbeat, perspiration, shaking, or shortness of breath.</w:t>
      </w:r>
    </w:p>
    <w:p w14:paraId="502A3082">
      <w:pPr>
        <w:pStyle w:val="9"/>
        <w:numPr>
          <w:ilvl w:val="0"/>
          <w:numId w:val="6"/>
        </w:numPr>
        <w:spacing w:line="360" w:lineRule="auto"/>
        <w:ind w:left="1300" w:leftChars="0" w:hanging="420" w:firstLineChars="0"/>
        <w:rPr>
          <w:rFonts w:hint="default"/>
          <w:b w:val="0"/>
          <w:bCs/>
          <w:sz w:val="24"/>
          <w:szCs w:val="24"/>
        </w:rPr>
      </w:pPr>
      <w:r>
        <w:rPr>
          <w:rFonts w:hint="default"/>
          <w:b w:val="0"/>
          <w:bCs/>
          <w:sz w:val="24"/>
          <w:szCs w:val="24"/>
        </w:rPr>
        <w:t>Avoidance behavior is going out of one's way to avoid the feared thing or scenario.</w:t>
      </w:r>
    </w:p>
    <w:p w14:paraId="6B759CA9">
      <w:pPr>
        <w:pStyle w:val="9"/>
        <w:numPr>
          <w:ilvl w:val="0"/>
          <w:numId w:val="6"/>
        </w:numPr>
        <w:spacing w:line="360" w:lineRule="auto"/>
        <w:ind w:left="1300" w:leftChars="0" w:hanging="420" w:firstLineChars="0"/>
        <w:rPr>
          <w:rFonts w:hint="default"/>
          <w:b w:val="0"/>
          <w:bCs/>
          <w:sz w:val="24"/>
          <w:szCs w:val="24"/>
        </w:rPr>
      </w:pPr>
      <w:r>
        <w:rPr>
          <w:rFonts w:hint="default"/>
          <w:b w:val="0"/>
          <w:bCs/>
          <w:sz w:val="24"/>
          <w:szCs w:val="24"/>
        </w:rPr>
        <w:t>Feelings of dread or losing control, especially when contemplating about confronting the phobic trigger</w:t>
      </w:r>
    </w:p>
    <w:p w14:paraId="37473830">
      <w:pPr>
        <w:pStyle w:val="9"/>
        <w:numPr>
          <w:ilvl w:val="0"/>
          <w:numId w:val="6"/>
        </w:numPr>
        <w:spacing w:line="360" w:lineRule="auto"/>
        <w:ind w:left="1300" w:leftChars="0" w:hanging="420" w:firstLineChars="0"/>
        <w:rPr>
          <w:rFonts w:hint="default"/>
          <w:b w:val="0"/>
          <w:bCs/>
          <w:sz w:val="24"/>
          <w:szCs w:val="24"/>
        </w:rPr>
      </w:pPr>
      <w:r>
        <w:rPr>
          <w:rFonts w:hint="default"/>
          <w:b w:val="0"/>
          <w:bCs/>
          <w:sz w:val="24"/>
          <w:szCs w:val="24"/>
        </w:rPr>
        <w:t>When confronted with fear, one may experience nausea, dizziness, or upset stomach.</w:t>
      </w:r>
    </w:p>
    <w:p w14:paraId="50EC261B">
      <w:pPr>
        <w:pStyle w:val="9"/>
        <w:numPr>
          <w:ilvl w:val="0"/>
          <w:numId w:val="6"/>
        </w:numPr>
        <w:spacing w:line="360" w:lineRule="auto"/>
        <w:ind w:left="1300" w:leftChars="0" w:hanging="420" w:firstLineChars="0"/>
        <w:rPr>
          <w:rFonts w:hint="default"/>
          <w:b w:val="0"/>
          <w:bCs/>
          <w:sz w:val="24"/>
          <w:szCs w:val="24"/>
        </w:rPr>
      </w:pPr>
      <w:r>
        <w:rPr>
          <w:rFonts w:hint="default"/>
          <w:b w:val="0"/>
          <w:bCs/>
          <w:sz w:val="24"/>
          <w:szCs w:val="24"/>
        </w:rPr>
        <w:t>Difficulty functioning in everyday activities owing to severe dread.</w:t>
      </w:r>
    </w:p>
    <w:p w14:paraId="52B543DD">
      <w:pPr>
        <w:pStyle w:val="9"/>
        <w:numPr>
          <w:ilvl w:val="0"/>
          <w:numId w:val="6"/>
        </w:numPr>
        <w:spacing w:line="360" w:lineRule="auto"/>
        <w:ind w:left="1300" w:leftChars="0" w:hanging="420" w:firstLineChars="0"/>
        <w:rPr>
          <w:b w:val="0"/>
          <w:bCs/>
          <w:sz w:val="24"/>
          <w:szCs w:val="24"/>
        </w:rPr>
      </w:pPr>
      <w:r>
        <w:rPr>
          <w:rFonts w:hint="default"/>
          <w:b w:val="0"/>
          <w:bCs/>
          <w:sz w:val="24"/>
          <w:szCs w:val="24"/>
        </w:rPr>
        <w:t>Overwhelming sense of doom or danger despite the fact that the fear is illogical</w:t>
      </w:r>
    </w:p>
    <w:p w14:paraId="2C2FC6F1">
      <w:pPr>
        <w:pStyle w:val="9"/>
        <w:spacing w:before="158"/>
        <w:rPr>
          <w:b/>
          <w:sz w:val="20"/>
        </w:rPr>
      </w:pPr>
    </w:p>
    <w:p w14:paraId="5192E12E">
      <w:pPr>
        <w:pStyle w:val="5"/>
        <w:spacing w:before="121"/>
        <w:ind w:left="0" w:right="368" w:firstLine="0"/>
        <w:jc w:val="center"/>
      </w:pPr>
      <w:bookmarkStart w:id="0" w:name="_TOC_250025"/>
    </w:p>
    <w:p w14:paraId="5B861026">
      <w:pPr>
        <w:pStyle w:val="5"/>
        <w:spacing w:before="121"/>
        <w:ind w:left="0" w:right="368" w:firstLine="0"/>
        <w:jc w:val="center"/>
      </w:pPr>
      <w:r>
        <w:rPr>
          <w:rFonts w:ascii="SimSun" w:hAnsi="SimSun" w:eastAsia="SimSun" w:cs="SimSun"/>
          <w:sz w:val="24"/>
          <w:szCs w:val="24"/>
        </w:rPr>
        <w:drawing>
          <wp:inline distT="0" distB="0" distL="114300" distR="114300">
            <wp:extent cx="4715510" cy="2976880"/>
            <wp:effectExtent l="0" t="0" r="8890" b="10160"/>
            <wp:docPr id="33"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8" descr="IMG_256"/>
                    <pic:cNvPicPr>
                      <a:picLocks noChangeAspect="1"/>
                    </pic:cNvPicPr>
                  </pic:nvPicPr>
                  <pic:blipFill>
                    <a:blip r:embed="rId11"/>
                    <a:stretch>
                      <a:fillRect/>
                    </a:stretch>
                  </pic:blipFill>
                  <pic:spPr>
                    <a:xfrm>
                      <a:off x="0" y="0"/>
                      <a:ext cx="4715510" cy="2976880"/>
                    </a:xfrm>
                    <a:prstGeom prst="rect">
                      <a:avLst/>
                    </a:prstGeom>
                    <a:noFill/>
                    <a:ln>
                      <a:noFill/>
                    </a:ln>
                  </pic:spPr>
                </pic:pic>
              </a:graphicData>
            </a:graphic>
          </wp:inline>
        </w:drawing>
      </w:r>
    </w:p>
    <w:p w14:paraId="0F0A94C7">
      <w:pPr>
        <w:pStyle w:val="5"/>
        <w:spacing w:before="121"/>
        <w:ind w:left="0" w:right="368" w:firstLine="0"/>
        <w:jc w:val="center"/>
      </w:pPr>
    </w:p>
    <w:p w14:paraId="3D2BE370">
      <w:pPr>
        <w:pStyle w:val="5"/>
        <w:spacing w:before="121"/>
        <w:ind w:left="0" w:right="368" w:firstLine="0"/>
        <w:jc w:val="center"/>
      </w:pPr>
    </w:p>
    <w:p w14:paraId="17121C82">
      <w:pPr>
        <w:pStyle w:val="5"/>
        <w:spacing w:before="121"/>
        <w:ind w:left="0" w:right="368" w:firstLine="0"/>
        <w:jc w:val="center"/>
      </w:pPr>
    </w:p>
    <w:p w14:paraId="158EB097">
      <w:pPr>
        <w:pStyle w:val="5"/>
        <w:spacing w:before="121"/>
        <w:ind w:left="0" w:right="368" w:firstLine="3362" w:firstLineChars="1400"/>
        <w:jc w:val="both"/>
      </w:pPr>
      <w:r>
        <w:t>Fig.</w:t>
      </w:r>
      <w:r>
        <w:rPr>
          <w:spacing w:val="-1"/>
        </w:rPr>
        <w:t xml:space="preserve"> </w:t>
      </w:r>
      <w:r>
        <w:t>1.4.1 symptoms</w:t>
      </w:r>
      <w:r>
        <w:rPr>
          <w:spacing w:val="-1"/>
        </w:rPr>
        <w:t xml:space="preserve"> </w:t>
      </w:r>
      <w:r>
        <w:t xml:space="preserve">of </w:t>
      </w:r>
      <w:bookmarkEnd w:id="0"/>
      <w:r>
        <w:rPr>
          <w:spacing w:val="-2"/>
        </w:rPr>
        <w:t>p</w:t>
      </w:r>
      <w:r>
        <w:rPr>
          <w:rFonts w:hint="default"/>
          <w:spacing w:val="-2"/>
          <w:lang w:val="en-IN"/>
        </w:rPr>
        <w:t>hobi</w:t>
      </w:r>
      <w:r>
        <w:rPr>
          <w:spacing w:val="-2"/>
        </w:rPr>
        <w:t>a</w:t>
      </w:r>
    </w:p>
    <w:p w14:paraId="327082F8">
      <w:pPr>
        <w:spacing w:after="0"/>
        <w:jc w:val="center"/>
        <w:sectPr>
          <w:pgSz w:w="11910" w:h="16840"/>
          <w:pgMar w:top="1620" w:right="360" w:bottom="1240" w:left="1300" w:header="0" w:footer="1042" w:gutter="0"/>
          <w:cols w:space="720" w:num="1"/>
        </w:sectPr>
      </w:pPr>
    </w:p>
    <w:p w14:paraId="5B30036C">
      <w:pPr>
        <w:pStyle w:val="4"/>
        <w:numPr>
          <w:ilvl w:val="0"/>
          <w:numId w:val="0"/>
        </w:numPr>
        <w:tabs>
          <w:tab w:val="left" w:pos="823"/>
        </w:tabs>
        <w:spacing w:before="63" w:after="0" w:line="240" w:lineRule="auto"/>
        <w:ind w:left="402" w:leftChars="0" w:right="0" w:rightChars="0"/>
        <w:jc w:val="left"/>
      </w:pPr>
      <w:r>
        <w:rPr>
          <w:rFonts w:hint="default"/>
          <w:color w:val="4471C4"/>
          <w:lang w:val="en-IN"/>
        </w:rPr>
        <w:t xml:space="preserve">1.5 </w:t>
      </w:r>
      <w:r>
        <w:rPr>
          <w:color w:val="4471C4"/>
        </w:rPr>
        <w:t>Existing</w:t>
      </w:r>
      <w:r>
        <w:rPr>
          <w:color w:val="4471C4"/>
          <w:spacing w:val="-10"/>
        </w:rPr>
        <w:t xml:space="preserve"> </w:t>
      </w:r>
      <w:r>
        <w:rPr>
          <w:color w:val="4471C4"/>
          <w:spacing w:val="-2"/>
        </w:rPr>
        <w:t>System</w:t>
      </w:r>
    </w:p>
    <w:p w14:paraId="6970D4BD">
      <w:pPr>
        <w:pStyle w:val="5"/>
        <w:numPr>
          <w:ilvl w:val="0"/>
          <w:numId w:val="0"/>
        </w:numPr>
        <w:tabs>
          <w:tab w:val="left" w:pos="1121"/>
        </w:tabs>
        <w:spacing w:before="321" w:after="0" w:line="360" w:lineRule="auto"/>
        <w:ind w:left="761" w:leftChars="346" w:right="880" w:rightChars="400" w:firstLine="0" w:firstLineChars="0"/>
        <w:jc w:val="both"/>
      </w:pPr>
      <w:r>
        <w:rPr>
          <w:rFonts w:hint="default"/>
          <w:b/>
          <w:bCs/>
          <w:spacing w:val="-2"/>
          <w:lang w:val="en-IN" w:eastAsia="zh-CN"/>
        </w:rPr>
        <w:t xml:space="preserve">1.    </w:t>
      </w:r>
      <w:r>
        <w:rPr>
          <w:b/>
          <w:bCs/>
          <w:spacing w:val="-2"/>
          <w:lang w:val="en-US" w:eastAsia="zh-CN"/>
        </w:rPr>
        <w:t>Psychological Evaluation Tools and Diagnostic Assessments</w:t>
      </w:r>
      <w:r>
        <w:rPr>
          <w:spacing w:val="-2"/>
          <w:lang w:val="en-US" w:eastAsia="zh-CN"/>
        </w:rPr>
        <w:br w:type="textWrapping"/>
      </w:r>
      <w:r>
        <w:rPr>
          <w:b w:val="0"/>
          <w:bCs w:val="0"/>
          <w:spacing w:val="-2"/>
          <w:lang w:val="en-US" w:eastAsia="zh-CN"/>
        </w:rPr>
        <w:t>Clinicians can use many standardized psychological evaluations, such as the Fear Questionnaire or fear Diagnostic Tests, to determine the severity and kind of fear. These methods aid in the identification of specific phobic responses, although their interpretation is normally done by a licensed therapist</w:t>
      </w:r>
      <w:r>
        <w:rPr>
          <w:b w:val="0"/>
          <w:bCs w:val="0"/>
          <w:spacing w:val="-2"/>
        </w:rPr>
        <w:t>.</w:t>
      </w:r>
    </w:p>
    <w:p w14:paraId="7D249CB6">
      <w:pPr>
        <w:pStyle w:val="5"/>
        <w:numPr>
          <w:ilvl w:val="0"/>
          <w:numId w:val="0"/>
        </w:numPr>
        <w:tabs>
          <w:tab w:val="left" w:pos="1121"/>
        </w:tabs>
        <w:spacing w:before="321" w:after="0" w:line="360" w:lineRule="auto"/>
        <w:ind w:left="761" w:leftChars="0" w:right="0" w:rightChars="0"/>
        <w:jc w:val="both"/>
      </w:pPr>
    </w:p>
    <w:p w14:paraId="081503C5">
      <w:pPr>
        <w:pStyle w:val="5"/>
        <w:numPr>
          <w:ilvl w:val="2"/>
          <w:numId w:val="4"/>
        </w:numPr>
        <w:tabs>
          <w:tab w:val="left" w:pos="1121"/>
        </w:tabs>
        <w:spacing w:before="0" w:after="0" w:line="240" w:lineRule="auto"/>
        <w:ind w:left="1121" w:right="0" w:hanging="360"/>
        <w:jc w:val="both"/>
      </w:pPr>
      <w:r>
        <w:t>Electronic</w:t>
      </w:r>
      <w:r>
        <w:rPr>
          <w:spacing w:val="-2"/>
        </w:rPr>
        <w:t xml:space="preserve"> </w:t>
      </w:r>
      <w:r>
        <w:t>Health</w:t>
      </w:r>
      <w:r>
        <w:rPr>
          <w:spacing w:val="-1"/>
        </w:rPr>
        <w:t xml:space="preserve"> </w:t>
      </w:r>
      <w:r>
        <w:t>Records</w:t>
      </w:r>
      <w:r>
        <w:rPr>
          <w:spacing w:val="-1"/>
        </w:rPr>
        <w:t xml:space="preserve"> </w:t>
      </w:r>
      <w:r>
        <w:t>(EHR)</w:t>
      </w:r>
      <w:r>
        <w:rPr>
          <w:spacing w:val="-3"/>
        </w:rPr>
        <w:t xml:space="preserve"> </w:t>
      </w:r>
      <w:r>
        <w:rPr>
          <w:spacing w:val="-2"/>
        </w:rPr>
        <w:t>Systems</w:t>
      </w:r>
    </w:p>
    <w:p w14:paraId="21890B81">
      <w:pPr>
        <w:pStyle w:val="9"/>
        <w:spacing w:before="137" w:line="360" w:lineRule="auto"/>
        <w:ind w:left="1121" w:right="769"/>
        <w:jc w:val="both"/>
        <w:rPr>
          <w:spacing w:val="-2"/>
          <w:lang w:val="en-US" w:eastAsia="zh-CN"/>
        </w:rPr>
      </w:pPr>
      <w:r>
        <w:t>EHR</w:t>
      </w:r>
      <w:r>
        <w:rPr>
          <w:spacing w:val="-2"/>
          <w:lang w:val="en-US" w:eastAsia="zh-CN"/>
        </w:rPr>
        <w:t xml:space="preserve"> systems are used in mental health to record patients' psychological histories, including the presence of confirmed phobias, their severity, and the treatments they received. This helps to streamline care and monitor patient development over time.</w:t>
      </w:r>
    </w:p>
    <w:p w14:paraId="4445EAFE">
      <w:pPr>
        <w:pStyle w:val="9"/>
        <w:spacing w:before="137" w:line="360" w:lineRule="auto"/>
        <w:ind w:left="1121" w:right="769"/>
        <w:jc w:val="both"/>
        <w:rPr>
          <w:spacing w:val="-2"/>
          <w:lang w:val="en-US" w:eastAsia="zh-CN"/>
        </w:rPr>
      </w:pPr>
    </w:p>
    <w:p w14:paraId="04D12655">
      <w:pPr>
        <w:pStyle w:val="5"/>
        <w:numPr>
          <w:ilvl w:val="2"/>
          <w:numId w:val="4"/>
        </w:numPr>
        <w:tabs>
          <w:tab w:val="left" w:pos="1121"/>
        </w:tabs>
        <w:spacing w:before="0" w:after="0" w:line="240" w:lineRule="auto"/>
        <w:ind w:left="1121" w:right="0" w:hanging="360"/>
        <w:jc w:val="both"/>
      </w:pPr>
      <w:r>
        <w:t>Telemedicine</w:t>
      </w:r>
      <w:r>
        <w:rPr>
          <w:spacing w:val="-3"/>
        </w:rPr>
        <w:t xml:space="preserve"> </w:t>
      </w:r>
      <w:r>
        <w:rPr>
          <w:spacing w:val="-2"/>
        </w:rPr>
        <w:t>Platforms</w:t>
      </w:r>
    </w:p>
    <w:p w14:paraId="2A3485DD">
      <w:pPr>
        <w:pStyle w:val="9"/>
        <w:spacing w:before="136" w:line="360" w:lineRule="auto"/>
        <w:ind w:left="1121" w:right="771"/>
        <w:jc w:val="both"/>
        <w:rPr>
          <w:spacing w:val="-2"/>
          <w:lang w:val="en-US" w:eastAsia="zh-CN"/>
        </w:rPr>
      </w:pPr>
      <w:r>
        <w:rPr>
          <w:spacing w:val="-2"/>
          <w:lang w:val="en-US" w:eastAsia="zh-CN"/>
        </w:rPr>
        <w:t>Teletherapy programs allow patients to consult with psychologists or therapists from a remote location. These platforms facilitate symptom evaluation and therapy interventions for phobias. They may also incorporate self-reporting options for continuous symptom monitoring.</w:t>
      </w:r>
    </w:p>
    <w:p w14:paraId="77C570CB">
      <w:pPr>
        <w:pStyle w:val="9"/>
        <w:spacing w:before="136" w:line="360" w:lineRule="auto"/>
        <w:ind w:left="1121" w:right="771"/>
        <w:jc w:val="both"/>
        <w:rPr>
          <w:spacing w:val="-2"/>
          <w:lang w:val="en-US" w:eastAsia="zh-CN"/>
        </w:rPr>
      </w:pPr>
    </w:p>
    <w:p w14:paraId="35BE20C0">
      <w:pPr>
        <w:pStyle w:val="5"/>
        <w:numPr>
          <w:ilvl w:val="2"/>
          <w:numId w:val="4"/>
        </w:numPr>
        <w:tabs>
          <w:tab w:val="left" w:pos="1121"/>
        </w:tabs>
        <w:spacing w:before="0" w:after="0" w:line="240" w:lineRule="auto"/>
        <w:ind w:left="1121" w:right="0" w:hanging="360"/>
        <w:jc w:val="both"/>
      </w:pPr>
      <w:r>
        <w:t>Machine</w:t>
      </w:r>
      <w:r>
        <w:rPr>
          <w:spacing w:val="-2"/>
        </w:rPr>
        <w:t xml:space="preserve"> </w:t>
      </w:r>
      <w:r>
        <w:t>Learning and</w:t>
      </w:r>
      <w:r>
        <w:rPr>
          <w:spacing w:val="-3"/>
        </w:rPr>
        <w:t xml:space="preserve"> </w:t>
      </w:r>
      <w:r>
        <w:t xml:space="preserve">AI </w:t>
      </w:r>
      <w:r>
        <w:rPr>
          <w:spacing w:val="-2"/>
        </w:rPr>
        <w:t>Tools</w:t>
      </w:r>
    </w:p>
    <w:p w14:paraId="477C16E5">
      <w:pPr>
        <w:pStyle w:val="9"/>
        <w:spacing w:before="139" w:line="360" w:lineRule="auto"/>
        <w:ind w:left="1121" w:right="772"/>
        <w:jc w:val="both"/>
        <w:rPr>
          <w:lang w:val="en-US" w:eastAsia="zh-CN"/>
        </w:rPr>
      </w:pPr>
      <w:r>
        <w:t xml:space="preserve">Various </w:t>
      </w:r>
      <w:r>
        <w:rPr>
          <w:lang w:val="en-US" w:eastAsia="zh-CN"/>
        </w:rPr>
        <w:t>AI-powered systems are emerging to diagnose and forecast phobias using patient-reported symptoms, physiological data, and behavior. These technologies attempt to help therapists detect phobia patterns using advanced data analysis, saving diagnostic time and improving therapy planning.</w:t>
      </w:r>
    </w:p>
    <w:p w14:paraId="7E13972F">
      <w:pPr>
        <w:pStyle w:val="9"/>
        <w:spacing w:before="139" w:line="360" w:lineRule="auto"/>
        <w:ind w:left="1121" w:right="772"/>
        <w:jc w:val="both"/>
        <w:rPr>
          <w:lang w:val="en-US" w:eastAsia="zh-CN"/>
        </w:rPr>
      </w:pPr>
    </w:p>
    <w:p w14:paraId="5B7F7E86">
      <w:pPr>
        <w:pStyle w:val="5"/>
        <w:numPr>
          <w:ilvl w:val="2"/>
          <w:numId w:val="4"/>
        </w:numPr>
        <w:tabs>
          <w:tab w:val="left" w:pos="1121"/>
        </w:tabs>
        <w:spacing w:before="0" w:after="0" w:line="240" w:lineRule="auto"/>
        <w:ind w:left="1121" w:right="0" w:hanging="360"/>
        <w:jc w:val="both"/>
      </w:pPr>
      <w:r>
        <w:t>Clinical</w:t>
      </w:r>
      <w:r>
        <w:rPr>
          <w:spacing w:val="-3"/>
        </w:rPr>
        <w:t xml:space="preserve"> </w:t>
      </w:r>
      <w:r>
        <w:t>Decision</w:t>
      </w:r>
      <w:r>
        <w:rPr>
          <w:spacing w:val="-3"/>
        </w:rPr>
        <w:t xml:space="preserve"> </w:t>
      </w:r>
      <w:r>
        <w:t>Support</w:t>
      </w:r>
      <w:r>
        <w:rPr>
          <w:spacing w:val="-2"/>
        </w:rPr>
        <w:t xml:space="preserve"> Systems</w:t>
      </w:r>
    </w:p>
    <w:p w14:paraId="0FE98FC0">
      <w:pPr>
        <w:pStyle w:val="9"/>
        <w:spacing w:before="137" w:line="360" w:lineRule="auto"/>
        <w:ind w:left="1121" w:right="775"/>
        <w:jc w:val="both"/>
        <w:rPr>
          <w:lang w:val="en-US" w:eastAsia="zh-CN"/>
        </w:rPr>
      </w:pPr>
      <w:r>
        <w:rPr>
          <w:lang w:val="en-US" w:eastAsia="zh-CN"/>
        </w:rPr>
        <w:t>Clinical decision support systems in mental health can make individualized treatment suggestions for phobias based on patient information including symptom severity, previous therapies, and concomitant illnesses. These platforms enable physicians to create more personalized therapy interventions.</w:t>
      </w:r>
    </w:p>
    <w:p w14:paraId="4B788EA5">
      <w:pPr>
        <w:pStyle w:val="9"/>
        <w:spacing w:before="137" w:line="360" w:lineRule="auto"/>
        <w:ind w:left="1121" w:right="775"/>
        <w:jc w:val="both"/>
        <w:rPr>
          <w:lang w:val="en-US" w:eastAsia="zh-CN"/>
        </w:rPr>
      </w:pPr>
    </w:p>
    <w:p w14:paraId="637550E8">
      <w:pPr>
        <w:pStyle w:val="5"/>
        <w:numPr>
          <w:ilvl w:val="2"/>
          <w:numId w:val="4"/>
        </w:numPr>
        <w:tabs>
          <w:tab w:val="left" w:pos="1121"/>
        </w:tabs>
        <w:spacing w:before="1" w:after="0" w:line="240" w:lineRule="auto"/>
        <w:ind w:left="1121" w:right="0" w:hanging="360"/>
        <w:jc w:val="both"/>
      </w:pPr>
      <w:r>
        <w:t>Healthcare</w:t>
      </w:r>
      <w:r>
        <w:rPr>
          <w:spacing w:val="-3"/>
        </w:rPr>
        <w:t xml:space="preserve"> </w:t>
      </w:r>
      <w:r>
        <w:t>Mobile</w:t>
      </w:r>
      <w:r>
        <w:rPr>
          <w:spacing w:val="-3"/>
        </w:rPr>
        <w:t xml:space="preserve"> </w:t>
      </w:r>
      <w:r>
        <w:rPr>
          <w:spacing w:val="-4"/>
        </w:rPr>
        <w:t>Apps</w:t>
      </w:r>
    </w:p>
    <w:p w14:paraId="614F0841">
      <w:pPr>
        <w:pStyle w:val="9"/>
        <w:spacing w:before="139" w:line="360" w:lineRule="auto"/>
        <w:ind w:left="1121" w:right="771"/>
        <w:jc w:val="both"/>
      </w:pPr>
      <w:r>
        <w:rPr>
          <w:lang w:val="en-US" w:eastAsia="zh-CN"/>
        </w:rPr>
        <w:t>Several mental health applications provide services for phobia management, including relaxation exercises, exposure therapy assistance, and symptom tracking. Some may include educational content or allow users to measure their anxiety levels, so functioning as additional tools for phobia self-management.</w:t>
      </w:r>
      <w:r>
        <w:rPr>
          <w:lang w:val="en-US" w:eastAsia="zh-CN"/>
        </w:rPr>
        <w:br w:type="textWrapping"/>
      </w:r>
    </w:p>
    <w:p w14:paraId="33D5F8F5">
      <w:pPr>
        <w:spacing w:after="0" w:line="360" w:lineRule="auto"/>
        <w:jc w:val="both"/>
        <w:sectPr>
          <w:pgSz w:w="11910" w:h="16840"/>
          <w:pgMar w:top="1620" w:right="360" w:bottom="1240" w:left="1300" w:header="0" w:footer="1042" w:gutter="0"/>
          <w:cols w:space="720" w:num="1"/>
        </w:sectPr>
      </w:pPr>
    </w:p>
    <w:p w14:paraId="2638A5B6">
      <w:pPr>
        <w:pStyle w:val="4"/>
        <w:numPr>
          <w:ilvl w:val="0"/>
          <w:numId w:val="0"/>
        </w:numPr>
        <w:tabs>
          <w:tab w:val="left" w:pos="823"/>
        </w:tabs>
        <w:spacing w:before="63" w:after="0" w:line="240" w:lineRule="auto"/>
        <w:ind w:left="402" w:leftChars="0" w:right="0" w:rightChars="0"/>
        <w:jc w:val="left"/>
        <w:rPr>
          <w:spacing w:val="-11"/>
        </w:rPr>
      </w:pPr>
      <w:r>
        <w:rPr>
          <w:rFonts w:hint="default"/>
          <w:color w:val="4471C4"/>
          <w:lang w:val="en-IN"/>
        </w:rPr>
        <w:t xml:space="preserve">1.6 </w:t>
      </w:r>
      <w:r>
        <w:rPr>
          <w:color w:val="4471C4"/>
        </w:rPr>
        <w:t>Limitations</w:t>
      </w:r>
      <w:r>
        <w:rPr>
          <w:color w:val="4471C4"/>
          <w:spacing w:val="-11"/>
        </w:rPr>
        <w:t xml:space="preserve"> </w:t>
      </w:r>
      <w:r>
        <w:rPr>
          <w:color w:val="4471C4"/>
        </w:rPr>
        <w:t>of</w:t>
      </w:r>
      <w:r>
        <w:rPr>
          <w:color w:val="4471C4"/>
          <w:spacing w:val="-8"/>
        </w:rPr>
        <w:t xml:space="preserve"> </w:t>
      </w:r>
      <w:r>
        <w:rPr>
          <w:color w:val="4471C4"/>
        </w:rPr>
        <w:t>Existing</w:t>
      </w:r>
      <w:r>
        <w:rPr>
          <w:color w:val="4471C4"/>
          <w:spacing w:val="-6"/>
        </w:rPr>
        <w:t xml:space="preserve"> </w:t>
      </w:r>
      <w:r>
        <w:rPr>
          <w:color w:val="4471C4"/>
          <w:spacing w:val="-2"/>
        </w:rPr>
        <w:t>Systems</w:t>
      </w:r>
    </w:p>
    <w:p w14:paraId="763EE83D">
      <w:pPr>
        <w:pStyle w:val="4"/>
        <w:numPr>
          <w:ilvl w:val="0"/>
          <w:numId w:val="0"/>
        </w:numPr>
        <w:tabs>
          <w:tab w:val="left" w:pos="823"/>
        </w:tabs>
        <w:spacing w:before="63" w:after="0" w:line="360" w:lineRule="auto"/>
        <w:ind w:left="402" w:leftChars="0" w:right="0" w:rightChars="0"/>
        <w:jc w:val="left"/>
        <w:rPr>
          <w:b w:val="0"/>
          <w:bCs w:val="0"/>
          <w:sz w:val="24"/>
          <w:szCs w:val="24"/>
        </w:rPr>
      </w:pPr>
      <w:r>
        <w:rPr>
          <w:spacing w:val="-11"/>
          <w:lang w:val="en-US" w:eastAsia="zh-CN"/>
        </w:rPr>
        <w:br w:type="textWrapping"/>
      </w:r>
      <w:r>
        <w:rPr>
          <w:b w:val="0"/>
          <w:bCs w:val="0"/>
          <w:spacing w:val="-11"/>
          <w:sz w:val="24"/>
          <w:szCs w:val="24"/>
          <w:lang w:val="en-US" w:eastAsia="zh-CN"/>
        </w:rPr>
        <w:t>The healthcare landscape is continually changing, notably in mental health and phobia detection, thanks to advances in AI, tele</w:t>
      </w:r>
      <w:r>
        <w:rPr>
          <w:rFonts w:hint="default"/>
          <w:b w:val="0"/>
          <w:bCs w:val="0"/>
          <w:spacing w:val="-11"/>
          <w:sz w:val="24"/>
          <w:szCs w:val="24"/>
          <w:lang w:val="en-IN" w:eastAsia="zh-CN"/>
        </w:rPr>
        <w:t xml:space="preserve"> </w:t>
      </w:r>
      <w:r>
        <w:rPr>
          <w:b w:val="0"/>
          <w:bCs w:val="0"/>
          <w:spacing w:val="-11"/>
          <w:sz w:val="24"/>
          <w:szCs w:val="24"/>
          <w:lang w:val="en-US" w:eastAsia="zh-CN"/>
        </w:rPr>
        <w:t>health, and data protection. However, there are numerous limitations to current phobia diagnosing techniques. These problems must be considered while evaluating or designing new phobia detection techniques.</w:t>
      </w:r>
    </w:p>
    <w:p w14:paraId="2836F68C">
      <w:pPr>
        <w:pStyle w:val="5"/>
        <w:numPr>
          <w:ilvl w:val="0"/>
          <w:numId w:val="7"/>
        </w:numPr>
        <w:tabs>
          <w:tab w:val="left" w:pos="1121"/>
        </w:tabs>
        <w:spacing w:before="159" w:after="0" w:line="240" w:lineRule="auto"/>
        <w:ind w:right="0" w:rightChars="0"/>
        <w:jc w:val="both"/>
      </w:pPr>
      <w:r>
        <w:rPr>
          <w:rFonts w:hint="default"/>
          <w:lang w:val="en-IN"/>
        </w:rPr>
        <w:t xml:space="preserve"> D</w:t>
      </w:r>
      <w:r>
        <w:t>ependence</w:t>
      </w:r>
      <w:r>
        <w:rPr>
          <w:spacing w:val="-4"/>
        </w:rPr>
        <w:t xml:space="preserve"> </w:t>
      </w:r>
      <w:r>
        <w:t>on</w:t>
      </w:r>
      <w:r>
        <w:rPr>
          <w:spacing w:val="-2"/>
        </w:rPr>
        <w:t xml:space="preserve"> </w:t>
      </w:r>
      <w:r>
        <w:rPr>
          <w:lang w:val="en-US" w:eastAsia="zh-CN"/>
        </w:rPr>
        <w:t>Mental Health</w:t>
      </w:r>
      <w:r>
        <w:rPr>
          <w:rFonts w:hint="default"/>
          <w:lang w:val="en-IN" w:eastAsia="zh-CN"/>
        </w:rPr>
        <w:t xml:space="preserve"> </w:t>
      </w:r>
      <w:r>
        <w:rPr>
          <w:spacing w:val="-2"/>
        </w:rPr>
        <w:t>Expertise</w:t>
      </w:r>
    </w:p>
    <w:p w14:paraId="040C71FB">
      <w:pPr>
        <w:pStyle w:val="5"/>
        <w:numPr>
          <w:ilvl w:val="0"/>
          <w:numId w:val="0"/>
        </w:numPr>
        <w:tabs>
          <w:tab w:val="left" w:pos="1121"/>
        </w:tabs>
        <w:spacing w:before="159" w:after="0" w:line="360" w:lineRule="auto"/>
        <w:ind w:left="1122" w:leftChars="510" w:right="818" w:rightChars="372" w:firstLine="0" w:firstLineChars="0"/>
        <w:jc w:val="both"/>
      </w:pPr>
      <w:r>
        <w:rPr>
          <w:b w:val="0"/>
          <w:bCs w:val="0"/>
          <w:lang w:val="en-US" w:eastAsia="zh-CN"/>
        </w:rPr>
        <w:t>Current systems frequently rely on mental health professionals such as psychologists and psychiatrists to provide correct diagnoses. Diagnosing phobias usually necessitates in-depth patient interviews and psychometric testing, which can cause delays and subjective variances in diagnosis quality</w:t>
      </w:r>
      <w:r>
        <w:rPr>
          <w:rFonts w:hint="default"/>
          <w:b w:val="0"/>
          <w:bCs w:val="0"/>
          <w:lang w:val="en-IN" w:eastAsia="zh-CN"/>
        </w:rPr>
        <w:t>.</w:t>
      </w:r>
    </w:p>
    <w:p w14:paraId="35248378">
      <w:pPr>
        <w:pStyle w:val="5"/>
        <w:numPr>
          <w:ilvl w:val="0"/>
          <w:numId w:val="7"/>
        </w:numPr>
        <w:tabs>
          <w:tab w:val="left" w:pos="1121"/>
        </w:tabs>
        <w:spacing w:before="159" w:after="0" w:line="360" w:lineRule="auto"/>
        <w:ind w:left="1121" w:leftChars="0" w:right="818" w:rightChars="372" w:hanging="360" w:firstLineChars="0"/>
        <w:jc w:val="both"/>
        <w:rPr>
          <w:b w:val="0"/>
          <w:bCs w:val="0"/>
        </w:rPr>
      </w:pPr>
      <w:r>
        <w:t>Limited</w:t>
      </w:r>
      <w:r>
        <w:rPr>
          <w:spacing w:val="-2"/>
        </w:rPr>
        <w:t xml:space="preserve"> </w:t>
      </w:r>
      <w:r>
        <w:t>Access</w:t>
      </w:r>
      <w:r>
        <w:rPr>
          <w:spacing w:val="-2"/>
        </w:rPr>
        <w:t xml:space="preserve"> </w:t>
      </w:r>
      <w:r>
        <w:t>to</w:t>
      </w:r>
      <w:r>
        <w:rPr>
          <w:spacing w:val="-1"/>
        </w:rPr>
        <w:t xml:space="preserve"> </w:t>
      </w:r>
      <w:r>
        <w:rPr>
          <w:lang w:val="en-US" w:eastAsia="zh-CN"/>
        </w:rPr>
        <w:t>Mental Health Services.</w:t>
      </w:r>
      <w:r>
        <w:rPr>
          <w:lang w:val="en-US" w:eastAsia="zh-CN"/>
        </w:rPr>
        <w:br w:type="textWrapping"/>
      </w:r>
      <w:r>
        <w:t xml:space="preserve"> </w:t>
      </w:r>
      <w:r>
        <w:rPr>
          <w:b w:val="0"/>
          <w:bCs w:val="0"/>
          <w:lang w:val="en-US" w:eastAsia="zh-CN"/>
        </w:rPr>
        <w:t>Access to mental health specialists, particularly in rural or poor locations, is frequently limited. Tele</w:t>
      </w:r>
      <w:r>
        <w:rPr>
          <w:rFonts w:hint="default"/>
          <w:b w:val="0"/>
          <w:bCs w:val="0"/>
          <w:lang w:val="en-IN" w:eastAsia="zh-CN"/>
        </w:rPr>
        <w:t xml:space="preserve"> </w:t>
      </w:r>
      <w:r>
        <w:rPr>
          <w:b w:val="0"/>
          <w:bCs w:val="0"/>
          <w:lang w:val="en-US" w:eastAsia="zh-CN"/>
        </w:rPr>
        <w:t>medicine platforms can help, but a lack of infrastructure and internet connectivity continues to hinder service delivery, making it difficult for patients to receive timely phobia diagnosis and treatment.</w:t>
      </w:r>
    </w:p>
    <w:p w14:paraId="0B78147F">
      <w:pPr>
        <w:pStyle w:val="9"/>
        <w:spacing w:line="360" w:lineRule="auto"/>
        <w:ind w:left="1121" w:right="776"/>
        <w:jc w:val="both"/>
      </w:pPr>
    </w:p>
    <w:p w14:paraId="6E15C5C8">
      <w:pPr>
        <w:pStyle w:val="5"/>
        <w:numPr>
          <w:ilvl w:val="0"/>
          <w:numId w:val="7"/>
        </w:numPr>
        <w:tabs>
          <w:tab w:val="left" w:pos="1121"/>
        </w:tabs>
        <w:spacing w:before="160" w:after="0" w:line="240" w:lineRule="auto"/>
        <w:ind w:left="1121" w:leftChars="0" w:right="0" w:rightChars="0" w:hanging="360" w:firstLineChars="0"/>
        <w:jc w:val="both"/>
      </w:pPr>
      <w:r>
        <w:t>Data</w:t>
      </w:r>
      <w:r>
        <w:rPr>
          <w:spacing w:val="-2"/>
        </w:rPr>
        <w:t xml:space="preserve"> </w:t>
      </w:r>
      <w:r>
        <w:t>Privacy</w:t>
      </w:r>
      <w:r>
        <w:rPr>
          <w:spacing w:val="-1"/>
        </w:rPr>
        <w:t xml:space="preserve"> </w:t>
      </w:r>
      <w:r>
        <w:t>and Security</w:t>
      </w:r>
      <w:r>
        <w:rPr>
          <w:spacing w:val="-1"/>
        </w:rPr>
        <w:t xml:space="preserve"> </w:t>
      </w:r>
      <w:r>
        <w:rPr>
          <w:spacing w:val="-2"/>
        </w:rPr>
        <w:t>Concerns</w:t>
      </w:r>
    </w:p>
    <w:p w14:paraId="6A9CA9EC">
      <w:pPr>
        <w:pStyle w:val="9"/>
        <w:spacing w:before="22"/>
        <w:rPr>
          <w:b/>
        </w:rPr>
      </w:pPr>
    </w:p>
    <w:p w14:paraId="78E8D0D9">
      <w:pPr>
        <w:pStyle w:val="9"/>
        <w:spacing w:line="360" w:lineRule="auto"/>
        <w:ind w:left="1121" w:right="776"/>
        <w:jc w:val="both"/>
        <w:rPr>
          <w:rFonts w:hint="default"/>
          <w:lang w:val="en-IN"/>
        </w:rPr>
      </w:pPr>
      <w:r>
        <w:rPr>
          <w:rFonts w:hint="default"/>
          <w:lang w:val="en-IN" w:eastAsia="zh-CN"/>
        </w:rPr>
        <w:t>Phobia diagnosis and therapy require sensitive psychological data. Ensuring the security and privacy of personal mental health information on platforms such as Electronic Health Records (EHRs) and tele therapy services is critical, and any compromise can have serious ramifications for individuals.</w:t>
      </w:r>
    </w:p>
    <w:p w14:paraId="18A866A1">
      <w:pPr>
        <w:pStyle w:val="9"/>
        <w:spacing w:line="360" w:lineRule="auto"/>
        <w:ind w:left="1121" w:right="776"/>
        <w:jc w:val="both"/>
        <w:rPr>
          <w:rFonts w:hint="default"/>
          <w:lang w:val="en-IN"/>
        </w:rPr>
      </w:pPr>
    </w:p>
    <w:p w14:paraId="1782BD91">
      <w:pPr>
        <w:pStyle w:val="5"/>
        <w:numPr>
          <w:ilvl w:val="0"/>
          <w:numId w:val="7"/>
        </w:numPr>
        <w:tabs>
          <w:tab w:val="left" w:pos="1121"/>
        </w:tabs>
        <w:spacing w:before="160" w:after="0" w:line="240" w:lineRule="auto"/>
        <w:ind w:left="1121" w:leftChars="0" w:right="0" w:rightChars="0" w:hanging="360" w:firstLineChars="0"/>
        <w:jc w:val="both"/>
      </w:pPr>
      <w:r>
        <w:t>Interoperability</w:t>
      </w:r>
      <w:r>
        <w:rPr>
          <w:spacing w:val="-5"/>
        </w:rPr>
        <w:t xml:space="preserve"> </w:t>
      </w:r>
      <w:r>
        <w:rPr>
          <w:spacing w:val="-2"/>
        </w:rPr>
        <w:t>Issues</w:t>
      </w:r>
    </w:p>
    <w:p w14:paraId="31E7D14A">
      <w:pPr>
        <w:pStyle w:val="9"/>
        <w:spacing w:before="21"/>
        <w:rPr>
          <w:b/>
        </w:rPr>
      </w:pPr>
    </w:p>
    <w:p w14:paraId="47962AA2">
      <w:pPr>
        <w:pStyle w:val="9"/>
        <w:spacing w:line="360" w:lineRule="auto"/>
        <w:ind w:left="1121" w:right="776"/>
        <w:jc w:val="both"/>
      </w:pPr>
      <w:r>
        <w:rPr>
          <w:rFonts w:hint="default"/>
          <w:lang w:val="en-IN" w:eastAsia="zh-CN"/>
        </w:rPr>
        <w:t>T</w:t>
      </w:r>
      <w:r>
        <w:rPr>
          <w:lang w:val="en-US" w:eastAsia="zh-CN"/>
        </w:rPr>
        <w:t>he absence of standardized systems across different mental health platforms can impede collaboration and information sharing among healthcare professionals. This fragmentation has an impact on the continuity of mental health care and might cause delays in treatment for phobia cases that require coordination among multiple professionals.</w:t>
      </w:r>
    </w:p>
    <w:p w14:paraId="220707F2">
      <w:pPr>
        <w:pStyle w:val="9"/>
        <w:spacing w:line="360" w:lineRule="auto"/>
        <w:ind w:left="1121" w:right="776"/>
        <w:jc w:val="both"/>
      </w:pPr>
    </w:p>
    <w:p w14:paraId="1CCD263B">
      <w:pPr>
        <w:pStyle w:val="9"/>
        <w:spacing w:line="360" w:lineRule="auto"/>
        <w:ind w:left="1121" w:right="776"/>
        <w:jc w:val="both"/>
      </w:pPr>
    </w:p>
    <w:p w14:paraId="0AC5A39E">
      <w:pPr>
        <w:pStyle w:val="5"/>
        <w:numPr>
          <w:ilvl w:val="0"/>
          <w:numId w:val="7"/>
        </w:numPr>
        <w:tabs>
          <w:tab w:val="left" w:pos="1121"/>
        </w:tabs>
        <w:spacing w:before="161" w:after="0" w:line="240" w:lineRule="auto"/>
        <w:ind w:left="1121" w:leftChars="0" w:right="0" w:rightChars="0" w:hanging="360" w:firstLineChars="0"/>
        <w:jc w:val="both"/>
      </w:pPr>
      <w:r>
        <w:t>Accuracy</w:t>
      </w:r>
      <w:r>
        <w:rPr>
          <w:spacing w:val="-2"/>
        </w:rPr>
        <w:t xml:space="preserve"> </w:t>
      </w:r>
      <w:r>
        <w:t>of</w:t>
      </w:r>
      <w:r>
        <w:rPr>
          <w:spacing w:val="-2"/>
        </w:rPr>
        <w:t xml:space="preserve"> </w:t>
      </w:r>
      <w:r>
        <w:t>AI</w:t>
      </w:r>
      <w:r>
        <w:rPr>
          <w:spacing w:val="-1"/>
        </w:rPr>
        <w:t xml:space="preserve"> </w:t>
      </w:r>
      <w:r>
        <w:rPr>
          <w:spacing w:val="-2"/>
        </w:rPr>
        <w:t>Models</w:t>
      </w:r>
    </w:p>
    <w:p w14:paraId="3361AF11">
      <w:pPr>
        <w:pStyle w:val="9"/>
        <w:spacing w:before="21"/>
        <w:rPr>
          <w:b/>
        </w:rPr>
      </w:pPr>
    </w:p>
    <w:p w14:paraId="4B6761C5">
      <w:pPr>
        <w:pStyle w:val="5"/>
        <w:numPr>
          <w:ilvl w:val="0"/>
          <w:numId w:val="0"/>
        </w:numPr>
        <w:tabs>
          <w:tab w:val="left" w:pos="1121"/>
        </w:tabs>
        <w:spacing w:before="62" w:after="0" w:line="360" w:lineRule="auto"/>
        <w:ind w:left="1100" w:leftChars="500" w:right="880" w:rightChars="400" w:firstLine="0" w:firstLineChars="0"/>
        <w:jc w:val="both"/>
        <w:rPr>
          <w:b w:val="0"/>
          <w:bCs w:val="0"/>
        </w:rPr>
      </w:pPr>
      <w:r>
        <w:rPr>
          <w:b w:val="0"/>
          <w:bCs w:val="0"/>
        </w:rPr>
        <w:t>AI-</w:t>
      </w:r>
      <w:r>
        <w:rPr>
          <w:b w:val="0"/>
          <w:bCs w:val="0"/>
          <w:lang w:val="en-US" w:eastAsia="zh-CN"/>
        </w:rPr>
        <w:t>Artificial intelligence-based phobia detection systems are still in their early stages of development. While substantial progress has been achieved in detecting anxiety disorders by natural language processing and behavior analysis, these models are inaccurate due to the subjective and highly individualized character of phobia symptoms.</w:t>
      </w:r>
    </w:p>
    <w:p w14:paraId="17A4A9D2">
      <w:pPr>
        <w:pStyle w:val="5"/>
        <w:numPr>
          <w:ilvl w:val="0"/>
          <w:numId w:val="7"/>
        </w:numPr>
        <w:tabs>
          <w:tab w:val="left" w:pos="1121"/>
        </w:tabs>
        <w:spacing w:before="62" w:after="0" w:line="240" w:lineRule="auto"/>
        <w:ind w:left="1121" w:leftChars="0" w:right="0" w:rightChars="0" w:hanging="360" w:firstLineChars="0"/>
        <w:jc w:val="both"/>
      </w:pPr>
      <w:r>
        <w:t>Lack</w:t>
      </w:r>
      <w:r>
        <w:rPr>
          <w:spacing w:val="-1"/>
        </w:rPr>
        <w:t xml:space="preserve"> </w:t>
      </w:r>
      <w:r>
        <w:t xml:space="preserve">of </w:t>
      </w:r>
      <w:r>
        <w:rPr>
          <w:spacing w:val="-2"/>
        </w:rPr>
        <w:t>Personalization</w:t>
      </w:r>
    </w:p>
    <w:p w14:paraId="305E0B84">
      <w:pPr>
        <w:pStyle w:val="9"/>
        <w:spacing w:before="22"/>
        <w:rPr>
          <w:b/>
        </w:rPr>
      </w:pPr>
    </w:p>
    <w:p w14:paraId="03C546A1">
      <w:pPr>
        <w:pStyle w:val="9"/>
        <w:spacing w:line="360" w:lineRule="auto"/>
        <w:ind w:left="1121" w:right="777"/>
        <w:jc w:val="both"/>
      </w:pPr>
      <w:r>
        <w:rPr>
          <w:lang w:val="en-US" w:eastAsia="zh-CN"/>
        </w:rPr>
        <w:t>Many existing phobia diagnostic methods offer generalist assessments rather than tailored evaluations based on a person's specific mental health history or triggers. This lack of customisation can result in insufficient or unsuccessful phobia treatment plans.</w:t>
      </w:r>
    </w:p>
    <w:p w14:paraId="140392C9">
      <w:pPr>
        <w:pStyle w:val="9"/>
        <w:spacing w:line="360" w:lineRule="auto"/>
        <w:ind w:left="1121" w:right="777"/>
        <w:jc w:val="both"/>
      </w:pPr>
    </w:p>
    <w:p w14:paraId="742F134D">
      <w:pPr>
        <w:pStyle w:val="5"/>
        <w:numPr>
          <w:ilvl w:val="2"/>
          <w:numId w:val="4"/>
        </w:numPr>
        <w:tabs>
          <w:tab w:val="left" w:pos="1121"/>
        </w:tabs>
        <w:spacing w:before="160" w:after="0" w:line="240" w:lineRule="auto"/>
        <w:ind w:left="1121" w:right="0" w:hanging="360"/>
        <w:jc w:val="both"/>
      </w:pPr>
      <w:r>
        <w:t>Resource</w:t>
      </w:r>
      <w:r>
        <w:rPr>
          <w:spacing w:val="-3"/>
        </w:rPr>
        <w:t xml:space="preserve"> </w:t>
      </w:r>
      <w:r>
        <w:rPr>
          <w:spacing w:val="-2"/>
        </w:rPr>
        <w:t>Constraints</w:t>
      </w:r>
    </w:p>
    <w:p w14:paraId="23F603DC">
      <w:pPr>
        <w:pStyle w:val="9"/>
        <w:spacing w:before="21"/>
        <w:rPr>
          <w:b/>
        </w:rPr>
      </w:pPr>
    </w:p>
    <w:p w14:paraId="5955CB93">
      <w:pPr>
        <w:pStyle w:val="9"/>
        <w:spacing w:line="360" w:lineRule="auto"/>
        <w:ind w:left="1121" w:right="772"/>
        <w:jc w:val="both"/>
      </w:pPr>
      <w:r>
        <w:rPr>
          <w:lang w:val="en-US" w:eastAsia="zh-CN"/>
        </w:rPr>
        <w:t>In</w:t>
      </w:r>
      <w:r>
        <w:rPr>
          <w:rFonts w:hint="default"/>
          <w:lang w:val="en-IN" w:eastAsia="zh-CN"/>
        </w:rPr>
        <w:t xml:space="preserve"> </w:t>
      </w:r>
      <w:r>
        <w:rPr>
          <w:lang w:val="en-US" w:eastAsia="zh-CN"/>
        </w:rPr>
        <w:t>resource-constrained countries, access to mental health experts and modern diagnostic techniques like cognitive exams and psychometric evaluations is limited. This constraint affects the accuracy and speed of phobia detection and management.</w:t>
      </w:r>
    </w:p>
    <w:p w14:paraId="4C8D844C">
      <w:pPr>
        <w:pStyle w:val="9"/>
        <w:spacing w:line="360" w:lineRule="auto"/>
        <w:ind w:left="1121" w:right="772"/>
        <w:jc w:val="both"/>
      </w:pPr>
    </w:p>
    <w:p w14:paraId="193DDF59">
      <w:pPr>
        <w:pStyle w:val="5"/>
        <w:numPr>
          <w:ilvl w:val="2"/>
          <w:numId w:val="4"/>
        </w:numPr>
        <w:tabs>
          <w:tab w:val="left" w:pos="1121"/>
        </w:tabs>
        <w:spacing w:before="161" w:after="0" w:line="240" w:lineRule="auto"/>
        <w:ind w:left="1121" w:right="0" w:hanging="360"/>
        <w:jc w:val="both"/>
      </w:pPr>
      <w:r>
        <w:t>Patient</w:t>
      </w:r>
      <w:r>
        <w:rPr>
          <w:spacing w:val="-1"/>
        </w:rPr>
        <w:t xml:space="preserve"> </w:t>
      </w:r>
      <w:r>
        <w:rPr>
          <w:spacing w:val="-2"/>
        </w:rPr>
        <w:t>Engagement</w:t>
      </w:r>
    </w:p>
    <w:p w14:paraId="7E340A6E">
      <w:pPr>
        <w:pStyle w:val="9"/>
        <w:spacing w:before="21"/>
        <w:rPr>
          <w:b/>
        </w:rPr>
      </w:pPr>
    </w:p>
    <w:p w14:paraId="28DC718C">
      <w:pPr>
        <w:pStyle w:val="9"/>
        <w:spacing w:line="360" w:lineRule="auto"/>
        <w:ind w:left="1121" w:right="774"/>
        <w:jc w:val="both"/>
      </w:pPr>
      <w:r>
        <w:rPr>
          <w:lang w:val="en-US" w:eastAsia="zh-CN"/>
        </w:rPr>
        <w:t>Many mental health apps or platforms that assist patients track symptoms or manage their phobias struggle to maintain long-term user engagement. It is still difficult to encourage patients to use self-assessment tools or participate in online therapy programs on a frequent basis.</w:t>
      </w:r>
    </w:p>
    <w:p w14:paraId="43428570">
      <w:pPr>
        <w:pStyle w:val="9"/>
        <w:spacing w:line="360" w:lineRule="auto"/>
        <w:ind w:left="1121" w:right="774"/>
        <w:jc w:val="both"/>
      </w:pPr>
    </w:p>
    <w:p w14:paraId="3755ED12">
      <w:pPr>
        <w:pStyle w:val="5"/>
        <w:numPr>
          <w:ilvl w:val="2"/>
          <w:numId w:val="4"/>
        </w:numPr>
        <w:tabs>
          <w:tab w:val="left" w:pos="1121"/>
        </w:tabs>
        <w:spacing w:before="162" w:after="0" w:line="240" w:lineRule="auto"/>
        <w:ind w:left="1121" w:right="0" w:hanging="360"/>
        <w:jc w:val="both"/>
      </w:pPr>
      <w:r>
        <w:t>Research</w:t>
      </w:r>
      <w:r>
        <w:rPr>
          <w:spacing w:val="-1"/>
        </w:rPr>
        <w:t xml:space="preserve"> </w:t>
      </w:r>
      <w:r>
        <w:t>and</w:t>
      </w:r>
      <w:r>
        <w:rPr>
          <w:spacing w:val="-1"/>
        </w:rPr>
        <w:t xml:space="preserve"> </w:t>
      </w:r>
      <w:r>
        <w:t>Clinical</w:t>
      </w:r>
      <w:r>
        <w:rPr>
          <w:spacing w:val="-3"/>
        </w:rPr>
        <w:t xml:space="preserve"> </w:t>
      </w:r>
      <w:r>
        <w:rPr>
          <w:spacing w:val="-2"/>
        </w:rPr>
        <w:t>Validation</w:t>
      </w:r>
    </w:p>
    <w:p w14:paraId="7AAF5BEE">
      <w:pPr>
        <w:pStyle w:val="9"/>
        <w:spacing w:before="22"/>
        <w:rPr>
          <w:b/>
        </w:rPr>
      </w:pPr>
    </w:p>
    <w:p w14:paraId="27AB3509">
      <w:pPr>
        <w:pStyle w:val="5"/>
        <w:numPr>
          <w:ilvl w:val="0"/>
          <w:numId w:val="0"/>
        </w:numPr>
        <w:tabs>
          <w:tab w:val="left" w:pos="1121"/>
        </w:tabs>
        <w:spacing w:before="159" w:after="0" w:line="360" w:lineRule="auto"/>
        <w:ind w:left="1100" w:leftChars="500" w:right="829" w:rightChars="377" w:firstLine="0" w:firstLineChars="0"/>
        <w:jc w:val="both"/>
        <w:rPr>
          <w:b w:val="0"/>
          <w:bCs w:val="0"/>
          <w:spacing w:val="-4"/>
          <w:lang w:val="en-US" w:eastAsia="zh-CN"/>
        </w:rPr>
      </w:pPr>
      <w:r>
        <w:rPr>
          <w:b w:val="0"/>
          <w:bCs w:val="0"/>
          <w:spacing w:val="-4"/>
          <w:lang w:val="en-US" w:eastAsia="zh-CN"/>
        </w:rPr>
        <w:t>Many of the current phobia detection techniques or technologies are experimental or at the prototype stage, with limited clinical validation. Their effectiveness and accuracy cannot be fully demonstrated without thorough real-world testing, limiting their adoption into mainstream mental healthcare.</w:t>
      </w:r>
    </w:p>
    <w:p w14:paraId="0DAF96C9">
      <w:pPr>
        <w:pStyle w:val="5"/>
        <w:numPr>
          <w:ilvl w:val="0"/>
          <w:numId w:val="0"/>
        </w:numPr>
        <w:tabs>
          <w:tab w:val="left" w:pos="1121"/>
        </w:tabs>
        <w:spacing w:before="159" w:after="0" w:line="360" w:lineRule="auto"/>
        <w:ind w:left="1100" w:leftChars="500" w:right="829" w:rightChars="377" w:firstLine="0" w:firstLineChars="0"/>
        <w:jc w:val="both"/>
        <w:rPr>
          <w:b w:val="0"/>
          <w:bCs w:val="0"/>
          <w:spacing w:val="-4"/>
          <w:lang w:val="en-US" w:eastAsia="zh-CN"/>
        </w:rPr>
      </w:pPr>
    </w:p>
    <w:p w14:paraId="72A5BE8E">
      <w:pPr>
        <w:pStyle w:val="5"/>
        <w:numPr>
          <w:ilvl w:val="0"/>
          <w:numId w:val="0"/>
        </w:numPr>
        <w:tabs>
          <w:tab w:val="left" w:pos="1121"/>
        </w:tabs>
        <w:spacing w:before="159" w:after="0" w:line="360" w:lineRule="auto"/>
        <w:ind w:left="1100" w:leftChars="500" w:right="829" w:rightChars="377" w:firstLine="0" w:firstLineChars="0"/>
        <w:jc w:val="both"/>
        <w:rPr>
          <w:b w:val="0"/>
          <w:bCs w:val="0"/>
          <w:spacing w:val="-4"/>
          <w:lang w:val="en-US" w:eastAsia="zh-CN"/>
        </w:rPr>
      </w:pPr>
    </w:p>
    <w:p w14:paraId="544F9380">
      <w:pPr>
        <w:pStyle w:val="5"/>
        <w:numPr>
          <w:ilvl w:val="0"/>
          <w:numId w:val="0"/>
        </w:numPr>
        <w:tabs>
          <w:tab w:val="left" w:pos="1121"/>
        </w:tabs>
        <w:spacing w:before="159" w:after="0" w:line="360" w:lineRule="auto"/>
        <w:ind w:left="1100" w:leftChars="500" w:right="829" w:rightChars="377" w:firstLine="0" w:firstLineChars="0"/>
        <w:jc w:val="both"/>
        <w:rPr>
          <w:b w:val="0"/>
          <w:bCs w:val="0"/>
          <w:spacing w:val="-4"/>
          <w:lang w:val="en-US" w:eastAsia="zh-CN"/>
        </w:rPr>
      </w:pPr>
    </w:p>
    <w:p w14:paraId="3AF6D11B">
      <w:pPr>
        <w:pStyle w:val="5"/>
        <w:numPr>
          <w:ilvl w:val="2"/>
          <w:numId w:val="4"/>
        </w:numPr>
        <w:tabs>
          <w:tab w:val="left" w:pos="1121"/>
        </w:tabs>
        <w:spacing w:before="159" w:after="0" w:line="240" w:lineRule="auto"/>
        <w:ind w:left="1121" w:right="0" w:hanging="360"/>
        <w:jc w:val="both"/>
      </w:pPr>
      <w:r>
        <w:t>Regulatory</w:t>
      </w:r>
      <w:r>
        <w:rPr>
          <w:spacing w:val="-2"/>
        </w:rPr>
        <w:t xml:space="preserve"> </w:t>
      </w:r>
      <w:r>
        <w:t>and</w:t>
      </w:r>
      <w:r>
        <w:rPr>
          <w:spacing w:val="-1"/>
        </w:rPr>
        <w:t xml:space="preserve"> </w:t>
      </w:r>
      <w:r>
        <w:t>Ethical</w:t>
      </w:r>
      <w:r>
        <w:rPr>
          <w:spacing w:val="-1"/>
        </w:rPr>
        <w:t xml:space="preserve"> </w:t>
      </w:r>
      <w:r>
        <w:rPr>
          <w:spacing w:val="-2"/>
        </w:rPr>
        <w:t>Challenges</w:t>
      </w:r>
    </w:p>
    <w:p w14:paraId="351046C6">
      <w:pPr>
        <w:pStyle w:val="9"/>
        <w:spacing w:before="24"/>
        <w:rPr>
          <w:b/>
        </w:rPr>
      </w:pPr>
    </w:p>
    <w:p w14:paraId="6FE1D395">
      <w:pPr>
        <w:pStyle w:val="4"/>
        <w:numPr>
          <w:ilvl w:val="0"/>
          <w:numId w:val="0"/>
        </w:numPr>
        <w:tabs>
          <w:tab w:val="left" w:pos="820"/>
        </w:tabs>
        <w:spacing w:before="63" w:after="0" w:line="360" w:lineRule="auto"/>
        <w:ind w:left="1100" w:leftChars="0" w:right="880" w:rightChars="0" w:firstLine="0" w:firstLineChars="0"/>
        <w:jc w:val="left"/>
        <w:rPr>
          <w:lang w:val="en-US" w:eastAsia="zh-CN"/>
        </w:rPr>
      </w:pPr>
      <w:r>
        <w:rPr>
          <w:b w:val="0"/>
          <w:bCs w:val="0"/>
          <w:sz w:val="24"/>
          <w:szCs w:val="24"/>
        </w:rPr>
        <w:t xml:space="preserve">Compliance </w:t>
      </w:r>
      <w:r>
        <w:rPr>
          <w:b w:val="0"/>
          <w:bCs w:val="0"/>
          <w:sz w:val="24"/>
          <w:szCs w:val="24"/>
          <w:lang w:val="en-US" w:eastAsia="zh-CN"/>
        </w:rPr>
        <w:t>Compliance with mental health standards, ethical concerns about patient permission, and the handling of sensitive data all pose substantial problems. Variability in regulatory norms among regions may impede the use of digital technologies for phobia diagnosis and therapy</w:t>
      </w:r>
      <w:r>
        <w:rPr>
          <w:lang w:val="en-US" w:eastAsia="zh-CN"/>
        </w:rPr>
        <w:t>.</w:t>
      </w:r>
    </w:p>
    <w:p w14:paraId="0E08B021">
      <w:pPr>
        <w:pStyle w:val="4"/>
        <w:numPr>
          <w:ilvl w:val="0"/>
          <w:numId w:val="0"/>
        </w:numPr>
        <w:tabs>
          <w:tab w:val="left" w:pos="820"/>
        </w:tabs>
        <w:spacing w:before="63" w:after="0" w:line="360" w:lineRule="auto"/>
        <w:ind w:left="1100" w:leftChars="0" w:right="880" w:rightChars="0" w:firstLine="0" w:firstLineChars="0"/>
        <w:jc w:val="left"/>
        <w:rPr>
          <w:lang w:val="en-US" w:eastAsia="zh-CN"/>
        </w:rPr>
      </w:pPr>
    </w:p>
    <w:p w14:paraId="1B025E36">
      <w:pPr>
        <w:pStyle w:val="4"/>
        <w:numPr>
          <w:ilvl w:val="0"/>
          <w:numId w:val="0"/>
        </w:numPr>
        <w:tabs>
          <w:tab w:val="left" w:pos="820"/>
        </w:tabs>
        <w:spacing w:before="63" w:after="0" w:line="360" w:lineRule="auto"/>
        <w:ind w:left="1100" w:leftChars="0" w:right="880" w:rightChars="0" w:firstLine="0" w:firstLineChars="0"/>
        <w:jc w:val="left"/>
        <w:rPr>
          <w:lang w:val="en-US" w:eastAsia="zh-CN"/>
        </w:rPr>
      </w:pPr>
    </w:p>
    <w:p w14:paraId="70C96A66">
      <w:pPr>
        <w:pStyle w:val="4"/>
        <w:numPr>
          <w:ilvl w:val="0"/>
          <w:numId w:val="0"/>
        </w:numPr>
        <w:tabs>
          <w:tab w:val="left" w:pos="820"/>
        </w:tabs>
        <w:spacing w:before="63" w:after="0" w:line="240" w:lineRule="auto"/>
        <w:ind w:left="402" w:leftChars="0" w:right="0" w:rightChars="0"/>
        <w:jc w:val="left"/>
      </w:pPr>
      <w:r>
        <w:rPr>
          <w:rFonts w:hint="default"/>
          <w:color w:val="4471C4"/>
          <w:lang w:val="en-IN"/>
        </w:rPr>
        <w:t xml:space="preserve">1.7 </w:t>
      </w:r>
      <w:r>
        <w:rPr>
          <w:color w:val="4471C4"/>
        </w:rPr>
        <w:t>Proposed</w:t>
      </w:r>
      <w:r>
        <w:rPr>
          <w:color w:val="4471C4"/>
          <w:spacing w:val="-5"/>
        </w:rPr>
        <w:t xml:space="preserve"> </w:t>
      </w:r>
      <w:r>
        <w:rPr>
          <w:color w:val="4471C4"/>
          <w:spacing w:val="-2"/>
        </w:rPr>
        <w:t>System</w:t>
      </w:r>
    </w:p>
    <w:p w14:paraId="07648589">
      <w:pPr>
        <w:pStyle w:val="9"/>
        <w:spacing w:line="360" w:lineRule="auto"/>
        <w:ind w:left="821" w:leftChars="373" w:right="959" w:rightChars="436" w:firstLine="0" w:firstLineChars="0"/>
        <w:rPr>
          <w:rFonts w:hint="default"/>
        </w:rPr>
      </w:pPr>
    </w:p>
    <w:p w14:paraId="171B2997">
      <w:pPr>
        <w:pStyle w:val="9"/>
        <w:spacing w:line="360" w:lineRule="auto"/>
        <w:ind w:left="821" w:leftChars="373" w:right="959" w:rightChars="436" w:firstLine="0" w:firstLineChars="0"/>
        <w:rPr>
          <w:rFonts w:hint="default"/>
        </w:rPr>
      </w:pPr>
      <w:r>
        <w:rPr>
          <w:rFonts w:hint="default"/>
        </w:rPr>
        <w:t xml:space="preserve">The proposed system aims to transform phobia detection and treatment through a web-based platform that leverages advanced machine learning and AI. The system engages users with personalized questions to assess their fears, categorizing phobias such as social phobia, acrophobia, and claustrophobia. Using machine learning algorithms, it accurately diagnoses the phobia based on user responses and provides tailored daily instructions and coping strategies. The platform adapts its recommendations dynamically, tracking user progress over time. To ensure a holistic approach, the system integrates professional mental health support by connecting users with psychiatrists, psychologists, and motivational speakers for online consultations and therapy sessions. </w:t>
      </w:r>
    </w:p>
    <w:p w14:paraId="4AB7BF39">
      <w:pPr>
        <w:pStyle w:val="9"/>
        <w:spacing w:line="360" w:lineRule="auto"/>
        <w:ind w:left="821" w:leftChars="373" w:right="959" w:rightChars="436" w:firstLine="1560" w:firstLineChars="650"/>
      </w:pPr>
      <w:r>
        <w:rPr>
          <w:rFonts w:hint="default"/>
        </w:rPr>
        <w:t>This seamless combination of AI-driven diagnosis and human intervention ensures effective treatment, even for severe cases. The platform prioritizes user privacy, employing strong data encryption and security protocols to safeguard sensitive mental health information. User engagement is maintained through progress tracking, motivational messages, and interactive mental health tips. By making mental health care more accessible, personalized, and engaging, the system aims to empower individuals to overcome their phobias and improve their overall mental well-being, providing them with the necessary tools and support for a fulfilling life.</w:t>
      </w:r>
    </w:p>
    <w:p w14:paraId="6DB1E1A7">
      <w:pPr>
        <w:pStyle w:val="9"/>
        <w:spacing w:before="253"/>
      </w:pPr>
    </w:p>
    <w:p w14:paraId="5AAD3E2B">
      <w:pPr>
        <w:pStyle w:val="9"/>
        <w:spacing w:before="253"/>
      </w:pPr>
    </w:p>
    <w:p w14:paraId="7921ACDE">
      <w:pPr>
        <w:pStyle w:val="9"/>
        <w:spacing w:before="253"/>
      </w:pPr>
    </w:p>
    <w:p w14:paraId="4998DCC0">
      <w:pPr>
        <w:pStyle w:val="9"/>
        <w:spacing w:before="253"/>
      </w:pPr>
    </w:p>
    <w:p w14:paraId="3E8412DB">
      <w:pPr>
        <w:pStyle w:val="9"/>
        <w:spacing w:before="253"/>
      </w:pPr>
    </w:p>
    <w:p w14:paraId="6CA49F90">
      <w:pPr>
        <w:pStyle w:val="9"/>
        <w:spacing w:before="253"/>
      </w:pPr>
    </w:p>
    <w:p w14:paraId="2375C9BE">
      <w:pPr>
        <w:pStyle w:val="4"/>
        <w:numPr>
          <w:ilvl w:val="0"/>
          <w:numId w:val="0"/>
        </w:numPr>
        <w:tabs>
          <w:tab w:val="left" w:pos="820"/>
        </w:tabs>
        <w:spacing w:before="0" w:after="0" w:line="240" w:lineRule="auto"/>
        <w:ind w:left="402" w:leftChars="0" w:right="0" w:rightChars="0"/>
        <w:jc w:val="left"/>
      </w:pPr>
      <w:r>
        <w:rPr>
          <w:rFonts w:hint="default"/>
          <w:color w:val="4471C4"/>
          <w:lang w:val="en-IN"/>
        </w:rPr>
        <w:t xml:space="preserve">1.8 </w:t>
      </w:r>
      <w:r>
        <w:rPr>
          <w:color w:val="4471C4"/>
        </w:rPr>
        <w:t>Advantages</w:t>
      </w:r>
      <w:r>
        <w:rPr>
          <w:color w:val="4471C4"/>
          <w:spacing w:val="-7"/>
        </w:rPr>
        <w:t xml:space="preserve"> </w:t>
      </w:r>
      <w:r>
        <w:rPr>
          <w:color w:val="4471C4"/>
        </w:rPr>
        <w:t>of</w:t>
      </w:r>
      <w:r>
        <w:rPr>
          <w:color w:val="4471C4"/>
          <w:spacing w:val="-9"/>
        </w:rPr>
        <w:t xml:space="preserve"> </w:t>
      </w:r>
      <w:r>
        <w:rPr>
          <w:color w:val="4471C4"/>
        </w:rPr>
        <w:t>Proposed</w:t>
      </w:r>
      <w:r>
        <w:rPr>
          <w:color w:val="4471C4"/>
          <w:spacing w:val="-5"/>
        </w:rPr>
        <w:t xml:space="preserve"> </w:t>
      </w:r>
      <w:r>
        <w:rPr>
          <w:color w:val="4471C4"/>
          <w:spacing w:val="-2"/>
        </w:rPr>
        <w:t>System</w:t>
      </w:r>
    </w:p>
    <w:p w14:paraId="24D4DDEA">
      <w:pPr>
        <w:spacing w:before="320"/>
        <w:ind w:left="0" w:right="372" w:firstLine="0"/>
        <w:jc w:val="center"/>
        <w:rPr>
          <w:b/>
          <w:sz w:val="24"/>
        </w:rPr>
      </w:pPr>
      <w:r>
        <w:rPr>
          <w:b/>
          <w:sz w:val="24"/>
        </w:rPr>
        <w:t>Table</w:t>
      </w:r>
      <w:r>
        <w:rPr>
          <w:b/>
          <w:spacing w:val="-1"/>
          <w:sz w:val="24"/>
        </w:rPr>
        <w:t xml:space="preserve"> </w:t>
      </w:r>
      <w:r>
        <w:rPr>
          <w:b/>
          <w:sz w:val="24"/>
        </w:rPr>
        <w:t>1.8.1</w:t>
      </w:r>
      <w:r>
        <w:rPr>
          <w:b/>
          <w:spacing w:val="-1"/>
          <w:sz w:val="24"/>
        </w:rPr>
        <w:t xml:space="preserve"> </w:t>
      </w:r>
      <w:r>
        <w:rPr>
          <w:b/>
          <w:sz w:val="24"/>
        </w:rPr>
        <w:t>Advantages</w:t>
      </w:r>
      <w:r>
        <w:rPr>
          <w:b/>
          <w:spacing w:val="-1"/>
          <w:sz w:val="24"/>
        </w:rPr>
        <w:t xml:space="preserve"> </w:t>
      </w:r>
      <w:r>
        <w:rPr>
          <w:b/>
          <w:sz w:val="24"/>
        </w:rPr>
        <w:t>of</w:t>
      </w:r>
      <w:r>
        <w:rPr>
          <w:b/>
          <w:spacing w:val="-1"/>
          <w:sz w:val="24"/>
        </w:rPr>
        <w:t xml:space="preserve"> </w:t>
      </w:r>
      <w:r>
        <w:rPr>
          <w:b/>
          <w:sz w:val="24"/>
        </w:rPr>
        <w:t>Proposed</w:t>
      </w:r>
      <w:r>
        <w:rPr>
          <w:b/>
          <w:spacing w:val="-1"/>
          <w:sz w:val="24"/>
        </w:rPr>
        <w:t xml:space="preserve"> </w:t>
      </w:r>
      <w:r>
        <w:rPr>
          <w:b/>
          <w:spacing w:val="-2"/>
          <w:sz w:val="24"/>
        </w:rPr>
        <w:t>System</w:t>
      </w:r>
    </w:p>
    <w:p w14:paraId="09FF4AFC">
      <w:pPr>
        <w:pStyle w:val="9"/>
        <w:spacing w:before="69"/>
        <w:rPr>
          <w:b/>
          <w:sz w:val="20"/>
        </w:rPr>
      </w:pPr>
    </w:p>
    <w:tbl>
      <w:tblPr>
        <w:tblStyle w:val="8"/>
        <w:tblW w:w="0" w:type="auto"/>
        <w:tblInd w:w="34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089"/>
        <w:gridCol w:w="3022"/>
        <w:gridCol w:w="3020"/>
      </w:tblGrid>
      <w:tr w14:paraId="5871A8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9" w:hRule="atLeast"/>
        </w:trPr>
        <w:tc>
          <w:tcPr>
            <w:tcW w:w="3089" w:type="dxa"/>
            <w:noWrap w:val="0"/>
            <w:vAlign w:val="top"/>
          </w:tcPr>
          <w:p w14:paraId="6343F057">
            <w:pPr>
              <w:pStyle w:val="22"/>
              <w:spacing w:before="0" w:line="275" w:lineRule="exact"/>
              <w:ind w:left="7" w:right="3"/>
              <w:jc w:val="center"/>
              <w:rPr>
                <w:b/>
                <w:sz w:val="24"/>
              </w:rPr>
            </w:pPr>
            <w:r>
              <w:rPr>
                <w:b/>
                <w:spacing w:val="-2"/>
                <w:sz w:val="24"/>
              </w:rPr>
              <w:t>Aspect</w:t>
            </w:r>
          </w:p>
        </w:tc>
        <w:tc>
          <w:tcPr>
            <w:tcW w:w="3022" w:type="dxa"/>
            <w:noWrap w:val="0"/>
            <w:vAlign w:val="top"/>
          </w:tcPr>
          <w:p w14:paraId="473E6A79">
            <w:pPr>
              <w:pStyle w:val="22"/>
              <w:spacing w:before="0" w:line="275" w:lineRule="exact"/>
              <w:ind w:left="630"/>
              <w:rPr>
                <w:b/>
                <w:sz w:val="24"/>
              </w:rPr>
            </w:pPr>
            <w:r>
              <w:rPr>
                <w:b/>
                <w:sz w:val="24"/>
              </w:rPr>
              <w:t>Proposed</w:t>
            </w:r>
            <w:r>
              <w:rPr>
                <w:b/>
                <w:spacing w:val="-3"/>
                <w:sz w:val="24"/>
              </w:rPr>
              <w:t xml:space="preserve"> </w:t>
            </w:r>
            <w:r>
              <w:rPr>
                <w:b/>
                <w:spacing w:val="-2"/>
                <w:sz w:val="24"/>
              </w:rPr>
              <w:t>System</w:t>
            </w:r>
          </w:p>
        </w:tc>
        <w:tc>
          <w:tcPr>
            <w:tcW w:w="3020" w:type="dxa"/>
            <w:noWrap w:val="0"/>
            <w:vAlign w:val="top"/>
          </w:tcPr>
          <w:p w14:paraId="765D966E">
            <w:pPr>
              <w:pStyle w:val="22"/>
              <w:spacing w:before="0" w:line="275" w:lineRule="exact"/>
              <w:ind w:left="642"/>
              <w:rPr>
                <w:b/>
                <w:sz w:val="24"/>
              </w:rPr>
            </w:pPr>
            <w:r>
              <w:rPr>
                <w:b/>
                <w:sz w:val="24"/>
              </w:rPr>
              <w:t>Existing</w:t>
            </w:r>
            <w:r>
              <w:rPr>
                <w:b/>
                <w:spacing w:val="1"/>
                <w:sz w:val="24"/>
              </w:rPr>
              <w:t xml:space="preserve"> </w:t>
            </w:r>
            <w:r>
              <w:rPr>
                <w:b/>
                <w:spacing w:val="-2"/>
                <w:sz w:val="24"/>
              </w:rPr>
              <w:t>Systems</w:t>
            </w:r>
          </w:p>
        </w:tc>
      </w:tr>
      <w:tr w14:paraId="65B185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5" w:hRule="atLeast"/>
        </w:trPr>
        <w:tc>
          <w:tcPr>
            <w:tcW w:w="3089" w:type="dxa"/>
            <w:shd w:val="clear" w:color="auto" w:fill="F1F1F1"/>
            <w:noWrap w:val="0"/>
            <w:vAlign w:val="top"/>
          </w:tcPr>
          <w:p w14:paraId="75A2C210">
            <w:pPr>
              <w:pStyle w:val="22"/>
              <w:spacing w:before="0" w:line="240" w:lineRule="auto"/>
              <w:ind w:left="0" w:right="0" w:firstLine="360" w:firstLineChars="150"/>
              <w:rPr>
                <w:rFonts w:hint="default"/>
                <w:b/>
                <w:sz w:val="24"/>
                <w:lang w:val="en-IN"/>
              </w:rPr>
            </w:pPr>
            <w:r>
              <w:rPr>
                <w:b/>
                <w:sz w:val="24"/>
              </w:rPr>
              <w:t>P</w:t>
            </w:r>
            <w:r>
              <w:rPr>
                <w:rFonts w:hint="default"/>
                <w:b/>
                <w:sz w:val="24"/>
                <w:lang w:val="en-IN"/>
              </w:rPr>
              <w:t xml:space="preserve">ersonalized Daily </w:t>
            </w:r>
          </w:p>
          <w:p w14:paraId="6C4D7A84">
            <w:pPr>
              <w:pStyle w:val="22"/>
              <w:spacing w:before="0" w:line="240" w:lineRule="auto"/>
              <w:ind w:left="0" w:right="0" w:firstLine="360" w:firstLineChars="150"/>
              <w:rPr>
                <w:rFonts w:hint="default"/>
                <w:b/>
                <w:sz w:val="24"/>
                <w:lang w:val="en-IN"/>
              </w:rPr>
            </w:pPr>
            <w:r>
              <w:rPr>
                <w:rFonts w:hint="default"/>
                <w:b/>
                <w:sz w:val="24"/>
                <w:lang w:val="en-IN"/>
              </w:rPr>
              <w:t>Task Management</w:t>
            </w:r>
          </w:p>
        </w:tc>
        <w:tc>
          <w:tcPr>
            <w:tcW w:w="3022" w:type="dxa"/>
            <w:shd w:val="clear" w:color="auto" w:fill="F1F1F1"/>
            <w:noWrap w:val="0"/>
            <w:vAlign w:val="top"/>
          </w:tcPr>
          <w:p w14:paraId="251587CB">
            <w:pPr>
              <w:pStyle w:val="22"/>
              <w:spacing w:before="0" w:line="278" w:lineRule="auto"/>
              <w:ind w:left="107"/>
              <w:rPr>
                <w:rFonts w:hint="default"/>
                <w:sz w:val="24"/>
                <w:lang w:val="en-IN"/>
              </w:rPr>
            </w:pPr>
            <w:r>
              <w:rPr>
                <w:rFonts w:hint="default"/>
                <w:sz w:val="24"/>
                <w:lang w:val="en-IN"/>
              </w:rPr>
              <w:t>Provides personalized daily tasks based on specific phobia type and severity.</w:t>
            </w:r>
          </w:p>
        </w:tc>
        <w:tc>
          <w:tcPr>
            <w:tcW w:w="3020" w:type="dxa"/>
            <w:shd w:val="clear" w:color="auto" w:fill="F1F1F1"/>
            <w:noWrap w:val="0"/>
            <w:vAlign w:val="top"/>
          </w:tcPr>
          <w:p w14:paraId="4AC27680">
            <w:pPr>
              <w:pStyle w:val="22"/>
              <w:spacing w:before="0" w:line="278" w:lineRule="auto"/>
              <w:ind w:left="240" w:leftChars="109" w:right="197" w:firstLine="0" w:firstLineChars="0"/>
              <w:rPr>
                <w:rFonts w:hint="default"/>
                <w:sz w:val="24"/>
                <w:lang w:val="en-IN"/>
              </w:rPr>
            </w:pPr>
            <w:r>
              <w:rPr>
                <w:rFonts w:hint="default"/>
                <w:sz w:val="24"/>
                <w:lang w:val="en-IN"/>
              </w:rPr>
              <w:t>Offers general information on phobias without tailored daily tasks.</w:t>
            </w:r>
          </w:p>
        </w:tc>
      </w:tr>
      <w:tr w14:paraId="11C8C7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6" w:hRule="atLeast"/>
        </w:trPr>
        <w:tc>
          <w:tcPr>
            <w:tcW w:w="3089" w:type="dxa"/>
            <w:noWrap w:val="0"/>
            <w:vAlign w:val="top"/>
          </w:tcPr>
          <w:p w14:paraId="643715C1">
            <w:pPr>
              <w:pStyle w:val="22"/>
              <w:spacing w:before="0" w:line="275" w:lineRule="exact"/>
              <w:ind w:left="7"/>
              <w:jc w:val="center"/>
              <w:rPr>
                <w:rFonts w:hint="default"/>
                <w:b/>
                <w:sz w:val="24"/>
                <w:lang w:val="en-IN"/>
              </w:rPr>
            </w:pPr>
            <w:r>
              <w:rPr>
                <w:rFonts w:hint="default"/>
                <w:b/>
                <w:sz w:val="24"/>
                <w:lang w:val="en-IN"/>
              </w:rPr>
              <w:t>Interactive User Interface</w:t>
            </w:r>
          </w:p>
        </w:tc>
        <w:tc>
          <w:tcPr>
            <w:tcW w:w="3022" w:type="dxa"/>
            <w:noWrap w:val="0"/>
            <w:vAlign w:val="top"/>
          </w:tcPr>
          <w:p w14:paraId="4757E6EA">
            <w:pPr>
              <w:pStyle w:val="22"/>
              <w:spacing w:before="0" w:line="278" w:lineRule="auto"/>
              <w:ind w:left="107"/>
              <w:rPr>
                <w:rFonts w:hint="default"/>
                <w:sz w:val="24"/>
                <w:lang w:val="en-IN"/>
              </w:rPr>
            </w:pPr>
            <w:r>
              <w:rPr>
                <w:rFonts w:hint="default"/>
                <w:sz w:val="24"/>
                <w:lang w:val="en-IN"/>
              </w:rPr>
              <w:t>Features an interactive UI with check boxes for task tracking</w:t>
            </w:r>
          </w:p>
        </w:tc>
        <w:tc>
          <w:tcPr>
            <w:tcW w:w="3020" w:type="dxa"/>
            <w:noWrap w:val="0"/>
            <w:vAlign w:val="top"/>
          </w:tcPr>
          <w:p w14:paraId="70422EAF">
            <w:pPr>
              <w:pStyle w:val="22"/>
              <w:spacing w:before="0" w:line="278" w:lineRule="auto"/>
              <w:ind w:left="240" w:leftChars="109" w:firstLine="0" w:firstLineChars="0"/>
              <w:rPr>
                <w:rFonts w:hint="default"/>
                <w:sz w:val="24"/>
                <w:lang w:val="en-IN"/>
              </w:rPr>
            </w:pPr>
            <w:r>
              <w:rPr>
                <w:rFonts w:hint="default"/>
                <w:sz w:val="24"/>
                <w:lang w:val="en-IN"/>
              </w:rPr>
              <w:t>Lacks an interactive platform for user engagement.</w:t>
            </w:r>
          </w:p>
        </w:tc>
      </w:tr>
      <w:tr w14:paraId="2947EF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6" w:hRule="atLeast"/>
        </w:trPr>
        <w:tc>
          <w:tcPr>
            <w:tcW w:w="3089" w:type="dxa"/>
            <w:shd w:val="clear" w:color="auto" w:fill="F1F1F1"/>
            <w:noWrap w:val="0"/>
            <w:vAlign w:val="top"/>
          </w:tcPr>
          <w:p w14:paraId="4F134F09">
            <w:pPr>
              <w:pStyle w:val="22"/>
              <w:spacing w:line="276" w:lineRule="auto"/>
              <w:ind w:left="976" w:hanging="310"/>
              <w:rPr>
                <w:rFonts w:hint="default"/>
                <w:b/>
                <w:sz w:val="24"/>
                <w:lang w:val="en-IN"/>
              </w:rPr>
            </w:pPr>
            <w:r>
              <w:rPr>
                <w:rFonts w:hint="default"/>
                <w:b/>
                <w:sz w:val="24"/>
                <w:lang w:val="en-IN"/>
              </w:rPr>
              <w:t>Streak Tracking Mechanism</w:t>
            </w:r>
          </w:p>
        </w:tc>
        <w:tc>
          <w:tcPr>
            <w:tcW w:w="3022" w:type="dxa"/>
            <w:shd w:val="clear" w:color="auto" w:fill="F1F1F1"/>
            <w:noWrap w:val="0"/>
            <w:vAlign w:val="top"/>
          </w:tcPr>
          <w:p w14:paraId="6572CDC6">
            <w:pPr>
              <w:pStyle w:val="22"/>
              <w:tabs>
                <w:tab w:val="left" w:pos="1630"/>
              </w:tabs>
              <w:spacing w:line="276" w:lineRule="auto"/>
              <w:ind w:right="99"/>
              <w:rPr>
                <w:rFonts w:hint="default"/>
                <w:sz w:val="24"/>
                <w:lang w:val="en-IN"/>
              </w:rPr>
            </w:pPr>
            <w:r>
              <w:rPr>
                <w:rFonts w:hint="default"/>
                <w:sz w:val="24"/>
                <w:lang w:val="en-IN"/>
              </w:rPr>
              <w:t>Implements streak tracking to encourage daily logins and task completion.</w:t>
            </w:r>
          </w:p>
        </w:tc>
        <w:tc>
          <w:tcPr>
            <w:tcW w:w="3020" w:type="dxa"/>
            <w:shd w:val="clear" w:color="auto" w:fill="F1F1F1"/>
            <w:noWrap w:val="0"/>
            <w:vAlign w:val="top"/>
          </w:tcPr>
          <w:p w14:paraId="2BED1895">
            <w:pPr>
              <w:pStyle w:val="22"/>
              <w:spacing w:line="276" w:lineRule="auto"/>
              <w:ind w:left="223" w:leftChars="47" w:right="101" w:hanging="120" w:hangingChars="50"/>
              <w:rPr>
                <w:rFonts w:hint="default"/>
                <w:sz w:val="24"/>
                <w:lang w:val="en-IN"/>
              </w:rPr>
            </w:pPr>
            <w:r>
              <w:rPr>
                <w:rFonts w:hint="default"/>
                <w:sz w:val="24"/>
                <w:lang w:val="en-IN"/>
              </w:rPr>
              <w:t xml:space="preserve"> Does not include gamification or engagement tracking</w:t>
            </w:r>
          </w:p>
        </w:tc>
      </w:tr>
      <w:tr w14:paraId="77D1D4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6" w:hRule="atLeast"/>
        </w:trPr>
        <w:tc>
          <w:tcPr>
            <w:tcW w:w="3089" w:type="dxa"/>
            <w:noWrap w:val="0"/>
            <w:vAlign w:val="top"/>
          </w:tcPr>
          <w:p w14:paraId="0C662022">
            <w:pPr>
              <w:pStyle w:val="22"/>
              <w:ind w:left="7" w:right="3"/>
              <w:jc w:val="center"/>
              <w:rPr>
                <w:rFonts w:hint="default"/>
                <w:b/>
                <w:sz w:val="24"/>
                <w:lang w:val="en-IN"/>
              </w:rPr>
            </w:pPr>
            <w:r>
              <w:rPr>
                <w:b/>
                <w:sz w:val="24"/>
              </w:rPr>
              <w:t>User-Friendly</w:t>
            </w:r>
            <w:r>
              <w:rPr>
                <w:b/>
                <w:spacing w:val="-4"/>
                <w:sz w:val="24"/>
              </w:rPr>
              <w:t xml:space="preserve"> </w:t>
            </w:r>
            <w:r>
              <w:rPr>
                <w:rFonts w:hint="default"/>
                <w:b/>
                <w:spacing w:val="-4"/>
                <w:sz w:val="24"/>
                <w:lang w:val="en-IN"/>
              </w:rPr>
              <w:t>Task Reset</w:t>
            </w:r>
          </w:p>
        </w:tc>
        <w:tc>
          <w:tcPr>
            <w:tcW w:w="3022" w:type="dxa"/>
            <w:noWrap w:val="0"/>
            <w:vAlign w:val="top"/>
          </w:tcPr>
          <w:p w14:paraId="5890E06A">
            <w:pPr>
              <w:pStyle w:val="22"/>
              <w:tabs>
                <w:tab w:val="left" w:pos="992"/>
                <w:tab w:val="left" w:pos="1491"/>
                <w:tab w:val="left" w:pos="2563"/>
              </w:tabs>
              <w:spacing w:line="276" w:lineRule="auto"/>
              <w:ind w:left="107" w:right="100"/>
              <w:rPr>
                <w:rFonts w:hint="default"/>
                <w:sz w:val="24"/>
                <w:lang w:val="en-IN"/>
              </w:rPr>
            </w:pPr>
            <w:r>
              <w:rPr>
                <w:rFonts w:hint="default"/>
                <w:sz w:val="24"/>
                <w:lang w:val="en-IN"/>
              </w:rPr>
              <w:t>Automatically resets daily task completion status at the start of each day.</w:t>
            </w:r>
          </w:p>
        </w:tc>
        <w:tc>
          <w:tcPr>
            <w:tcW w:w="3020" w:type="dxa"/>
            <w:noWrap w:val="0"/>
            <w:vAlign w:val="top"/>
          </w:tcPr>
          <w:p w14:paraId="6EC5C6DC">
            <w:pPr>
              <w:pStyle w:val="22"/>
              <w:tabs>
                <w:tab w:val="left" w:pos="1332"/>
                <w:tab w:val="left" w:pos="2254"/>
              </w:tabs>
              <w:spacing w:line="276" w:lineRule="auto"/>
              <w:ind w:left="223" w:leftChars="47" w:right="101" w:hanging="120" w:hangingChars="50"/>
              <w:rPr>
                <w:rFonts w:hint="default"/>
                <w:sz w:val="24"/>
                <w:lang w:val="en-IN"/>
              </w:rPr>
            </w:pPr>
            <w:r>
              <w:rPr>
                <w:rFonts w:hint="default"/>
                <w:sz w:val="24"/>
                <w:lang w:val="en-IN"/>
              </w:rPr>
              <w:t xml:space="preserve"> No automated reminders or task resets.</w:t>
            </w:r>
          </w:p>
        </w:tc>
      </w:tr>
      <w:tr w14:paraId="740D39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5" w:hRule="atLeast"/>
        </w:trPr>
        <w:tc>
          <w:tcPr>
            <w:tcW w:w="3089" w:type="dxa"/>
            <w:shd w:val="clear" w:color="auto" w:fill="F1F1F1"/>
            <w:noWrap w:val="0"/>
            <w:vAlign w:val="top"/>
          </w:tcPr>
          <w:p w14:paraId="6522101C">
            <w:pPr>
              <w:pStyle w:val="22"/>
              <w:ind w:left="7" w:right="1"/>
              <w:jc w:val="center"/>
              <w:rPr>
                <w:rFonts w:hint="default"/>
                <w:b/>
                <w:sz w:val="24"/>
                <w:lang w:val="en-IN"/>
              </w:rPr>
            </w:pPr>
            <w:r>
              <w:rPr>
                <w:rFonts w:hint="default"/>
                <w:b/>
                <w:sz w:val="24"/>
                <w:lang w:val="en-IN"/>
              </w:rPr>
              <w:t>Data Storage and Accessibility</w:t>
            </w:r>
          </w:p>
        </w:tc>
        <w:tc>
          <w:tcPr>
            <w:tcW w:w="3022" w:type="dxa"/>
            <w:shd w:val="clear" w:color="auto" w:fill="F1F1F1"/>
            <w:noWrap w:val="0"/>
            <w:vAlign w:val="top"/>
          </w:tcPr>
          <w:p w14:paraId="3F76D92F">
            <w:pPr>
              <w:pStyle w:val="22"/>
              <w:tabs>
                <w:tab w:val="left" w:pos="1412"/>
                <w:tab w:val="left" w:pos="2485"/>
              </w:tabs>
              <w:spacing w:line="276" w:lineRule="auto"/>
              <w:ind w:left="107" w:right="98"/>
              <w:rPr>
                <w:rFonts w:hint="default"/>
                <w:sz w:val="24"/>
                <w:lang w:val="en-IN"/>
              </w:rPr>
            </w:pPr>
            <w:r>
              <w:rPr>
                <w:rFonts w:hint="default"/>
                <w:sz w:val="24"/>
                <w:lang w:val="en-IN"/>
              </w:rPr>
              <w:t>Utilizes SQLite to security store user information and task status.</w:t>
            </w:r>
          </w:p>
        </w:tc>
        <w:tc>
          <w:tcPr>
            <w:tcW w:w="3020" w:type="dxa"/>
            <w:shd w:val="clear" w:color="auto" w:fill="F1F1F1"/>
            <w:noWrap w:val="0"/>
            <w:vAlign w:val="top"/>
          </w:tcPr>
          <w:p w14:paraId="2493A8F1">
            <w:pPr>
              <w:pStyle w:val="22"/>
              <w:tabs>
                <w:tab w:val="left" w:pos="999"/>
                <w:tab w:val="left" w:pos="1762"/>
              </w:tabs>
              <w:spacing w:line="276" w:lineRule="auto"/>
              <w:ind w:left="120" w:leftChars="0" w:right="98" w:hanging="120" w:hangingChars="50"/>
              <w:rPr>
                <w:rFonts w:hint="default"/>
                <w:sz w:val="24"/>
                <w:lang w:val="en-IN"/>
              </w:rPr>
            </w:pPr>
            <w:r>
              <w:rPr>
                <w:rFonts w:hint="default"/>
                <w:sz w:val="24"/>
                <w:lang w:val="en-IN"/>
              </w:rPr>
              <w:t xml:space="preserve">   Focuses on providing general health information with the personalized data and storage.</w:t>
            </w:r>
          </w:p>
        </w:tc>
      </w:tr>
      <w:tr w14:paraId="737C2F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9" w:hRule="atLeast"/>
        </w:trPr>
        <w:tc>
          <w:tcPr>
            <w:tcW w:w="3089" w:type="dxa"/>
            <w:noWrap w:val="0"/>
            <w:vAlign w:val="top"/>
          </w:tcPr>
          <w:p w14:paraId="106ADD0C">
            <w:pPr>
              <w:pStyle w:val="22"/>
              <w:spacing w:line="276" w:lineRule="auto"/>
              <w:ind w:left="902" w:hanging="521"/>
              <w:rPr>
                <w:rFonts w:hint="default"/>
                <w:b/>
                <w:sz w:val="24"/>
                <w:lang w:val="en-IN"/>
              </w:rPr>
            </w:pPr>
            <w:r>
              <w:rPr>
                <w:rFonts w:hint="default"/>
                <w:b/>
                <w:sz w:val="24"/>
                <w:lang w:val="en-IN"/>
              </w:rPr>
              <w:t>Focus on Symptoms Reporting</w:t>
            </w:r>
          </w:p>
        </w:tc>
        <w:tc>
          <w:tcPr>
            <w:tcW w:w="3022" w:type="dxa"/>
            <w:noWrap w:val="0"/>
            <w:vAlign w:val="top"/>
          </w:tcPr>
          <w:p w14:paraId="286BC0FF">
            <w:pPr>
              <w:pStyle w:val="22"/>
              <w:tabs>
                <w:tab w:val="left" w:pos="1455"/>
                <w:tab w:val="left" w:pos="2630"/>
              </w:tabs>
              <w:spacing w:line="276" w:lineRule="auto"/>
              <w:ind w:right="99"/>
              <w:rPr>
                <w:rFonts w:hint="default"/>
                <w:sz w:val="24"/>
                <w:lang w:val="en-IN"/>
              </w:rPr>
            </w:pPr>
            <w:r>
              <w:rPr>
                <w:rFonts w:hint="default"/>
                <w:sz w:val="24"/>
                <w:lang w:val="en-IN"/>
              </w:rPr>
              <w:t>Allows real-time symptom reporting to  track changes and adapt tasks.</w:t>
            </w:r>
          </w:p>
        </w:tc>
        <w:tc>
          <w:tcPr>
            <w:tcW w:w="3020" w:type="dxa"/>
            <w:noWrap w:val="0"/>
            <w:vAlign w:val="top"/>
          </w:tcPr>
          <w:p w14:paraId="26981813">
            <w:pPr>
              <w:pStyle w:val="22"/>
              <w:spacing w:line="276" w:lineRule="auto"/>
              <w:rPr>
                <w:rFonts w:hint="default"/>
                <w:sz w:val="24"/>
                <w:lang w:val="en-IN"/>
              </w:rPr>
            </w:pPr>
            <w:r>
              <w:rPr>
                <w:rFonts w:hint="default"/>
                <w:sz w:val="24"/>
                <w:lang w:val="en-IN"/>
              </w:rPr>
              <w:t>Emphasizes diagnosis and treatment recommendations without direct symptom report.</w:t>
            </w:r>
          </w:p>
        </w:tc>
      </w:tr>
      <w:tr w14:paraId="5D2F14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9" w:hRule="atLeast"/>
        </w:trPr>
        <w:tc>
          <w:tcPr>
            <w:tcW w:w="3089" w:type="dxa"/>
            <w:noWrap w:val="0"/>
            <w:vAlign w:val="top"/>
          </w:tcPr>
          <w:p w14:paraId="21ED6C87">
            <w:pPr>
              <w:pStyle w:val="22"/>
              <w:spacing w:line="276" w:lineRule="auto"/>
              <w:ind w:left="902" w:hanging="521"/>
              <w:rPr>
                <w:rFonts w:hint="default"/>
                <w:b/>
                <w:sz w:val="24"/>
                <w:lang w:val="en-IN"/>
              </w:rPr>
            </w:pPr>
            <w:r>
              <w:rPr>
                <w:rFonts w:hint="default"/>
                <w:b/>
                <w:sz w:val="24"/>
                <w:lang w:val="en-IN"/>
              </w:rPr>
              <w:t>Integration of Technology</w:t>
            </w:r>
          </w:p>
        </w:tc>
        <w:tc>
          <w:tcPr>
            <w:tcW w:w="3022" w:type="dxa"/>
            <w:noWrap w:val="0"/>
            <w:vAlign w:val="top"/>
          </w:tcPr>
          <w:p w14:paraId="06ED7AF0">
            <w:pPr>
              <w:pStyle w:val="22"/>
              <w:tabs>
                <w:tab w:val="left" w:pos="1455"/>
                <w:tab w:val="left" w:pos="2630"/>
              </w:tabs>
              <w:spacing w:line="276" w:lineRule="auto"/>
              <w:ind w:left="107" w:right="99"/>
              <w:rPr>
                <w:rFonts w:hint="default"/>
                <w:spacing w:val="-2"/>
                <w:sz w:val="24"/>
                <w:lang w:val="en-IN"/>
              </w:rPr>
            </w:pPr>
            <w:r>
              <w:rPr>
                <w:rFonts w:hint="default"/>
                <w:spacing w:val="-2"/>
                <w:sz w:val="24"/>
                <w:lang w:val="en-IN"/>
              </w:rPr>
              <w:t>Integrates modern technologies like Python and UI frameworks.</w:t>
            </w:r>
          </w:p>
        </w:tc>
        <w:tc>
          <w:tcPr>
            <w:tcW w:w="3020" w:type="dxa"/>
            <w:noWrap w:val="0"/>
            <w:vAlign w:val="top"/>
          </w:tcPr>
          <w:p w14:paraId="21028D5A">
            <w:pPr>
              <w:pStyle w:val="22"/>
              <w:spacing w:line="276" w:lineRule="auto"/>
              <w:rPr>
                <w:rFonts w:hint="default"/>
                <w:sz w:val="24"/>
                <w:lang w:val="en-IN"/>
              </w:rPr>
            </w:pPr>
            <w:r>
              <w:rPr>
                <w:rFonts w:hint="default"/>
                <w:sz w:val="24"/>
                <w:lang w:val="en-IN"/>
              </w:rPr>
              <w:t>Offers traditional healthcare services without interactive software.</w:t>
            </w:r>
          </w:p>
        </w:tc>
      </w:tr>
      <w:tr w14:paraId="0BDDC5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9" w:hRule="atLeast"/>
        </w:trPr>
        <w:tc>
          <w:tcPr>
            <w:tcW w:w="3089" w:type="dxa"/>
            <w:noWrap w:val="0"/>
            <w:vAlign w:val="top"/>
          </w:tcPr>
          <w:p w14:paraId="4673B196">
            <w:pPr>
              <w:pStyle w:val="22"/>
              <w:spacing w:line="276" w:lineRule="auto"/>
              <w:ind w:left="902" w:hanging="521"/>
              <w:rPr>
                <w:rFonts w:hint="default"/>
                <w:b/>
                <w:sz w:val="24"/>
                <w:lang w:val="en-IN"/>
              </w:rPr>
            </w:pPr>
            <w:r>
              <w:rPr>
                <w:rFonts w:hint="default"/>
                <w:b/>
                <w:sz w:val="24"/>
                <w:lang w:val="en-IN"/>
              </w:rPr>
              <w:t>Comprehensive Task Management</w:t>
            </w:r>
          </w:p>
        </w:tc>
        <w:tc>
          <w:tcPr>
            <w:tcW w:w="3022" w:type="dxa"/>
            <w:noWrap w:val="0"/>
            <w:vAlign w:val="top"/>
          </w:tcPr>
          <w:p w14:paraId="5A604265">
            <w:pPr>
              <w:pStyle w:val="22"/>
              <w:tabs>
                <w:tab w:val="left" w:pos="1455"/>
                <w:tab w:val="left" w:pos="2630"/>
              </w:tabs>
              <w:spacing w:line="276" w:lineRule="auto"/>
              <w:ind w:left="107" w:right="99"/>
              <w:rPr>
                <w:rFonts w:hint="default"/>
                <w:spacing w:val="-2"/>
                <w:sz w:val="24"/>
                <w:lang w:val="en-IN"/>
              </w:rPr>
            </w:pPr>
            <w:r>
              <w:rPr>
                <w:rFonts w:hint="default"/>
                <w:spacing w:val="-2"/>
                <w:sz w:val="24"/>
                <w:lang w:val="en-IN"/>
              </w:rPr>
              <w:t>Provides a holistic approach to managing phobias with daily tasks and feedback.</w:t>
            </w:r>
          </w:p>
        </w:tc>
        <w:tc>
          <w:tcPr>
            <w:tcW w:w="3020" w:type="dxa"/>
            <w:noWrap w:val="0"/>
            <w:vAlign w:val="top"/>
          </w:tcPr>
          <w:p w14:paraId="16C44381">
            <w:pPr>
              <w:pStyle w:val="22"/>
              <w:spacing w:line="276" w:lineRule="auto"/>
              <w:rPr>
                <w:rFonts w:hint="default"/>
                <w:sz w:val="24"/>
                <w:lang w:val="en-IN"/>
              </w:rPr>
            </w:pPr>
            <w:r>
              <w:rPr>
                <w:rFonts w:hint="default"/>
                <w:sz w:val="24"/>
                <w:lang w:val="en-IN"/>
              </w:rPr>
              <w:t>Focuses primarily on therapy and medication without structured task management.</w:t>
            </w:r>
          </w:p>
        </w:tc>
      </w:tr>
      <w:tr w14:paraId="5DAD32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9" w:hRule="atLeast"/>
        </w:trPr>
        <w:tc>
          <w:tcPr>
            <w:tcW w:w="3089" w:type="dxa"/>
            <w:noWrap w:val="0"/>
            <w:vAlign w:val="top"/>
          </w:tcPr>
          <w:p w14:paraId="042DC231">
            <w:pPr>
              <w:pStyle w:val="22"/>
              <w:spacing w:line="276" w:lineRule="auto"/>
              <w:ind w:left="902" w:hanging="521"/>
              <w:rPr>
                <w:rFonts w:hint="default"/>
                <w:b/>
                <w:sz w:val="24"/>
                <w:lang w:val="en-IN"/>
              </w:rPr>
            </w:pPr>
            <w:r>
              <w:rPr>
                <w:rFonts w:hint="default"/>
                <w:b/>
                <w:sz w:val="24"/>
                <w:lang w:val="en-IN"/>
              </w:rPr>
              <w:t>Access to Community Support</w:t>
            </w:r>
          </w:p>
        </w:tc>
        <w:tc>
          <w:tcPr>
            <w:tcW w:w="3022" w:type="dxa"/>
            <w:noWrap w:val="0"/>
            <w:vAlign w:val="top"/>
          </w:tcPr>
          <w:p w14:paraId="4ACF488C">
            <w:pPr>
              <w:pStyle w:val="22"/>
              <w:tabs>
                <w:tab w:val="left" w:pos="1455"/>
                <w:tab w:val="left" w:pos="2630"/>
              </w:tabs>
              <w:spacing w:line="276" w:lineRule="auto"/>
              <w:ind w:left="107" w:right="99"/>
              <w:rPr>
                <w:rFonts w:hint="default"/>
                <w:spacing w:val="-2"/>
                <w:sz w:val="24"/>
                <w:lang w:val="en-IN"/>
              </w:rPr>
            </w:pPr>
            <w:r>
              <w:rPr>
                <w:rFonts w:hint="default"/>
                <w:spacing w:val="-2"/>
                <w:sz w:val="24"/>
                <w:lang w:val="en-IN"/>
              </w:rPr>
              <w:t>Could integrate community support features for sharing experiences.</w:t>
            </w:r>
          </w:p>
        </w:tc>
        <w:tc>
          <w:tcPr>
            <w:tcW w:w="3020" w:type="dxa"/>
            <w:noWrap w:val="0"/>
            <w:vAlign w:val="top"/>
          </w:tcPr>
          <w:p w14:paraId="4D9BC310">
            <w:pPr>
              <w:pStyle w:val="22"/>
              <w:spacing w:line="276" w:lineRule="auto"/>
              <w:rPr>
                <w:rFonts w:hint="default"/>
                <w:sz w:val="24"/>
                <w:lang w:val="en-IN"/>
              </w:rPr>
            </w:pPr>
            <w:r>
              <w:rPr>
                <w:rFonts w:hint="default"/>
                <w:sz w:val="24"/>
                <w:lang w:val="en-IN"/>
              </w:rPr>
              <w:t>Primarily delivers professional treatment options, lacking community support.</w:t>
            </w:r>
          </w:p>
        </w:tc>
      </w:tr>
    </w:tbl>
    <w:p w14:paraId="276DD4E0">
      <w:pPr>
        <w:spacing w:after="0" w:line="276" w:lineRule="auto"/>
        <w:rPr>
          <w:sz w:val="24"/>
        </w:rPr>
        <w:sectPr>
          <w:pgSz w:w="11910" w:h="16840"/>
          <w:pgMar w:top="1620" w:right="360" w:bottom="1240" w:left="1300" w:header="0" w:footer="1042" w:gutter="0"/>
          <w:cols w:space="720" w:num="1"/>
        </w:sectPr>
      </w:pPr>
    </w:p>
    <w:p w14:paraId="5B4CD274">
      <w:pPr>
        <w:pStyle w:val="3"/>
        <w:numPr>
          <w:ilvl w:val="0"/>
          <w:numId w:val="0"/>
        </w:numPr>
        <w:tabs>
          <w:tab w:val="left" w:pos="3415"/>
        </w:tabs>
        <w:spacing w:before="65" w:after="0" w:line="240" w:lineRule="auto"/>
        <w:ind w:left="3207" w:leftChars="0" w:right="0" w:rightChars="0"/>
        <w:jc w:val="left"/>
        <w:rPr>
          <w:color w:val="4471C4"/>
        </w:rPr>
      </w:pPr>
      <w:r>
        <w:rPr>
          <w:rFonts w:hint="default"/>
          <w:color w:val="4471C4"/>
          <w:lang w:val="en-IN"/>
        </w:rPr>
        <w:t>2.</w:t>
      </w:r>
      <w:r>
        <w:rPr>
          <w:color w:val="4471C4"/>
        </w:rPr>
        <w:t>AIM</w:t>
      </w:r>
      <w:r>
        <w:rPr>
          <w:color w:val="4471C4"/>
          <w:spacing w:val="-5"/>
        </w:rPr>
        <w:t xml:space="preserve"> </w:t>
      </w:r>
      <w:r>
        <w:rPr>
          <w:color w:val="4471C4"/>
        </w:rPr>
        <w:t>and</w:t>
      </w:r>
      <w:r>
        <w:rPr>
          <w:color w:val="4471C4"/>
          <w:spacing w:val="-4"/>
        </w:rPr>
        <w:t xml:space="preserve"> </w:t>
      </w:r>
      <w:r>
        <w:rPr>
          <w:color w:val="4471C4"/>
          <w:spacing w:val="-2"/>
        </w:rPr>
        <w:t>OBJECTIVES</w:t>
      </w:r>
    </w:p>
    <w:p w14:paraId="3B7D6507">
      <w:pPr>
        <w:pStyle w:val="4"/>
        <w:numPr>
          <w:ilvl w:val="0"/>
          <w:numId w:val="0"/>
        </w:numPr>
        <w:tabs>
          <w:tab w:val="left" w:pos="820"/>
        </w:tabs>
        <w:spacing w:before="341" w:after="0" w:line="360" w:lineRule="auto"/>
        <w:ind w:left="402" w:leftChars="0" w:right="771" w:rightChars="0"/>
        <w:jc w:val="left"/>
      </w:pPr>
      <w:r>
        <w:rPr>
          <w:rFonts w:hint="default"/>
          <w:color w:val="4471C4"/>
          <w:lang w:val="en-IN"/>
        </w:rPr>
        <w:t xml:space="preserve">2.1 </w:t>
      </w:r>
      <w:r>
        <w:rPr>
          <w:color w:val="4471C4"/>
        </w:rPr>
        <w:t>AIM</w:t>
      </w:r>
      <w:r>
        <w:rPr>
          <w:color w:val="4471C4"/>
          <w:spacing w:val="-8"/>
        </w:rPr>
        <w:t xml:space="preserve"> </w:t>
      </w:r>
      <w:r>
        <w:rPr>
          <w:color w:val="4471C4"/>
        </w:rPr>
        <w:t>of</w:t>
      </w:r>
      <w:r>
        <w:rPr>
          <w:color w:val="4471C4"/>
          <w:spacing w:val="-3"/>
        </w:rPr>
        <w:t xml:space="preserve"> </w:t>
      </w:r>
      <w:r>
        <w:rPr>
          <w:color w:val="4471C4"/>
        </w:rPr>
        <w:t>proposed</w:t>
      </w:r>
      <w:r>
        <w:rPr>
          <w:color w:val="4471C4"/>
          <w:spacing w:val="-2"/>
        </w:rPr>
        <w:t xml:space="preserve"> System</w:t>
      </w:r>
    </w:p>
    <w:p w14:paraId="5BA12C5A">
      <w:pPr>
        <w:pStyle w:val="4"/>
        <w:numPr>
          <w:ilvl w:val="0"/>
          <w:numId w:val="0"/>
        </w:numPr>
        <w:tabs>
          <w:tab w:val="left" w:pos="820"/>
        </w:tabs>
        <w:spacing w:before="341" w:after="0" w:line="360" w:lineRule="auto"/>
        <w:ind w:left="402" w:leftChars="0" w:right="771" w:rightChars="0"/>
        <w:jc w:val="left"/>
        <w:rPr>
          <w:rFonts w:hint="default"/>
          <w:b w:val="0"/>
          <w:bCs w:val="0"/>
          <w:sz w:val="24"/>
          <w:szCs w:val="24"/>
          <w:lang w:val="en-IN" w:eastAsia="zh-CN"/>
        </w:rPr>
      </w:pPr>
      <w:r>
        <w:rPr>
          <w:lang w:val="en-US" w:eastAsia="zh-CN"/>
        </w:rPr>
        <w:br w:type="textWrapping"/>
      </w:r>
      <w:r>
        <w:rPr>
          <w:b w:val="0"/>
          <w:bCs w:val="0"/>
          <w:sz w:val="24"/>
          <w:szCs w:val="24"/>
          <w:lang w:val="en-US" w:eastAsia="zh-CN"/>
        </w:rPr>
        <w:t xml:space="preserve">The </w:t>
      </w:r>
      <w:r>
        <w:rPr>
          <w:b w:val="0"/>
          <w:bCs w:val="0"/>
          <w:sz w:val="24"/>
          <w:szCs w:val="24"/>
        </w:rPr>
        <w:t xml:space="preserve">proposed </w:t>
      </w:r>
      <w:r>
        <w:rPr>
          <w:b w:val="0"/>
          <w:bCs w:val="0"/>
          <w:sz w:val="24"/>
          <w:szCs w:val="24"/>
          <w:lang w:val="en-US" w:eastAsia="zh-CN"/>
        </w:rPr>
        <w:t xml:space="preserve"> system's major purpose is to address the growing mental health concerns about phobias and anxiety disorders by developing an innovative platform for diagnosis and individualized therapy. This system uses cutting-edge machine learning techniques to provide a complete, accessible, and user-friendly solution for people suffering from a variety of phobias, including social anxiety, specific phobias (such as acrophobia or claustrophobia) and complex phobias. The approach starts with a personalized, question-based examination that examines each user's anxieties, symptoms, and psychological triggers. The technology uses targeted questioning to identify the exact phobia type and assess its severity, providing a highly personalized experience.</w:t>
      </w:r>
      <w:r>
        <w:rPr>
          <w:b w:val="0"/>
          <w:bCs w:val="0"/>
          <w:sz w:val="24"/>
          <w:szCs w:val="24"/>
          <w:lang w:val="en-US" w:eastAsia="zh-CN"/>
        </w:rPr>
        <w:br w:type="textWrapping"/>
      </w:r>
      <w:r>
        <w:rPr>
          <w:rFonts w:hint="default"/>
          <w:b w:val="0"/>
          <w:bCs w:val="0"/>
          <w:sz w:val="24"/>
          <w:szCs w:val="24"/>
          <w:lang w:val="en-IN" w:eastAsia="zh-CN"/>
        </w:rPr>
        <w:t xml:space="preserve">                                                </w:t>
      </w:r>
      <w:r>
        <w:rPr>
          <w:rFonts w:hint="default"/>
          <w:b w:val="0"/>
          <w:bCs w:val="0"/>
          <w:sz w:val="24"/>
          <w:szCs w:val="24"/>
          <w:lang w:val="en-IN" w:eastAsia="zh-CN"/>
        </w:rPr>
        <w:br w:type="textWrapping"/>
      </w:r>
      <w:r>
        <w:rPr>
          <w:rFonts w:hint="default"/>
          <w:b w:val="0"/>
          <w:bCs w:val="0"/>
          <w:sz w:val="24"/>
          <w:szCs w:val="24"/>
          <w:lang w:val="en-IN" w:eastAsia="zh-CN"/>
        </w:rPr>
        <w:br w:type="textWrapping"/>
      </w:r>
      <w:r>
        <w:rPr>
          <w:rFonts w:hint="default"/>
          <w:b w:val="0"/>
          <w:bCs w:val="0"/>
          <w:sz w:val="24"/>
          <w:szCs w:val="24"/>
          <w:lang w:val="en-IN" w:eastAsia="zh-CN"/>
        </w:rPr>
        <w:t>The system also acknowledges the value of professional mental health care. It smoothly incorporates connections to qualified psychiatrists, psychologists, and motivational speakers, allowing users to seek expert guidance and therapy as necessary. Furthermore, the platform monitors user progress over time and adjusts recommendations based on changes in the user's condition.</w:t>
      </w:r>
    </w:p>
    <w:p w14:paraId="07DF3837">
      <w:pPr>
        <w:spacing w:after="0" w:line="360" w:lineRule="auto"/>
        <w:jc w:val="both"/>
      </w:pPr>
    </w:p>
    <w:p w14:paraId="750E916D">
      <w:pPr>
        <w:keepNext w:val="0"/>
        <w:keepLines w:val="0"/>
        <w:widowControl/>
        <w:suppressLineNumbers w:val="0"/>
        <w:spacing w:line="360" w:lineRule="auto"/>
        <w:ind w:left="440" w:leftChars="0" w:right="880" w:rightChars="0" w:firstLine="0" w:firstLineChars="0"/>
        <w:jc w:val="left"/>
      </w:pPr>
      <w:r>
        <w:rPr>
          <w:rFonts w:hint="default"/>
          <w:lang w:val="en-IN"/>
        </w:rPr>
        <w:t xml:space="preserve">                      </w:t>
      </w:r>
      <w:r>
        <w:rPr>
          <w:rFonts w:hint="default" w:ascii="Times New Roman" w:hAnsi="Times New Roman" w:eastAsia="SimSun" w:cs="Times New Roman"/>
          <w:kern w:val="0"/>
          <w:sz w:val="24"/>
          <w:szCs w:val="24"/>
          <w:lang w:val="en-US" w:eastAsia="zh-CN" w:bidi="ar"/>
        </w:rPr>
        <w:t>The approach, which is implemented through a user-friendly web application, increases accessibility to mental health care and encourages people to take control of their anxieties. While it can help manage mental health, it cannot replace expert diagnosis and therapy. The system supplements the complete mental health care process, ensuring that users receive comprehensive assistance and resources for conquering phobias and enhancing their well-being.</w:t>
      </w:r>
    </w:p>
    <w:p w14:paraId="40DFC6CA">
      <w:pPr>
        <w:spacing w:after="0" w:line="360" w:lineRule="auto"/>
        <w:jc w:val="both"/>
        <w:rPr>
          <w:rFonts w:hint="default"/>
          <w:lang w:val="en-IN"/>
        </w:rPr>
        <w:sectPr>
          <w:pgSz w:w="11910" w:h="16840"/>
          <w:pgMar w:top="1620" w:right="360" w:bottom="1240" w:left="1300" w:header="0" w:footer="1042" w:gutter="0"/>
          <w:cols w:space="720" w:num="1"/>
        </w:sectPr>
      </w:pPr>
    </w:p>
    <w:p w14:paraId="1007A895">
      <w:pPr>
        <w:pStyle w:val="4"/>
        <w:numPr>
          <w:ilvl w:val="0"/>
          <w:numId w:val="0"/>
        </w:numPr>
        <w:tabs>
          <w:tab w:val="left" w:pos="823"/>
        </w:tabs>
        <w:spacing w:before="63" w:after="0" w:line="240" w:lineRule="auto"/>
        <w:ind w:left="402" w:leftChars="0" w:right="0" w:rightChars="0"/>
        <w:jc w:val="left"/>
      </w:pPr>
      <w:r>
        <w:rPr>
          <w:rFonts w:hint="default"/>
          <w:color w:val="4471C4"/>
          <w:lang w:val="en-IN"/>
        </w:rPr>
        <w:t xml:space="preserve">2.2 </w:t>
      </w:r>
      <w:r>
        <w:rPr>
          <w:color w:val="4471C4"/>
        </w:rPr>
        <w:t>Objectives</w:t>
      </w:r>
      <w:r>
        <w:rPr>
          <w:color w:val="4471C4"/>
          <w:spacing w:val="-6"/>
        </w:rPr>
        <w:t xml:space="preserve"> </w:t>
      </w:r>
      <w:r>
        <w:rPr>
          <w:color w:val="4471C4"/>
        </w:rPr>
        <w:t>of</w:t>
      </w:r>
      <w:r>
        <w:rPr>
          <w:color w:val="4471C4"/>
          <w:spacing w:val="-5"/>
        </w:rPr>
        <w:t xml:space="preserve"> </w:t>
      </w:r>
      <w:r>
        <w:rPr>
          <w:color w:val="4471C4"/>
        </w:rPr>
        <w:t>proposed</w:t>
      </w:r>
      <w:r>
        <w:rPr>
          <w:color w:val="4471C4"/>
          <w:spacing w:val="-6"/>
        </w:rPr>
        <w:t xml:space="preserve"> </w:t>
      </w:r>
      <w:r>
        <w:rPr>
          <w:color w:val="4471C4"/>
          <w:spacing w:val="-2"/>
        </w:rPr>
        <w:t>system</w:t>
      </w:r>
    </w:p>
    <w:p w14:paraId="10680972">
      <w:pPr>
        <w:pStyle w:val="5"/>
        <w:numPr>
          <w:ilvl w:val="0"/>
          <w:numId w:val="0"/>
        </w:numPr>
        <w:tabs>
          <w:tab w:val="left" w:pos="1121"/>
        </w:tabs>
        <w:spacing w:before="321" w:after="0" w:line="240" w:lineRule="auto"/>
        <w:ind w:left="761" w:leftChars="0" w:right="0" w:rightChars="0"/>
        <w:jc w:val="both"/>
      </w:pPr>
      <w:r>
        <w:rPr>
          <w:rFonts w:hint="default"/>
          <w:lang w:val="en-IN"/>
        </w:rPr>
        <w:t xml:space="preserve">1. </w:t>
      </w:r>
      <w:r>
        <w:t>Develop</w:t>
      </w:r>
      <w:r>
        <w:rPr>
          <w:spacing w:val="-2"/>
        </w:rPr>
        <w:t xml:space="preserve"> </w:t>
      </w:r>
      <w:r>
        <w:t>a</w:t>
      </w:r>
      <w:r>
        <w:rPr>
          <w:spacing w:val="-2"/>
        </w:rPr>
        <w:t xml:space="preserve"> </w:t>
      </w:r>
      <w:r>
        <w:t>Symptom-Based</w:t>
      </w:r>
      <w:r>
        <w:rPr>
          <w:spacing w:val="-3"/>
        </w:rPr>
        <w:t xml:space="preserve"> </w:t>
      </w:r>
      <w:r>
        <w:t>Prediction</w:t>
      </w:r>
      <w:r>
        <w:rPr>
          <w:spacing w:val="-1"/>
        </w:rPr>
        <w:t xml:space="preserve"> </w:t>
      </w:r>
      <w:r>
        <w:rPr>
          <w:spacing w:val="-2"/>
        </w:rPr>
        <w:t>Layer</w:t>
      </w:r>
    </w:p>
    <w:p w14:paraId="2284019F">
      <w:pPr>
        <w:pStyle w:val="5"/>
        <w:numPr>
          <w:ilvl w:val="0"/>
          <w:numId w:val="0"/>
        </w:numPr>
        <w:tabs>
          <w:tab w:val="left" w:pos="1121"/>
        </w:tabs>
        <w:spacing w:before="321" w:after="0" w:line="240" w:lineRule="auto"/>
        <w:ind w:left="761" w:leftChars="0" w:right="0" w:rightChars="0"/>
        <w:jc w:val="both"/>
      </w:pPr>
    </w:p>
    <w:p w14:paraId="41325E7F">
      <w:pPr>
        <w:pStyle w:val="9"/>
        <w:spacing w:before="140" w:line="360" w:lineRule="auto"/>
        <w:ind w:left="1122" w:leftChars="510" w:right="807" w:rightChars="367" w:firstLine="0" w:firstLineChars="0"/>
      </w:pPr>
      <w:r>
        <w:t>The first objective is to create a symptom-based prediction layer that enables the system to assess the presence and severity of phobias based on user-reported symptoms and fears. By developing algorithms that analyze user responses, this layer provides an initial evaluation, which serves as the entry point for users. The prediction layer determines whether users require immediate coping strategies or should seek further evaluation from mental health professionals. Rigorous data analysis and model training are essential to ensure accurate detection across various types of phobias.</w:t>
      </w:r>
    </w:p>
    <w:p w14:paraId="284C06B0">
      <w:pPr>
        <w:pStyle w:val="9"/>
        <w:spacing w:before="140" w:line="360" w:lineRule="auto"/>
        <w:ind w:left="1122" w:leftChars="510" w:right="807" w:rightChars="367" w:firstLine="0" w:firstLineChars="0"/>
      </w:pPr>
    </w:p>
    <w:p w14:paraId="75E4724A">
      <w:pPr>
        <w:pStyle w:val="5"/>
        <w:numPr>
          <w:ilvl w:val="0"/>
          <w:numId w:val="8"/>
        </w:numPr>
        <w:tabs>
          <w:tab w:val="left" w:pos="1121"/>
        </w:tabs>
        <w:spacing w:before="1" w:after="0" w:line="240" w:lineRule="auto"/>
        <w:ind w:left="1167" w:leftChars="0" w:right="0" w:rightChars="0" w:hanging="360" w:firstLineChars="0"/>
        <w:jc w:val="both"/>
      </w:pPr>
      <w:r>
        <w:t>Implement Machine Learning Models for Phobia Diagnosis</w:t>
      </w:r>
    </w:p>
    <w:p w14:paraId="4923A103">
      <w:pPr>
        <w:pStyle w:val="5"/>
        <w:numPr>
          <w:ilvl w:val="0"/>
          <w:numId w:val="0"/>
        </w:numPr>
        <w:tabs>
          <w:tab w:val="left" w:pos="1121"/>
        </w:tabs>
        <w:spacing w:before="1" w:after="0" w:line="360" w:lineRule="auto"/>
        <w:ind w:left="1100" w:leftChars="500" w:right="880" w:rightChars="400" w:firstLine="0" w:firstLineChars="0"/>
        <w:jc w:val="both"/>
        <w:rPr>
          <w:b w:val="0"/>
          <w:bCs w:val="0"/>
        </w:rPr>
      </w:pPr>
      <w:r>
        <w:br w:type="textWrapping"/>
      </w:r>
      <w:r>
        <w:rPr>
          <w:b w:val="0"/>
          <w:bCs w:val="0"/>
        </w:rPr>
        <w:t>The second objective is to incorporate machine learning models into the system for the accurate diagnosis and classification of phobias. These models will analyze patterns in user behavior, responses, and symptom severity to diagnose phobias such as social anxiety, specific phobias (e.g., claustrophobia), or complex phobias. By training these models on extensive datasets that cover a wide range of phobia cases and severities, the system can offer reliable diagnostic insights, helping users understand the nature of their fears.</w:t>
      </w:r>
    </w:p>
    <w:p w14:paraId="19793F10">
      <w:pPr>
        <w:pStyle w:val="5"/>
        <w:numPr>
          <w:ilvl w:val="0"/>
          <w:numId w:val="0"/>
        </w:numPr>
        <w:tabs>
          <w:tab w:val="left" w:pos="1121"/>
        </w:tabs>
        <w:spacing w:before="1" w:after="0" w:line="360" w:lineRule="auto"/>
        <w:ind w:left="1100" w:leftChars="500" w:right="880" w:rightChars="400" w:firstLine="0" w:firstLineChars="0"/>
        <w:jc w:val="both"/>
        <w:rPr>
          <w:b w:val="0"/>
          <w:bCs w:val="0"/>
        </w:rPr>
      </w:pPr>
    </w:p>
    <w:p w14:paraId="146B78C7">
      <w:pPr>
        <w:pStyle w:val="5"/>
        <w:numPr>
          <w:ilvl w:val="0"/>
          <w:numId w:val="8"/>
        </w:numPr>
        <w:tabs>
          <w:tab w:val="left" w:pos="1121"/>
        </w:tabs>
        <w:spacing w:before="0" w:after="0" w:line="240" w:lineRule="auto"/>
        <w:ind w:left="1167" w:leftChars="0" w:right="0" w:rightChars="0" w:hanging="360" w:firstLineChars="0"/>
        <w:jc w:val="both"/>
      </w:pPr>
      <w:r>
        <w:t>Provide Personalized Coping Strategies and Daily Guidance</w:t>
      </w:r>
    </w:p>
    <w:p w14:paraId="5C2D28D5">
      <w:pPr>
        <w:pStyle w:val="5"/>
        <w:numPr>
          <w:ilvl w:val="0"/>
          <w:numId w:val="0"/>
        </w:numPr>
        <w:tabs>
          <w:tab w:val="left" w:pos="1121"/>
        </w:tabs>
        <w:spacing w:before="62" w:after="0" w:line="360" w:lineRule="auto"/>
        <w:ind w:left="1056" w:leftChars="480" w:right="880" w:rightChars="400" w:firstLine="0" w:firstLineChars="0"/>
        <w:jc w:val="both"/>
      </w:pPr>
      <w:r>
        <w:br w:type="textWrapping"/>
      </w:r>
      <w:r>
        <w:rPr>
          <w:b w:val="0"/>
          <w:bCs w:val="0"/>
        </w:rPr>
        <w:t>The third objective is to deliver personalized coping strategies and daily mental health exercises tailored to each user’s specific phobia and situation. Once a user's phobia type and severity are determined, the system should generate customized recommendations, including relaxation techniques, gradual exposure methods, and motivational tips. The system integrates psychological research and best practices to ensure these suggestions are safe, effective, and suited to the individual’s mental health needs.</w:t>
      </w:r>
    </w:p>
    <w:p w14:paraId="44C4D797">
      <w:pPr>
        <w:pStyle w:val="5"/>
        <w:numPr>
          <w:ilvl w:val="0"/>
          <w:numId w:val="0"/>
        </w:numPr>
        <w:tabs>
          <w:tab w:val="left" w:pos="1121"/>
        </w:tabs>
        <w:spacing w:before="62" w:after="0" w:line="240" w:lineRule="auto"/>
        <w:ind w:left="761" w:leftChars="0" w:right="0" w:rightChars="0"/>
        <w:jc w:val="both"/>
      </w:pPr>
    </w:p>
    <w:p w14:paraId="27D51ECB">
      <w:pPr>
        <w:pStyle w:val="5"/>
        <w:numPr>
          <w:ilvl w:val="0"/>
          <w:numId w:val="0"/>
        </w:numPr>
        <w:tabs>
          <w:tab w:val="left" w:pos="1121"/>
        </w:tabs>
        <w:spacing w:before="62" w:after="0" w:line="240" w:lineRule="auto"/>
        <w:ind w:left="761" w:leftChars="0" w:right="0" w:rightChars="0"/>
        <w:jc w:val="both"/>
      </w:pPr>
    </w:p>
    <w:p w14:paraId="1FEDC9B5">
      <w:pPr>
        <w:pStyle w:val="5"/>
        <w:numPr>
          <w:ilvl w:val="0"/>
          <w:numId w:val="0"/>
        </w:numPr>
        <w:tabs>
          <w:tab w:val="left" w:pos="1121"/>
        </w:tabs>
        <w:spacing w:before="62" w:after="0" w:line="240" w:lineRule="auto"/>
        <w:ind w:left="761" w:leftChars="0" w:right="0" w:rightChars="0"/>
        <w:jc w:val="both"/>
      </w:pPr>
    </w:p>
    <w:p w14:paraId="6677F689">
      <w:pPr>
        <w:pStyle w:val="5"/>
        <w:numPr>
          <w:ilvl w:val="0"/>
          <w:numId w:val="0"/>
        </w:numPr>
        <w:tabs>
          <w:tab w:val="left" w:pos="1121"/>
        </w:tabs>
        <w:spacing w:before="62" w:after="0" w:line="240" w:lineRule="auto"/>
        <w:ind w:left="761" w:leftChars="0" w:right="0" w:rightChars="0"/>
        <w:jc w:val="both"/>
      </w:pPr>
    </w:p>
    <w:p w14:paraId="3F09B2C0">
      <w:pPr>
        <w:pStyle w:val="5"/>
        <w:numPr>
          <w:ilvl w:val="0"/>
          <w:numId w:val="0"/>
        </w:numPr>
        <w:tabs>
          <w:tab w:val="left" w:pos="1121"/>
        </w:tabs>
        <w:spacing w:before="62" w:after="0" w:line="240" w:lineRule="auto"/>
        <w:ind w:left="761" w:leftChars="0" w:right="0" w:rightChars="0"/>
        <w:jc w:val="both"/>
      </w:pPr>
    </w:p>
    <w:p w14:paraId="6ED824DA">
      <w:pPr>
        <w:pStyle w:val="5"/>
        <w:numPr>
          <w:ilvl w:val="0"/>
          <w:numId w:val="8"/>
        </w:numPr>
        <w:tabs>
          <w:tab w:val="left" w:pos="1121"/>
        </w:tabs>
        <w:spacing w:before="62" w:after="0" w:line="240" w:lineRule="auto"/>
        <w:ind w:left="1167" w:leftChars="0" w:right="0" w:rightChars="0" w:hanging="360" w:firstLineChars="0"/>
        <w:jc w:val="both"/>
      </w:pPr>
      <w:r>
        <w:t>Create</w:t>
      </w:r>
      <w:r>
        <w:rPr>
          <w:spacing w:val="-3"/>
        </w:rPr>
        <w:t xml:space="preserve"> </w:t>
      </w:r>
      <w:r>
        <w:t>a</w:t>
      </w:r>
      <w:r>
        <w:rPr>
          <w:spacing w:val="-1"/>
        </w:rPr>
        <w:t xml:space="preserve"> </w:t>
      </w:r>
      <w:r>
        <w:t>User-Friendly</w:t>
      </w:r>
      <w:r>
        <w:rPr>
          <w:spacing w:val="-1"/>
        </w:rPr>
        <w:t xml:space="preserve"> </w:t>
      </w:r>
      <w:r>
        <w:rPr>
          <w:spacing w:val="-2"/>
        </w:rPr>
        <w:t>Application</w:t>
      </w:r>
    </w:p>
    <w:p w14:paraId="5BB6710D">
      <w:pPr>
        <w:pStyle w:val="5"/>
        <w:numPr>
          <w:ilvl w:val="0"/>
          <w:numId w:val="0"/>
        </w:numPr>
        <w:tabs>
          <w:tab w:val="left" w:pos="1121"/>
        </w:tabs>
        <w:spacing w:before="62" w:after="0" w:line="240" w:lineRule="auto"/>
        <w:ind w:left="761" w:leftChars="0" w:right="0" w:rightChars="0"/>
        <w:jc w:val="both"/>
      </w:pPr>
    </w:p>
    <w:p w14:paraId="6F1B45B4">
      <w:pPr>
        <w:pStyle w:val="9"/>
        <w:spacing w:before="139" w:line="360" w:lineRule="auto"/>
        <w:ind w:left="1025" w:leftChars="466" w:right="880" w:rightChars="400" w:firstLine="0" w:firstLineChars="0"/>
      </w:pPr>
      <w:r>
        <w:t>The</w:t>
      </w:r>
      <w:r>
        <w:rPr>
          <w:rFonts w:hint="default"/>
          <w:lang w:val="en-IN"/>
        </w:rPr>
        <w:t xml:space="preserve"> </w:t>
      </w:r>
      <w:r>
        <w:t>fourth objective is to design and develop an intuitive, user-friendly web application that allows seamless interaction with the system. The application should guide users through the phobia detection process, presenting questions, providing results, and offering recommendations in a clear, comprehensible format. Accessibility is key, ensuring the platform can be used by individuals with various levels of technical expertise and mental health literacy.</w:t>
      </w:r>
    </w:p>
    <w:p w14:paraId="1815BC43">
      <w:pPr>
        <w:pStyle w:val="9"/>
        <w:spacing w:before="139" w:line="360" w:lineRule="auto"/>
        <w:ind w:left="1025" w:leftChars="466" w:right="880" w:rightChars="400" w:firstLine="0" w:firstLineChars="0"/>
      </w:pPr>
    </w:p>
    <w:p w14:paraId="21BA05CF">
      <w:pPr>
        <w:pStyle w:val="5"/>
        <w:numPr>
          <w:ilvl w:val="0"/>
          <w:numId w:val="8"/>
        </w:numPr>
        <w:tabs>
          <w:tab w:val="left" w:pos="1121"/>
        </w:tabs>
        <w:spacing w:before="0" w:after="0" w:line="240" w:lineRule="auto"/>
        <w:ind w:left="1167" w:leftChars="0" w:right="0" w:rightChars="0" w:hanging="360" w:firstLineChars="0"/>
        <w:jc w:val="both"/>
        <w:rPr>
          <w:sz w:val="24"/>
          <w:szCs w:val="24"/>
        </w:rPr>
      </w:pPr>
      <w:r>
        <w:rPr>
          <w:rFonts w:hint="default"/>
          <w:sz w:val="24"/>
          <w:szCs w:val="24"/>
          <w:lang w:val="en-IN"/>
        </w:rPr>
        <w:t>Facilitate Professional Support and Consultation</w:t>
      </w:r>
    </w:p>
    <w:p w14:paraId="20670BFE">
      <w:pPr>
        <w:pStyle w:val="5"/>
        <w:numPr>
          <w:ilvl w:val="0"/>
          <w:numId w:val="0"/>
        </w:numPr>
        <w:tabs>
          <w:tab w:val="left" w:pos="1121"/>
        </w:tabs>
        <w:spacing w:before="0" w:after="0" w:line="240" w:lineRule="auto"/>
        <w:ind w:left="761" w:leftChars="0" w:right="0" w:rightChars="0"/>
        <w:jc w:val="both"/>
        <w:rPr>
          <w:sz w:val="24"/>
          <w:szCs w:val="24"/>
        </w:rPr>
      </w:pPr>
    </w:p>
    <w:p w14:paraId="7C4D9E12">
      <w:pPr>
        <w:pStyle w:val="5"/>
        <w:numPr>
          <w:ilvl w:val="0"/>
          <w:numId w:val="0"/>
        </w:numPr>
        <w:tabs>
          <w:tab w:val="left" w:pos="1121"/>
        </w:tabs>
        <w:spacing w:before="0" w:after="0" w:line="360" w:lineRule="auto"/>
        <w:ind w:left="979" w:leftChars="445" w:right="1003" w:rightChars="456" w:firstLine="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b w:val="0"/>
          <w:bCs w:val="0"/>
          <w:sz w:val="24"/>
          <w:szCs w:val="24"/>
        </w:rPr>
        <w:t>The fifth objective focuses on integrating professional mental health support into the system. While the platform provides valuable self-help resources, it also connects users with licensed psychiatrists, psychologists, and motivational speakers for personalized consultations. This feature enables users to access professional advice when necessary, ensuring they receive expert guidance alongside AI-driven diagnosis and treatment suggestions</w:t>
      </w:r>
      <w:r>
        <w:rPr>
          <w:rFonts w:hint="default" w:ascii="Times New Roman" w:hAnsi="Times New Roman" w:eastAsia="SimSun" w:cs="Times New Roman"/>
          <w:sz w:val="24"/>
          <w:szCs w:val="24"/>
        </w:rPr>
        <w:t>.</w:t>
      </w:r>
    </w:p>
    <w:p w14:paraId="66EA17A4">
      <w:pPr>
        <w:pStyle w:val="5"/>
        <w:numPr>
          <w:ilvl w:val="0"/>
          <w:numId w:val="0"/>
        </w:numPr>
        <w:tabs>
          <w:tab w:val="left" w:pos="1121"/>
        </w:tabs>
        <w:spacing w:before="0" w:after="0" w:line="360" w:lineRule="auto"/>
        <w:ind w:left="979" w:leftChars="445" w:right="1003" w:rightChars="456" w:firstLine="0" w:firstLineChars="0"/>
        <w:jc w:val="both"/>
        <w:rPr>
          <w:rFonts w:hint="default" w:ascii="Times New Roman" w:hAnsi="Times New Roman" w:eastAsia="SimSun" w:cs="Times New Roman"/>
          <w:sz w:val="24"/>
          <w:szCs w:val="24"/>
        </w:rPr>
      </w:pPr>
    </w:p>
    <w:p w14:paraId="44C005A8">
      <w:pPr>
        <w:pStyle w:val="5"/>
        <w:numPr>
          <w:ilvl w:val="0"/>
          <w:numId w:val="8"/>
        </w:numPr>
        <w:tabs>
          <w:tab w:val="left" w:pos="1121"/>
        </w:tabs>
        <w:spacing w:before="0" w:after="0" w:line="240" w:lineRule="auto"/>
        <w:ind w:left="1167" w:leftChars="0" w:right="0" w:rightChars="0" w:hanging="360" w:firstLineChars="0"/>
        <w:jc w:val="both"/>
        <w:rPr>
          <w:rFonts w:hint="default" w:ascii="Times New Roman" w:hAnsi="Times New Roman" w:eastAsia="SimSun" w:cs="Times New Roman"/>
          <w:sz w:val="24"/>
          <w:szCs w:val="24"/>
        </w:rPr>
      </w:pPr>
      <w:r>
        <w:rPr>
          <w:rFonts w:hint="default"/>
          <w:b/>
          <w:bCs/>
          <w:sz w:val="24"/>
          <w:szCs w:val="24"/>
          <w:lang w:val="en-IN"/>
        </w:rPr>
        <w:t xml:space="preserve"> Promote Early Phobia Detection and Mental Health Management</w:t>
      </w:r>
    </w:p>
    <w:p w14:paraId="24BB5793">
      <w:pPr>
        <w:pStyle w:val="5"/>
        <w:numPr>
          <w:ilvl w:val="0"/>
          <w:numId w:val="0"/>
        </w:numPr>
        <w:tabs>
          <w:tab w:val="left" w:pos="1121"/>
        </w:tabs>
        <w:spacing w:before="0" w:after="0" w:line="240" w:lineRule="auto"/>
        <w:ind w:left="761" w:leftChars="0" w:right="0" w:rightChars="0"/>
        <w:jc w:val="both"/>
        <w:rPr>
          <w:rFonts w:hint="default" w:ascii="Times New Roman" w:hAnsi="Times New Roman" w:eastAsia="SimSun" w:cs="Times New Roman"/>
          <w:sz w:val="24"/>
          <w:szCs w:val="24"/>
        </w:rPr>
      </w:pPr>
    </w:p>
    <w:p w14:paraId="0589EF55">
      <w:pPr>
        <w:spacing w:after="0" w:line="360" w:lineRule="auto"/>
        <w:ind w:left="1100" w:leftChars="0" w:right="769" w:rightChars="0" w:firstLine="0" w:firstLineChars="0"/>
        <w:jc w:val="both"/>
        <w:rPr>
          <w:rFonts w:hint="default"/>
          <w:sz w:val="24"/>
          <w:szCs w:val="24"/>
          <w:lang w:val="en-IN"/>
        </w:rPr>
      </w:pPr>
      <w:r>
        <w:rPr>
          <w:rFonts w:hint="default"/>
          <w:sz w:val="24"/>
          <w:szCs w:val="24"/>
          <w:lang w:val="en-IN"/>
        </w:rPr>
        <w:t>The final overarching objective is to promote early detection of phobias and improve mental health management. By implementing the aforementioned layers, the system aims to provide timely, accurate, and personalized support to individuals facing phobias, ultimately helping them confront their fears and improve their quality of life. This system complements professional mental health care by offering users immediate tools to manage their condition while encouraging them to seek further help when necessary.</w:t>
      </w:r>
    </w:p>
    <w:p w14:paraId="7EE235A4">
      <w:pPr>
        <w:spacing w:after="0" w:line="360" w:lineRule="auto"/>
        <w:jc w:val="both"/>
        <w:rPr>
          <w:sz w:val="24"/>
          <w:szCs w:val="24"/>
        </w:rPr>
      </w:pPr>
    </w:p>
    <w:p w14:paraId="3BFE6D71">
      <w:pPr>
        <w:spacing w:after="0" w:line="360" w:lineRule="auto"/>
        <w:jc w:val="both"/>
        <w:rPr>
          <w:sz w:val="24"/>
          <w:szCs w:val="24"/>
        </w:rPr>
      </w:pPr>
    </w:p>
    <w:p w14:paraId="3AF3D92C">
      <w:pPr>
        <w:spacing w:after="0" w:line="360" w:lineRule="auto"/>
        <w:jc w:val="both"/>
        <w:rPr>
          <w:sz w:val="24"/>
          <w:szCs w:val="24"/>
        </w:rPr>
      </w:pPr>
    </w:p>
    <w:p w14:paraId="3C426EF2">
      <w:pPr>
        <w:spacing w:after="0" w:line="360" w:lineRule="auto"/>
        <w:jc w:val="both"/>
      </w:pPr>
    </w:p>
    <w:p w14:paraId="619AD5E9">
      <w:pPr>
        <w:spacing w:after="0" w:line="360" w:lineRule="auto"/>
        <w:jc w:val="both"/>
      </w:pPr>
    </w:p>
    <w:p w14:paraId="056EC68E">
      <w:pPr>
        <w:spacing w:after="0" w:line="360" w:lineRule="auto"/>
        <w:jc w:val="both"/>
      </w:pPr>
    </w:p>
    <w:p w14:paraId="3E2705F8">
      <w:pPr>
        <w:spacing w:after="0" w:line="360" w:lineRule="auto"/>
        <w:jc w:val="both"/>
        <w:sectPr>
          <w:pgSz w:w="11910" w:h="16840"/>
          <w:pgMar w:top="1620" w:right="360" w:bottom="1240" w:left="1300" w:header="0" w:footer="1042" w:gutter="0"/>
          <w:cols w:space="720" w:num="1"/>
        </w:sectPr>
      </w:pPr>
    </w:p>
    <w:p w14:paraId="6E934659">
      <w:pPr>
        <w:pStyle w:val="2"/>
        <w:numPr>
          <w:ilvl w:val="0"/>
          <w:numId w:val="9"/>
        </w:numPr>
        <w:tabs>
          <w:tab w:val="left" w:pos="3699"/>
        </w:tabs>
        <w:spacing w:before="62" w:after="0" w:line="240" w:lineRule="auto"/>
        <w:ind w:left="3491" w:leftChars="0" w:right="0" w:rightChars="0"/>
        <w:jc w:val="left"/>
        <w:rPr>
          <w:color w:val="4471C4"/>
        </w:rPr>
      </w:pPr>
      <w:r>
        <w:rPr>
          <w:color w:val="4471C4"/>
        </w:rPr>
        <w:t>LITERATURE</w:t>
      </w:r>
      <w:r>
        <w:rPr>
          <w:color w:val="4471C4"/>
          <w:spacing w:val="-19"/>
        </w:rPr>
        <w:t xml:space="preserve"> </w:t>
      </w:r>
      <w:r>
        <w:rPr>
          <w:color w:val="4471C4"/>
          <w:spacing w:val="-2"/>
        </w:rPr>
        <w:t>SURVEY</w:t>
      </w:r>
    </w:p>
    <w:p w14:paraId="54E3F19F">
      <w:pPr>
        <w:pStyle w:val="9"/>
        <w:spacing w:before="300"/>
        <w:rPr>
          <w:b/>
          <w:sz w:val="32"/>
        </w:rPr>
      </w:pPr>
    </w:p>
    <w:p w14:paraId="23625B00">
      <w:pPr>
        <w:pStyle w:val="4"/>
        <w:numPr>
          <w:ilvl w:val="0"/>
          <w:numId w:val="0"/>
        </w:numPr>
        <w:tabs>
          <w:tab w:val="left" w:pos="820"/>
        </w:tabs>
        <w:spacing w:before="0" w:after="0" w:line="240" w:lineRule="auto"/>
        <w:ind w:left="402" w:leftChars="0" w:right="0" w:rightChars="0"/>
        <w:jc w:val="both"/>
      </w:pPr>
      <w:r>
        <w:rPr>
          <w:rFonts w:hint="default"/>
          <w:color w:val="4471C4"/>
          <w:spacing w:val="-2"/>
          <w:lang w:val="en-IN"/>
        </w:rPr>
        <w:t xml:space="preserve">3.1 </w:t>
      </w:r>
      <w:r>
        <w:rPr>
          <w:color w:val="4471C4"/>
          <w:spacing w:val="-2"/>
        </w:rPr>
        <w:t>Introduction</w:t>
      </w:r>
    </w:p>
    <w:p w14:paraId="7B96F02C">
      <w:pPr>
        <w:pStyle w:val="4"/>
        <w:numPr>
          <w:ilvl w:val="0"/>
          <w:numId w:val="0"/>
        </w:numPr>
        <w:tabs>
          <w:tab w:val="left" w:pos="820"/>
        </w:tabs>
        <w:spacing w:before="0" w:after="0" w:afterAutospacing="0" w:line="360" w:lineRule="auto"/>
        <w:ind w:left="440" w:leftChars="0" w:right="772" w:rightChars="0" w:firstLine="0" w:firstLineChars="0"/>
        <w:jc w:val="both"/>
        <w:rPr>
          <w:b w:val="0"/>
          <w:bCs w:val="0"/>
          <w:sz w:val="24"/>
          <w:szCs w:val="24"/>
        </w:rPr>
      </w:pPr>
      <w:r>
        <w:rPr>
          <w:lang w:val="en-US" w:eastAsia="zh-CN"/>
        </w:rPr>
        <w:br w:type="textWrapping"/>
      </w:r>
      <w:r>
        <w:rPr>
          <w:lang w:val="en-US" w:eastAsia="zh-CN"/>
        </w:rPr>
        <w:br w:type="textWrapping"/>
      </w:r>
      <w:r>
        <w:rPr>
          <w:b w:val="0"/>
          <w:bCs w:val="0"/>
          <w:sz w:val="24"/>
          <w:szCs w:val="24"/>
          <w:lang w:val="en-US" w:eastAsia="zh-CN"/>
        </w:rPr>
        <w:t>Phobias, a prevalent but frequently devastating mental health disorder, provide substantial issues for individuals and healthcare systems worldwide. Addressing these difficulties necessitates novel techniques that combine advanced technologies, psychological insights, and tailored treatment. To improve phobia detection and treatment, we must first have a complete awareness of current research and improvements in mental health care. This literature review provides a basic analysis of relevant studies, emphasizing major findings, trends, and gaps that drive our project's aims.</w:t>
      </w:r>
    </w:p>
    <w:p w14:paraId="06CCD426">
      <w:pPr>
        <w:pStyle w:val="9"/>
        <w:spacing w:before="0" w:beforeAutospacing="0" w:line="360" w:lineRule="auto"/>
        <w:ind w:left="402" w:right="772"/>
        <w:jc w:val="both"/>
        <w:rPr>
          <w:b w:val="0"/>
          <w:bCs w:val="0"/>
          <w:sz w:val="24"/>
          <w:szCs w:val="24"/>
        </w:rPr>
      </w:pPr>
    </w:p>
    <w:p w14:paraId="297E1DB7">
      <w:pPr>
        <w:pStyle w:val="9"/>
        <w:spacing w:line="360" w:lineRule="auto"/>
        <w:ind w:left="440" w:leftChars="200" w:right="773" w:firstLine="0" w:firstLineChars="0"/>
        <w:jc w:val="both"/>
      </w:pPr>
      <w:r>
        <w:rPr>
          <w:spacing w:val="-7"/>
          <w:lang w:val="en-US" w:eastAsia="zh-CN"/>
        </w:rPr>
        <w:t xml:space="preserve">The </w:t>
      </w:r>
      <w:r>
        <w:rPr>
          <w:rFonts w:hint="default"/>
          <w:spacing w:val="-7"/>
          <w:lang w:val="en-IN" w:eastAsia="zh-CN"/>
        </w:rPr>
        <w:t xml:space="preserve">literature </w:t>
      </w:r>
      <w:r>
        <w:rPr>
          <w:spacing w:val="-7"/>
          <w:lang w:val="en-US" w:eastAsia="zh-CN"/>
        </w:rPr>
        <w:t>review is structured to include essential topics such as phobia detection using machine learning approaches, individualized therapy interventions, user-friendly digital health platforms, and the role of mental health experts in treatment. By rigorously reviewing existing research, we hope to give a comprehensive framework that emphasizes the significance of our project's objectives and potential to improve mental health treatment results.</w:t>
      </w:r>
      <w:r>
        <w:rPr>
          <w:lang w:val="en-US" w:eastAsia="zh-CN"/>
        </w:rPr>
        <w:br w:type="textWrapping"/>
      </w:r>
      <w:r>
        <w:rPr>
          <w:lang w:val="en-US" w:eastAsia="zh-CN"/>
        </w:rPr>
        <w:br w:type="textWrapping"/>
      </w:r>
      <w:r>
        <w:rPr>
          <w:lang w:val="en-US" w:eastAsia="zh-CN"/>
        </w:rPr>
        <w:t>This evaluation of the present corpus of information provides a solid foundation for the development of an improved phobia detection and individualized treatment system. This review allows us to better match our initiative with recognized psychological techniques, cutting-edge technologies, and the need for early intervention. Finally, it ensures that our system can contribute effectively to the mental health landscape, by offering accessible, individualized care for individuals coping with phobias and anxiety disorders.</w:t>
      </w:r>
    </w:p>
    <w:p w14:paraId="7637C4A1">
      <w:pPr>
        <w:pStyle w:val="9"/>
        <w:spacing w:line="360" w:lineRule="auto"/>
        <w:ind w:left="402" w:right="771"/>
        <w:jc w:val="both"/>
      </w:pPr>
    </w:p>
    <w:p w14:paraId="48961ACB">
      <w:pPr>
        <w:pStyle w:val="9"/>
        <w:spacing w:before="138"/>
      </w:pPr>
    </w:p>
    <w:p w14:paraId="04ACD97C">
      <w:pPr>
        <w:pStyle w:val="9"/>
        <w:spacing w:before="138"/>
      </w:pPr>
    </w:p>
    <w:p w14:paraId="23943749">
      <w:pPr>
        <w:pStyle w:val="9"/>
        <w:spacing w:before="138"/>
      </w:pPr>
    </w:p>
    <w:p w14:paraId="561D0AEB">
      <w:pPr>
        <w:pStyle w:val="9"/>
        <w:spacing w:before="138"/>
      </w:pPr>
    </w:p>
    <w:p w14:paraId="53BA22D0">
      <w:pPr>
        <w:pStyle w:val="9"/>
        <w:spacing w:before="138"/>
      </w:pPr>
    </w:p>
    <w:p w14:paraId="59D7C6D7">
      <w:pPr>
        <w:pStyle w:val="9"/>
        <w:spacing w:before="138"/>
      </w:pPr>
    </w:p>
    <w:p w14:paraId="47F0385C">
      <w:pPr>
        <w:pStyle w:val="9"/>
        <w:spacing w:before="138"/>
      </w:pPr>
    </w:p>
    <w:p w14:paraId="466ADD7F">
      <w:pPr>
        <w:pStyle w:val="4"/>
        <w:numPr>
          <w:ilvl w:val="0"/>
          <w:numId w:val="0"/>
        </w:numPr>
        <w:tabs>
          <w:tab w:val="left" w:pos="820"/>
        </w:tabs>
        <w:spacing w:before="0" w:after="0" w:line="240" w:lineRule="auto"/>
        <w:ind w:left="402" w:leftChars="0" w:right="0" w:rightChars="0"/>
        <w:jc w:val="both"/>
      </w:pPr>
      <w:r>
        <w:rPr>
          <w:rFonts w:hint="default"/>
          <w:color w:val="4471C4"/>
          <w:lang w:val="en-IN"/>
        </w:rPr>
        <w:t xml:space="preserve">3.2 </w:t>
      </w:r>
      <w:r>
        <w:rPr>
          <w:color w:val="4471C4"/>
        </w:rPr>
        <w:t>P</w:t>
      </w:r>
      <w:r>
        <w:rPr>
          <w:rFonts w:hint="default"/>
          <w:color w:val="4471C4"/>
          <w:lang w:val="en-IN"/>
        </w:rPr>
        <w:t>hobia</w:t>
      </w:r>
      <w:r>
        <w:rPr>
          <w:color w:val="4471C4"/>
          <w:spacing w:val="-9"/>
        </w:rPr>
        <w:t xml:space="preserve"> </w:t>
      </w:r>
      <w:r>
        <w:rPr>
          <w:color w:val="4471C4"/>
        </w:rPr>
        <w:t>Detection</w:t>
      </w:r>
      <w:r>
        <w:rPr>
          <w:color w:val="4471C4"/>
          <w:spacing w:val="-4"/>
        </w:rPr>
        <w:t xml:space="preserve"> </w:t>
      </w:r>
      <w:r>
        <w:rPr>
          <w:color w:val="4471C4"/>
        </w:rPr>
        <w:t>using</w:t>
      </w:r>
      <w:r>
        <w:rPr>
          <w:color w:val="4471C4"/>
          <w:spacing w:val="-5"/>
        </w:rPr>
        <w:t xml:space="preserve"> </w:t>
      </w:r>
      <w:r>
        <w:rPr>
          <w:color w:val="4471C4"/>
        </w:rPr>
        <w:t>various</w:t>
      </w:r>
      <w:r>
        <w:rPr>
          <w:color w:val="4471C4"/>
          <w:spacing w:val="-8"/>
        </w:rPr>
        <w:t xml:space="preserve"> </w:t>
      </w:r>
      <w:r>
        <w:rPr>
          <w:color w:val="4471C4"/>
          <w:spacing w:val="-2"/>
        </w:rPr>
        <w:t>Techniques</w:t>
      </w:r>
    </w:p>
    <w:p w14:paraId="7FEAF0EE">
      <w:pPr>
        <w:pStyle w:val="5"/>
        <w:numPr>
          <w:ilvl w:val="0"/>
          <w:numId w:val="0"/>
        </w:numPr>
        <w:tabs>
          <w:tab w:val="left" w:pos="1121"/>
        </w:tabs>
        <w:spacing w:before="321" w:after="0" w:line="240" w:lineRule="auto"/>
        <w:ind w:left="761" w:leftChars="0" w:right="0" w:rightChars="0"/>
        <w:jc w:val="left"/>
      </w:pPr>
      <w:r>
        <w:rPr>
          <w:rFonts w:hint="default"/>
          <w:lang w:val="en-IN"/>
        </w:rPr>
        <w:t>1.</w:t>
      </w:r>
      <w:r>
        <w:rPr>
          <w:rFonts w:hint="default"/>
        </w:rPr>
        <w:t>Utilization of VR and AR Exposure Therapy for Specific Phobia Treatment</w:t>
      </w:r>
    </w:p>
    <w:p w14:paraId="71F703B7">
      <w:pPr>
        <w:pStyle w:val="9"/>
        <w:spacing w:before="142" w:line="360" w:lineRule="auto"/>
        <w:ind w:left="1540" w:leftChars="700" w:right="880" w:rightChars="400" w:firstLine="0" w:firstLineChars="0"/>
        <w:rPr>
          <w:rFonts w:hint="default"/>
        </w:rPr>
      </w:pPr>
      <w:r>
        <w:rPr>
          <w:rFonts w:hint="default"/>
        </w:rPr>
        <w:t>- Exposure therapy is a common method for treating specific phobias.</w:t>
      </w:r>
    </w:p>
    <w:p w14:paraId="220915F9">
      <w:pPr>
        <w:pStyle w:val="9"/>
        <w:spacing w:before="142" w:line="360" w:lineRule="auto"/>
        <w:ind w:left="1540" w:leftChars="700" w:right="880" w:rightChars="400" w:firstLine="0" w:firstLineChars="0"/>
        <w:rPr>
          <w:rFonts w:hint="default"/>
        </w:rPr>
      </w:pPr>
      <w:r>
        <w:rPr>
          <w:rFonts w:hint="default"/>
        </w:rPr>
        <w:t>- VR exposure therapy (VRET) and AR exposure therapy (ARET) show promise in reducing anxiety through gradual exposure.</w:t>
      </w:r>
    </w:p>
    <w:p w14:paraId="7DDC3317">
      <w:pPr>
        <w:pStyle w:val="9"/>
        <w:spacing w:before="142" w:line="360" w:lineRule="auto"/>
        <w:ind w:left="1540" w:leftChars="700" w:right="880" w:rightChars="400" w:firstLine="0" w:firstLineChars="0"/>
        <w:rPr>
          <w:rFonts w:hint="default"/>
        </w:rPr>
      </w:pPr>
      <w:r>
        <w:rPr>
          <w:rFonts w:hint="default"/>
        </w:rPr>
        <w:t>- A systematic review across multiple databases selected 18 studies on VRET and ARET.</w:t>
      </w:r>
    </w:p>
    <w:p w14:paraId="78B6F52B">
      <w:pPr>
        <w:pStyle w:val="9"/>
        <w:spacing w:before="142" w:line="360" w:lineRule="auto"/>
        <w:ind w:left="1540" w:leftChars="700" w:right="880" w:rightChars="400" w:firstLine="0" w:firstLineChars="0"/>
        <w:rPr>
          <w:rFonts w:hint="default"/>
        </w:rPr>
      </w:pPr>
      <w:r>
        <w:rPr>
          <w:rFonts w:hint="default"/>
        </w:rPr>
        <w:t>- VRET was effective for many phobias, though some responded better to traditional treatments.</w:t>
      </w:r>
    </w:p>
    <w:p w14:paraId="79AC22D1">
      <w:pPr>
        <w:pStyle w:val="9"/>
        <w:spacing w:before="142" w:line="360" w:lineRule="auto"/>
        <w:ind w:left="1540" w:leftChars="700" w:right="880" w:rightChars="400" w:firstLine="0" w:firstLineChars="0"/>
        <w:rPr>
          <w:rFonts w:hint="default"/>
        </w:rPr>
      </w:pPr>
      <w:r>
        <w:rPr>
          <w:rFonts w:hint="default"/>
        </w:rPr>
        <w:t>- The study also compared the effectiveness of VR and AR technologies.</w:t>
      </w:r>
    </w:p>
    <w:p w14:paraId="694047C6">
      <w:pPr>
        <w:pStyle w:val="9"/>
        <w:spacing w:before="142" w:line="360" w:lineRule="auto"/>
        <w:ind w:left="1540" w:leftChars="700" w:right="880" w:rightChars="400" w:firstLine="0" w:firstLineChars="0"/>
        <w:rPr>
          <w:rFonts w:hint="default"/>
        </w:rPr>
      </w:pPr>
      <w:r>
        <w:rPr>
          <w:rFonts w:hint="default"/>
        </w:rPr>
        <w:t>- Limitations and future improvements in VRET and ARET are discussed.</w:t>
      </w:r>
    </w:p>
    <w:p w14:paraId="494B5797">
      <w:pPr>
        <w:pStyle w:val="9"/>
        <w:spacing w:before="142"/>
      </w:pPr>
    </w:p>
    <w:p w14:paraId="19A9FE7E">
      <w:pPr>
        <w:pStyle w:val="5"/>
        <w:numPr>
          <w:ilvl w:val="0"/>
          <w:numId w:val="0"/>
        </w:numPr>
        <w:tabs>
          <w:tab w:val="left" w:pos="1121"/>
        </w:tabs>
        <w:spacing w:before="1" w:after="0" w:line="240" w:lineRule="auto"/>
        <w:ind w:left="821" w:leftChars="373" w:right="0" w:rightChars="0" w:firstLine="0" w:firstLineChars="0"/>
        <w:jc w:val="left"/>
        <w:rPr>
          <w:spacing w:val="-2"/>
        </w:rPr>
      </w:pPr>
      <w:r>
        <w:rPr>
          <w:rFonts w:hint="default"/>
          <w:lang w:val="en-IN"/>
        </w:rPr>
        <w:t>2.</w:t>
      </w:r>
      <w:r>
        <w:rPr>
          <w:rFonts w:hint="default"/>
        </w:rPr>
        <w:t>Attention to Visual Threat in Spider Phobic</w:t>
      </w:r>
      <w:r>
        <w:rPr>
          <w:spacing w:val="-2"/>
        </w:rPr>
        <w:t>s</w:t>
      </w:r>
    </w:p>
    <w:p w14:paraId="2A8AA7D3">
      <w:pPr>
        <w:pStyle w:val="5"/>
        <w:numPr>
          <w:ilvl w:val="0"/>
          <w:numId w:val="0"/>
        </w:numPr>
        <w:tabs>
          <w:tab w:val="left" w:pos="1121"/>
        </w:tabs>
        <w:spacing w:before="1" w:after="0" w:line="240" w:lineRule="auto"/>
        <w:ind w:left="401" w:leftChars="0" w:right="0" w:rightChars="0"/>
        <w:jc w:val="left"/>
        <w:rPr>
          <w:spacing w:val="-2"/>
        </w:rPr>
      </w:pPr>
    </w:p>
    <w:p w14:paraId="7581B802">
      <w:pPr>
        <w:pStyle w:val="21"/>
        <w:numPr>
          <w:ilvl w:val="0"/>
          <w:numId w:val="0"/>
        </w:numPr>
        <w:tabs>
          <w:tab w:val="left" w:pos="1842"/>
        </w:tabs>
        <w:spacing w:before="18" w:after="0" w:line="360" w:lineRule="auto"/>
        <w:ind w:left="1482" w:leftChars="0" w:right="776" w:rightChars="0"/>
        <w:jc w:val="left"/>
        <w:rPr>
          <w:rFonts w:hint="default"/>
          <w:sz w:val="24"/>
        </w:rPr>
      </w:pPr>
      <w:r>
        <w:rPr>
          <w:rFonts w:hint="default"/>
          <w:sz w:val="24"/>
        </w:rPr>
        <w:t>- People with anxiety disorders attend more to threat-relevant stimuli than non-threat stimuli.</w:t>
      </w:r>
    </w:p>
    <w:p w14:paraId="48DFB739">
      <w:pPr>
        <w:pStyle w:val="21"/>
        <w:numPr>
          <w:ilvl w:val="0"/>
          <w:numId w:val="0"/>
        </w:numPr>
        <w:tabs>
          <w:tab w:val="left" w:pos="1842"/>
        </w:tabs>
        <w:spacing w:before="18" w:after="0" w:line="360" w:lineRule="auto"/>
        <w:ind w:left="1482" w:leftChars="0" w:right="776" w:rightChars="0"/>
        <w:jc w:val="left"/>
        <w:rPr>
          <w:rFonts w:hint="default"/>
          <w:sz w:val="24"/>
        </w:rPr>
      </w:pPr>
      <w:r>
        <w:rPr>
          <w:rFonts w:hint="default"/>
          <w:sz w:val="24"/>
        </w:rPr>
        <w:t>- This study compared spider-phobic and non-fearful participants using a rapid visual presentation task.</w:t>
      </w:r>
    </w:p>
    <w:p w14:paraId="4FA989A8">
      <w:pPr>
        <w:pStyle w:val="21"/>
        <w:numPr>
          <w:ilvl w:val="0"/>
          <w:numId w:val="0"/>
        </w:numPr>
        <w:tabs>
          <w:tab w:val="left" w:pos="1842"/>
        </w:tabs>
        <w:spacing w:before="18" w:after="0" w:line="360" w:lineRule="auto"/>
        <w:ind w:left="1482" w:leftChars="0" w:right="776" w:rightChars="0"/>
        <w:jc w:val="left"/>
        <w:rPr>
          <w:rFonts w:hint="default"/>
          <w:sz w:val="24"/>
        </w:rPr>
      </w:pPr>
      <w:r>
        <w:rPr>
          <w:rFonts w:hint="default"/>
          <w:sz w:val="24"/>
        </w:rPr>
        <w:t>- Spider phobics showed quicker detection of spider stimuli compared to negative and neutral stimuli. Signal detection analysis indicated that spider-phobics had greater sensitivity to threat features.</w:t>
      </w:r>
    </w:p>
    <w:p w14:paraId="1DDA214D">
      <w:pPr>
        <w:pStyle w:val="21"/>
        <w:numPr>
          <w:ilvl w:val="0"/>
          <w:numId w:val="0"/>
        </w:numPr>
        <w:tabs>
          <w:tab w:val="left" w:pos="1842"/>
        </w:tabs>
        <w:spacing w:before="18" w:after="0" w:line="360" w:lineRule="auto"/>
        <w:ind w:left="1482" w:leftChars="0" w:right="776" w:rightChars="0"/>
        <w:jc w:val="left"/>
        <w:rPr>
          <w:rFonts w:hint="default"/>
          <w:sz w:val="24"/>
        </w:rPr>
      </w:pPr>
      <w:r>
        <w:rPr>
          <w:rFonts w:hint="default"/>
          <w:sz w:val="24"/>
        </w:rPr>
        <w:t>- There was a trend toward a lower threshold for detecting spider stimuli in phobic participants.</w:t>
      </w:r>
    </w:p>
    <w:p w14:paraId="01F23CD0">
      <w:pPr>
        <w:pStyle w:val="21"/>
        <w:numPr>
          <w:ilvl w:val="0"/>
          <w:numId w:val="0"/>
        </w:numPr>
        <w:tabs>
          <w:tab w:val="left" w:pos="1842"/>
        </w:tabs>
        <w:spacing w:before="18" w:after="0" w:line="360" w:lineRule="auto"/>
        <w:ind w:left="1482" w:leftChars="0" w:right="776" w:rightChars="0"/>
        <w:jc w:val="left"/>
        <w:rPr>
          <w:rFonts w:hint="default"/>
          <w:sz w:val="24"/>
        </w:rPr>
      </w:pPr>
      <w:r>
        <w:rPr>
          <w:rFonts w:hint="default"/>
          <w:sz w:val="24"/>
        </w:rPr>
        <w:t>- No evidence of slowed disengagement from threat-relevant stimuli was found. These insights enhance understanding of threat processing in specific phobias.</w:t>
      </w:r>
    </w:p>
    <w:p w14:paraId="3D15F654">
      <w:pPr>
        <w:pStyle w:val="21"/>
        <w:numPr>
          <w:ilvl w:val="3"/>
          <w:numId w:val="4"/>
        </w:numPr>
        <w:tabs>
          <w:tab w:val="left" w:pos="1842"/>
        </w:tabs>
        <w:spacing w:before="18" w:after="0" w:line="350" w:lineRule="auto"/>
        <w:ind w:left="1842" w:right="776" w:hanging="360"/>
        <w:jc w:val="left"/>
        <w:rPr>
          <w:sz w:val="24"/>
        </w:rPr>
        <w:sectPr>
          <w:pgSz w:w="11910" w:h="16840"/>
          <w:pgMar w:top="1620" w:right="360" w:bottom="1240" w:left="1300" w:header="0" w:footer="1042" w:gutter="0"/>
          <w:cols w:space="720" w:num="1"/>
        </w:sectPr>
      </w:pPr>
    </w:p>
    <w:p w14:paraId="1BCAB1A0">
      <w:pPr>
        <w:pStyle w:val="9"/>
        <w:spacing w:before="143"/>
        <w:rPr>
          <w:b/>
          <w:bCs/>
        </w:rPr>
      </w:pPr>
    </w:p>
    <w:p w14:paraId="4304E531">
      <w:pPr>
        <w:numPr>
          <w:ilvl w:val="0"/>
          <w:numId w:val="10"/>
        </w:numPr>
        <w:spacing w:after="0" w:line="348" w:lineRule="auto"/>
        <w:ind w:left="1240" w:leftChars="0" w:right="880" w:rightChars="400" w:hanging="360" w:firstLineChars="0"/>
        <w:jc w:val="both"/>
        <w:rPr>
          <w:rFonts w:hint="default"/>
          <w:b/>
          <w:bCs/>
          <w:sz w:val="24"/>
          <w:szCs w:val="24"/>
        </w:rPr>
      </w:pPr>
      <w:r>
        <w:rPr>
          <w:rFonts w:hint="default"/>
          <w:b/>
          <w:bCs/>
          <w:sz w:val="24"/>
          <w:szCs w:val="24"/>
        </w:rPr>
        <w:t>Neurobiology of Fear and Specific Phobias</w:t>
      </w:r>
    </w:p>
    <w:p w14:paraId="4D2318C4">
      <w:pPr>
        <w:spacing w:after="0" w:line="360" w:lineRule="auto"/>
        <w:ind w:left="1780" w:leftChars="0" w:right="880" w:rightChars="400" w:hanging="360" w:firstLineChars="0"/>
        <w:jc w:val="both"/>
        <w:rPr>
          <w:rFonts w:hint="default"/>
          <w:sz w:val="24"/>
        </w:rPr>
      </w:pPr>
      <w:r>
        <w:rPr>
          <w:rFonts w:hint="default"/>
          <w:sz w:val="24"/>
        </w:rPr>
        <w:t>- Fear, either innate or conditioned, is triggered by perceived danger, preparing the body to respond.</w:t>
      </w:r>
    </w:p>
    <w:p w14:paraId="01AA1A13">
      <w:pPr>
        <w:spacing w:after="0" w:line="360" w:lineRule="auto"/>
        <w:ind w:left="1780" w:leftChars="0" w:right="880" w:rightChars="400" w:hanging="360" w:firstLineChars="0"/>
        <w:jc w:val="both"/>
        <w:rPr>
          <w:rFonts w:hint="default"/>
          <w:sz w:val="24"/>
        </w:rPr>
      </w:pPr>
      <w:r>
        <w:rPr>
          <w:rFonts w:hint="default"/>
          <w:sz w:val="24"/>
        </w:rPr>
        <w:t>- Dysfunction in fear processing can result in psychiatric disorders where fear is disproportionate to actual danger.</w:t>
      </w:r>
    </w:p>
    <w:p w14:paraId="1C2F87D7">
      <w:pPr>
        <w:spacing w:after="0" w:line="360" w:lineRule="auto"/>
        <w:ind w:left="1780" w:leftChars="0" w:right="781" w:rightChars="355" w:hanging="360" w:firstLineChars="0"/>
        <w:jc w:val="both"/>
        <w:rPr>
          <w:rFonts w:hint="default"/>
          <w:sz w:val="24"/>
        </w:rPr>
      </w:pPr>
      <w:r>
        <w:rPr>
          <w:rFonts w:hint="default"/>
          <w:sz w:val="24"/>
        </w:rPr>
        <w:t>- This article reviews the neurobiological mechanisms behind normal and pathological fear, with a focus on the amygdala.</w:t>
      </w:r>
    </w:p>
    <w:p w14:paraId="2E8B2285">
      <w:pPr>
        <w:spacing w:after="0" w:line="360" w:lineRule="auto"/>
        <w:ind w:left="1780" w:leftChars="0" w:right="880" w:rightChars="400" w:hanging="360" w:firstLineChars="0"/>
        <w:jc w:val="both"/>
        <w:rPr>
          <w:rFonts w:hint="default"/>
          <w:sz w:val="24"/>
        </w:rPr>
      </w:pPr>
      <w:r>
        <w:rPr>
          <w:rFonts w:hint="default"/>
          <w:sz w:val="24"/>
        </w:rPr>
        <w:t>- Specific phobias involve both innate (learning-independent) and experiential (learning-dependent) mechanisms.</w:t>
      </w:r>
    </w:p>
    <w:p w14:paraId="440C80D9">
      <w:pPr>
        <w:spacing w:after="0" w:line="360" w:lineRule="auto"/>
        <w:ind w:left="1780" w:leftChars="0" w:right="880" w:rightChars="400" w:hanging="360" w:firstLineChars="0"/>
        <w:jc w:val="both"/>
        <w:rPr>
          <w:rFonts w:hint="default"/>
          <w:sz w:val="24"/>
        </w:rPr>
      </w:pPr>
      <w:r>
        <w:rPr>
          <w:rFonts w:hint="default"/>
          <w:sz w:val="24"/>
        </w:rPr>
        <w:t>- Poor habituation and poor extinction are identified as key dysfunctional processes in the persistence of these phobias.</w:t>
      </w:r>
    </w:p>
    <w:p w14:paraId="5A82361B">
      <w:pPr>
        <w:spacing w:after="0" w:line="348" w:lineRule="auto"/>
        <w:jc w:val="both"/>
        <w:rPr>
          <w:sz w:val="24"/>
        </w:rPr>
      </w:pPr>
    </w:p>
    <w:p w14:paraId="4436DFD5">
      <w:pPr>
        <w:pStyle w:val="21"/>
        <w:numPr>
          <w:ilvl w:val="0"/>
          <w:numId w:val="4"/>
        </w:numPr>
        <w:tabs>
          <w:tab w:val="left" w:pos="1121"/>
        </w:tabs>
        <w:spacing w:before="62" w:after="0" w:line="360" w:lineRule="auto"/>
        <w:ind w:left="1231" w:leftChars="0" w:right="766" w:hanging="360" w:firstLineChars="0"/>
        <w:jc w:val="both"/>
        <w:rPr>
          <w:rFonts w:hint="default"/>
          <w:b/>
          <w:bCs w:val="0"/>
          <w:sz w:val="24"/>
        </w:rPr>
      </w:pPr>
      <w:r>
        <w:rPr>
          <w:b/>
          <w:bCs w:val="0"/>
          <w:sz w:val="24"/>
        </w:rPr>
        <w:t>T</w:t>
      </w:r>
      <w:r>
        <w:rPr>
          <w:rFonts w:hint="default"/>
          <w:b/>
          <w:bCs w:val="0"/>
          <w:sz w:val="24"/>
        </w:rPr>
        <w:t>oward Fear Detection using Affect Recognition</w:t>
      </w:r>
    </w:p>
    <w:p w14:paraId="751C5CFB">
      <w:pPr>
        <w:pStyle w:val="21"/>
        <w:numPr>
          <w:ilvl w:val="0"/>
          <w:numId w:val="0"/>
        </w:numPr>
        <w:tabs>
          <w:tab w:val="left" w:pos="1121"/>
        </w:tabs>
        <w:spacing w:before="62" w:after="0" w:line="360" w:lineRule="auto"/>
        <w:ind w:left="1419" w:leftChars="645" w:right="766" w:rightChars="0" w:firstLine="0" w:firstLineChars="0"/>
        <w:jc w:val="both"/>
        <w:rPr>
          <w:rFonts w:hint="default"/>
          <w:sz w:val="24"/>
        </w:rPr>
      </w:pPr>
      <w:r>
        <w:rPr>
          <w:rFonts w:hint="default"/>
          <w:sz w:val="24"/>
        </w:rPr>
        <w:t>- The Affective Internet of Things (AIoT) uses sensors to detect or predict a person's emotional or affective state.</w:t>
      </w:r>
    </w:p>
    <w:p w14:paraId="0ADF2BC9">
      <w:pPr>
        <w:pStyle w:val="21"/>
        <w:numPr>
          <w:ilvl w:val="0"/>
          <w:numId w:val="0"/>
        </w:numPr>
        <w:tabs>
          <w:tab w:val="left" w:pos="1121"/>
        </w:tabs>
        <w:spacing w:before="62" w:after="0" w:line="360" w:lineRule="auto"/>
        <w:ind w:left="1419" w:leftChars="645" w:right="766" w:rightChars="0" w:firstLine="0" w:firstLineChars="0"/>
        <w:jc w:val="both"/>
        <w:rPr>
          <w:rFonts w:hint="default"/>
          <w:sz w:val="24"/>
        </w:rPr>
      </w:pPr>
      <w:r>
        <w:rPr>
          <w:rFonts w:hint="default"/>
          <w:sz w:val="24"/>
        </w:rPr>
        <w:t>- Wearable systems, particularly personal area networks, play a crucial role in affect recognition research.</w:t>
      </w:r>
    </w:p>
    <w:p w14:paraId="230CB4C0">
      <w:pPr>
        <w:pStyle w:val="21"/>
        <w:numPr>
          <w:ilvl w:val="0"/>
          <w:numId w:val="0"/>
        </w:numPr>
        <w:tabs>
          <w:tab w:val="left" w:pos="1121"/>
        </w:tabs>
        <w:spacing w:before="62" w:after="0" w:line="360" w:lineRule="auto"/>
        <w:ind w:left="1419" w:leftChars="645" w:right="766" w:rightChars="0" w:firstLine="0" w:firstLineChars="0"/>
        <w:jc w:val="both"/>
        <w:rPr>
          <w:rFonts w:hint="default"/>
          <w:sz w:val="24"/>
        </w:rPr>
      </w:pPr>
      <w:r>
        <w:rPr>
          <w:rFonts w:hint="default"/>
          <w:sz w:val="24"/>
        </w:rPr>
        <w:t>- This paper presents a PhD thesis focusing on a fear detection system using wearable-ready sensors, specifically blood volume pulse and galvanic skin resistance.</w:t>
      </w:r>
    </w:p>
    <w:p w14:paraId="19FAB078">
      <w:pPr>
        <w:pStyle w:val="21"/>
        <w:numPr>
          <w:ilvl w:val="0"/>
          <w:numId w:val="0"/>
        </w:numPr>
        <w:tabs>
          <w:tab w:val="left" w:pos="1121"/>
        </w:tabs>
        <w:spacing w:before="62" w:after="0" w:line="360" w:lineRule="auto"/>
        <w:ind w:left="1419" w:leftChars="645" w:right="766" w:rightChars="0" w:firstLine="0" w:firstLineChars="0"/>
        <w:jc w:val="both"/>
        <w:rPr>
          <w:rFonts w:hint="default"/>
          <w:sz w:val="24"/>
        </w:rPr>
      </w:pPr>
      <w:r>
        <w:rPr>
          <w:rFonts w:hint="default"/>
          <w:sz w:val="24"/>
        </w:rPr>
        <w:t>- A multi-modal approach based on arousal and valence scores is proposed to recognize emotions like fear.</w:t>
      </w:r>
    </w:p>
    <w:p w14:paraId="528BC04D">
      <w:pPr>
        <w:pStyle w:val="21"/>
        <w:numPr>
          <w:ilvl w:val="0"/>
          <w:numId w:val="0"/>
        </w:numPr>
        <w:tabs>
          <w:tab w:val="left" w:pos="1121"/>
        </w:tabs>
        <w:spacing w:before="62" w:after="0" w:line="360" w:lineRule="auto"/>
        <w:ind w:left="1419" w:leftChars="645" w:right="766" w:rightChars="0" w:firstLine="0" w:firstLineChars="0"/>
        <w:jc w:val="both"/>
        <w:rPr>
          <w:rFonts w:hint="default"/>
          <w:sz w:val="24"/>
        </w:rPr>
      </w:pPr>
      <w:r>
        <w:rPr>
          <w:rFonts w:hint="default"/>
          <w:sz w:val="24"/>
        </w:rPr>
        <w:t>- The results are compared with current methods, and future steps for developing a fear-specific detection system are outlined.</w:t>
      </w:r>
    </w:p>
    <w:p w14:paraId="2A3E689D">
      <w:pPr>
        <w:pStyle w:val="21"/>
        <w:numPr>
          <w:ilvl w:val="0"/>
          <w:numId w:val="0"/>
        </w:numPr>
        <w:tabs>
          <w:tab w:val="left" w:pos="1121"/>
        </w:tabs>
        <w:spacing w:before="62" w:after="0" w:line="360" w:lineRule="auto"/>
        <w:ind w:left="871" w:leftChars="0" w:right="766" w:rightChars="0"/>
        <w:jc w:val="both"/>
        <w:rPr>
          <w:rFonts w:hint="default"/>
          <w:sz w:val="24"/>
        </w:rPr>
      </w:pPr>
    </w:p>
    <w:p w14:paraId="46199A10">
      <w:pPr>
        <w:pStyle w:val="21"/>
        <w:numPr>
          <w:ilvl w:val="0"/>
          <w:numId w:val="4"/>
        </w:numPr>
        <w:tabs>
          <w:tab w:val="left" w:pos="1121"/>
        </w:tabs>
        <w:spacing w:before="62" w:after="0" w:line="360" w:lineRule="auto"/>
        <w:ind w:left="1231" w:leftChars="0" w:right="766" w:hanging="360" w:firstLineChars="0"/>
        <w:jc w:val="both"/>
        <w:rPr>
          <w:rFonts w:hint="default"/>
          <w:b/>
          <w:bCs/>
          <w:sz w:val="24"/>
        </w:rPr>
      </w:pPr>
      <w:r>
        <w:rPr>
          <w:rFonts w:hint="default"/>
          <w:b/>
          <w:bCs/>
          <w:sz w:val="24"/>
        </w:rPr>
        <w:t>Human Fear Analysis using Signal and Image Processing</w:t>
      </w:r>
    </w:p>
    <w:p w14:paraId="789A3B8E">
      <w:pPr>
        <w:pStyle w:val="21"/>
        <w:numPr>
          <w:ilvl w:val="0"/>
          <w:numId w:val="0"/>
        </w:numPr>
        <w:tabs>
          <w:tab w:val="left" w:pos="1121"/>
        </w:tabs>
        <w:spacing w:before="62" w:after="0" w:line="360" w:lineRule="auto"/>
        <w:ind w:left="1419" w:leftChars="645" w:right="766" w:rightChars="0" w:firstLine="0" w:firstLineChars="0"/>
        <w:jc w:val="both"/>
        <w:rPr>
          <w:rFonts w:hint="default"/>
          <w:sz w:val="24"/>
        </w:rPr>
      </w:pPr>
      <w:r>
        <w:rPr>
          <w:rFonts w:hint="default"/>
          <w:sz w:val="24"/>
        </w:rPr>
        <w:t xml:space="preserve">- This paper explores human emotion detection, focusing on fear analysis through image and signal processing.  </w:t>
      </w:r>
    </w:p>
    <w:p w14:paraId="7CC2B6B4">
      <w:pPr>
        <w:pStyle w:val="21"/>
        <w:numPr>
          <w:ilvl w:val="0"/>
          <w:numId w:val="0"/>
        </w:numPr>
        <w:tabs>
          <w:tab w:val="left" w:pos="1121"/>
        </w:tabs>
        <w:spacing w:before="62" w:after="0" w:line="360" w:lineRule="auto"/>
        <w:ind w:left="1419" w:leftChars="645" w:right="766" w:rightChars="0" w:firstLine="0" w:firstLineChars="0"/>
        <w:jc w:val="both"/>
        <w:rPr>
          <w:rFonts w:hint="default"/>
          <w:sz w:val="24"/>
        </w:rPr>
      </w:pPr>
      <w:r>
        <w:rPr>
          <w:rFonts w:hint="default"/>
          <w:sz w:val="24"/>
        </w:rPr>
        <w:t xml:space="preserve">- It employs multimodal emotion analysis using fused facial image processing, emotional speech processing, and physical parameters.  </w:t>
      </w:r>
    </w:p>
    <w:p w14:paraId="1BC037BD">
      <w:pPr>
        <w:pStyle w:val="21"/>
        <w:numPr>
          <w:ilvl w:val="0"/>
          <w:numId w:val="0"/>
        </w:numPr>
        <w:tabs>
          <w:tab w:val="left" w:pos="1121"/>
        </w:tabs>
        <w:spacing w:before="62" w:after="0" w:line="360" w:lineRule="auto"/>
        <w:ind w:left="1419" w:leftChars="645" w:right="766" w:rightChars="0" w:firstLine="0" w:firstLineChars="0"/>
        <w:jc w:val="both"/>
        <w:rPr>
          <w:rFonts w:hint="default"/>
          <w:sz w:val="24"/>
        </w:rPr>
      </w:pPr>
    </w:p>
    <w:p w14:paraId="71CF408E">
      <w:pPr>
        <w:pStyle w:val="21"/>
        <w:numPr>
          <w:ilvl w:val="0"/>
          <w:numId w:val="0"/>
        </w:numPr>
        <w:tabs>
          <w:tab w:val="left" w:pos="1121"/>
        </w:tabs>
        <w:spacing w:before="62" w:after="0" w:line="360" w:lineRule="auto"/>
        <w:ind w:left="1419" w:leftChars="645" w:right="766" w:rightChars="0" w:firstLine="0" w:firstLineChars="0"/>
        <w:jc w:val="both"/>
        <w:rPr>
          <w:rFonts w:hint="default"/>
          <w:sz w:val="24"/>
        </w:rPr>
      </w:pPr>
      <w:r>
        <w:rPr>
          <w:rFonts w:hint="default"/>
          <w:sz w:val="24"/>
        </w:rPr>
        <w:t xml:space="preserve">- Statistical feature extraction is conducted using various algorithms, including Mel Frequency Cepstral Coefficients for speech and deep learning techniques for classification.  </w:t>
      </w:r>
    </w:p>
    <w:p w14:paraId="378DE880">
      <w:pPr>
        <w:pStyle w:val="21"/>
        <w:numPr>
          <w:ilvl w:val="0"/>
          <w:numId w:val="0"/>
        </w:numPr>
        <w:tabs>
          <w:tab w:val="left" w:pos="1121"/>
        </w:tabs>
        <w:spacing w:before="62" w:after="0" w:line="360" w:lineRule="auto"/>
        <w:ind w:left="1419" w:leftChars="645" w:right="766" w:rightChars="0" w:firstLine="0" w:firstLineChars="0"/>
        <w:jc w:val="both"/>
        <w:rPr>
          <w:rFonts w:hint="default"/>
          <w:sz w:val="24"/>
        </w:rPr>
      </w:pPr>
      <w:r>
        <w:rPr>
          <w:rFonts w:hint="default"/>
          <w:sz w:val="24"/>
        </w:rPr>
        <w:t xml:space="preserve">- The study reports a sensitivity of 97.36% and specificity of 91.67% for fear detection, significantly improving upon single-feature analyses.  </w:t>
      </w:r>
    </w:p>
    <w:p w14:paraId="0021BBFC">
      <w:pPr>
        <w:pStyle w:val="21"/>
        <w:numPr>
          <w:ilvl w:val="0"/>
          <w:numId w:val="0"/>
        </w:numPr>
        <w:tabs>
          <w:tab w:val="left" w:pos="1121"/>
        </w:tabs>
        <w:spacing w:before="62" w:after="0" w:line="360" w:lineRule="auto"/>
        <w:ind w:left="1419" w:leftChars="645" w:right="766" w:rightChars="0" w:firstLine="0" w:firstLineChars="0"/>
        <w:jc w:val="both"/>
        <w:rPr>
          <w:rFonts w:hint="default"/>
          <w:sz w:val="24"/>
        </w:rPr>
      </w:pPr>
      <w:r>
        <w:rPr>
          <w:rFonts w:hint="default"/>
          <w:sz w:val="24"/>
        </w:rPr>
        <w:t>- Results indicate that combined feature sets enhance classification accuracy, with the modified Mel Frequency Cepstral Coefficients algorithm proving effective for fear emotion detection.</w:t>
      </w:r>
    </w:p>
    <w:p w14:paraId="0E84C68B">
      <w:pPr>
        <w:pStyle w:val="21"/>
        <w:numPr>
          <w:ilvl w:val="0"/>
          <w:numId w:val="0"/>
        </w:numPr>
        <w:tabs>
          <w:tab w:val="left" w:pos="1121"/>
        </w:tabs>
        <w:spacing w:before="62" w:after="0" w:line="360" w:lineRule="auto"/>
        <w:ind w:left="871" w:leftChars="0" w:right="766" w:rightChars="0"/>
        <w:jc w:val="both"/>
        <w:rPr>
          <w:rFonts w:hint="default"/>
          <w:sz w:val="24"/>
        </w:rPr>
      </w:pPr>
    </w:p>
    <w:p w14:paraId="58DC37A7">
      <w:pPr>
        <w:pStyle w:val="21"/>
        <w:numPr>
          <w:ilvl w:val="0"/>
          <w:numId w:val="4"/>
        </w:numPr>
        <w:tabs>
          <w:tab w:val="left" w:pos="1121"/>
        </w:tabs>
        <w:spacing w:before="62" w:after="0" w:line="360" w:lineRule="auto"/>
        <w:ind w:left="1231" w:leftChars="0" w:right="766" w:hanging="360" w:firstLineChars="0"/>
        <w:jc w:val="both"/>
        <w:rPr>
          <w:rFonts w:hint="default"/>
          <w:b/>
          <w:bCs/>
          <w:sz w:val="24"/>
        </w:rPr>
      </w:pPr>
      <w:r>
        <w:rPr>
          <w:rFonts w:hint="default"/>
          <w:b/>
          <w:bCs/>
          <w:sz w:val="24"/>
        </w:rPr>
        <w:t>Multi-Input CNN-LSTM Deep Learning Model for Fear Level Classification Based on EEG and Peripheral Physiological Signals:</w:t>
      </w:r>
    </w:p>
    <w:p w14:paraId="045A0498">
      <w:pPr>
        <w:pStyle w:val="21"/>
        <w:numPr>
          <w:ilvl w:val="0"/>
          <w:numId w:val="0"/>
        </w:numPr>
        <w:tabs>
          <w:tab w:val="left" w:pos="1121"/>
        </w:tabs>
        <w:spacing w:before="62" w:after="0" w:line="360" w:lineRule="auto"/>
        <w:ind w:left="1419" w:leftChars="645" w:right="766" w:rightChars="0" w:firstLine="0" w:firstLineChars="0"/>
        <w:jc w:val="both"/>
        <w:rPr>
          <w:rFonts w:hint="default"/>
          <w:sz w:val="24"/>
        </w:rPr>
      </w:pPr>
      <w:r>
        <w:rPr>
          <w:rFonts w:hint="default"/>
          <w:sz w:val="24"/>
        </w:rPr>
        <w:t xml:space="preserve">- This study aims to classify human fear levels using a deep learning model, crucial for developing treatments for anxiety disorders and phobias.  </w:t>
      </w:r>
    </w:p>
    <w:p w14:paraId="31A19477">
      <w:pPr>
        <w:pStyle w:val="21"/>
        <w:numPr>
          <w:ilvl w:val="0"/>
          <w:numId w:val="0"/>
        </w:numPr>
        <w:tabs>
          <w:tab w:val="left" w:pos="1121"/>
        </w:tabs>
        <w:spacing w:before="62" w:after="0" w:line="360" w:lineRule="auto"/>
        <w:ind w:left="1419" w:leftChars="645" w:right="766" w:rightChars="0" w:firstLine="0" w:firstLineChars="0"/>
        <w:jc w:val="both"/>
        <w:rPr>
          <w:rFonts w:hint="default"/>
          <w:sz w:val="24"/>
        </w:rPr>
      </w:pPr>
      <w:r>
        <w:rPr>
          <w:rFonts w:hint="default"/>
          <w:sz w:val="24"/>
        </w:rPr>
        <w:t xml:space="preserve">- A Multi-Input CNN-LSTM model, integrating Convolutional Neural Networks and Long Short-Term Memory, is employed to analyze multichannel EEG and peripheral physiological signals from the DEAP dataset.  </w:t>
      </w:r>
    </w:p>
    <w:p w14:paraId="1F5380AE">
      <w:pPr>
        <w:pStyle w:val="21"/>
        <w:numPr>
          <w:ilvl w:val="0"/>
          <w:numId w:val="0"/>
        </w:numPr>
        <w:tabs>
          <w:tab w:val="left" w:pos="1121"/>
        </w:tabs>
        <w:spacing w:before="62" w:after="0" w:line="360" w:lineRule="auto"/>
        <w:ind w:left="1419" w:leftChars="645" w:right="766" w:rightChars="0" w:firstLine="0" w:firstLineChars="0"/>
        <w:jc w:val="both"/>
        <w:rPr>
          <w:rFonts w:hint="default"/>
          <w:sz w:val="24"/>
        </w:rPr>
      </w:pPr>
      <w:r>
        <w:rPr>
          <w:rFonts w:hint="default"/>
          <w:sz w:val="24"/>
        </w:rPr>
        <w:t xml:space="preserve">- The model achieved an impressive accuracy of 98.79% and an F1 score of 99.01% through 10-fold cross-validation.  </w:t>
      </w:r>
    </w:p>
    <w:p w14:paraId="6A593C5E">
      <w:pPr>
        <w:pStyle w:val="21"/>
        <w:numPr>
          <w:ilvl w:val="0"/>
          <w:numId w:val="0"/>
        </w:numPr>
        <w:tabs>
          <w:tab w:val="left" w:pos="1121"/>
        </w:tabs>
        <w:spacing w:before="62" w:after="0" w:line="360" w:lineRule="auto"/>
        <w:ind w:left="1419" w:leftChars="645" w:right="766" w:rightChars="0" w:firstLine="0" w:firstLineChars="0"/>
        <w:jc w:val="both"/>
        <w:rPr>
          <w:rFonts w:hint="default"/>
          <w:sz w:val="24"/>
        </w:rPr>
      </w:pPr>
      <w:r>
        <w:rPr>
          <w:rFonts w:hint="default"/>
          <w:sz w:val="24"/>
        </w:rPr>
        <w:t xml:space="preserve">- Key contributions include demonstrating high-accuracy fear emotion recognition without manual feature extraction and investigating effective deep learning structures for fear recognition.  </w:t>
      </w:r>
    </w:p>
    <w:p w14:paraId="680AE8D4">
      <w:pPr>
        <w:pStyle w:val="21"/>
        <w:numPr>
          <w:ilvl w:val="0"/>
          <w:numId w:val="0"/>
        </w:numPr>
        <w:tabs>
          <w:tab w:val="left" w:pos="1121"/>
        </w:tabs>
        <w:spacing w:before="62" w:after="0" w:line="360" w:lineRule="auto"/>
        <w:ind w:left="1419" w:leftChars="645" w:right="766" w:rightChars="0" w:firstLine="0" w:firstLineChars="0"/>
        <w:jc w:val="both"/>
        <w:rPr>
          <w:sz w:val="24"/>
        </w:rPr>
      </w:pPr>
      <w:r>
        <w:rPr>
          <w:rFonts w:hint="default"/>
          <w:sz w:val="24"/>
        </w:rPr>
        <w:t>- The study also explores the model's ability to handle individual differences in physiological signals and suggests potential improvements through further training.</w:t>
      </w:r>
    </w:p>
    <w:p w14:paraId="50AF9BA9">
      <w:pPr>
        <w:pStyle w:val="21"/>
        <w:widowControl w:val="0"/>
        <w:numPr>
          <w:ilvl w:val="0"/>
          <w:numId w:val="0"/>
        </w:numPr>
        <w:tabs>
          <w:tab w:val="left" w:pos="1121"/>
        </w:tabs>
        <w:autoSpaceDE w:val="0"/>
        <w:autoSpaceDN w:val="0"/>
        <w:spacing w:before="0" w:after="0" w:line="360" w:lineRule="auto"/>
        <w:ind w:left="1419" w:leftChars="645" w:right="772" w:rightChars="0" w:firstLine="0" w:firstLineChars="0"/>
        <w:jc w:val="both"/>
        <w:rPr>
          <w:sz w:val="24"/>
        </w:rPr>
        <w:sectPr>
          <w:pgSz w:w="11910" w:h="16840"/>
          <w:pgMar w:top="1620" w:right="360" w:bottom="1240" w:left="1300" w:header="0" w:footer="1042" w:gutter="0"/>
          <w:cols w:space="720" w:num="1"/>
        </w:sectPr>
      </w:pPr>
    </w:p>
    <w:p w14:paraId="17CDC1F3">
      <w:pPr>
        <w:spacing w:after="0" w:line="360" w:lineRule="auto"/>
        <w:jc w:val="both"/>
        <w:rPr>
          <w:sz w:val="24"/>
        </w:rPr>
        <w:sectPr>
          <w:pgSz w:w="11910" w:h="16840"/>
          <w:pgMar w:top="1620" w:right="360" w:bottom="1240" w:left="1300" w:header="0" w:footer="1042" w:gutter="0"/>
          <w:cols w:space="720" w:num="1"/>
        </w:sectPr>
      </w:pPr>
    </w:p>
    <w:p w14:paraId="3DF61AEA">
      <w:pPr>
        <w:pStyle w:val="2"/>
        <w:numPr>
          <w:ilvl w:val="0"/>
          <w:numId w:val="10"/>
        </w:numPr>
        <w:tabs>
          <w:tab w:val="left" w:pos="1821"/>
        </w:tabs>
        <w:spacing w:before="65" w:after="0" w:line="240" w:lineRule="auto"/>
        <w:ind w:left="1240" w:leftChars="0" w:right="0" w:rightChars="0" w:hanging="360" w:firstLineChars="0"/>
        <w:jc w:val="left"/>
      </w:pPr>
      <w:r>
        <w:rPr>
          <w:color w:val="4471C4"/>
        </w:rPr>
        <w:t>SOFTWARE</w:t>
      </w:r>
      <w:r>
        <w:rPr>
          <w:color w:val="4471C4"/>
          <w:spacing w:val="-14"/>
        </w:rPr>
        <w:t xml:space="preserve"> </w:t>
      </w:r>
      <w:r>
        <w:rPr>
          <w:color w:val="4471C4"/>
        </w:rPr>
        <w:t>/</w:t>
      </w:r>
      <w:r>
        <w:rPr>
          <w:color w:val="4471C4"/>
          <w:spacing w:val="-11"/>
        </w:rPr>
        <w:t xml:space="preserve"> </w:t>
      </w:r>
      <w:r>
        <w:rPr>
          <w:color w:val="4471C4"/>
        </w:rPr>
        <w:t>HARDWARE</w:t>
      </w:r>
      <w:r>
        <w:rPr>
          <w:color w:val="4471C4"/>
          <w:spacing w:val="-13"/>
        </w:rPr>
        <w:t xml:space="preserve"> </w:t>
      </w:r>
      <w:r>
        <w:rPr>
          <w:color w:val="4471C4"/>
          <w:spacing w:val="-2"/>
        </w:rPr>
        <w:t>REQUIREMENT</w:t>
      </w:r>
    </w:p>
    <w:p w14:paraId="33CC0B3C">
      <w:pPr>
        <w:pStyle w:val="4"/>
        <w:numPr>
          <w:ilvl w:val="1"/>
          <w:numId w:val="11"/>
        </w:numPr>
        <w:tabs>
          <w:tab w:val="left" w:pos="820"/>
        </w:tabs>
        <w:spacing w:before="341" w:after="0" w:line="240" w:lineRule="auto"/>
        <w:ind w:left="820" w:right="0" w:hanging="418"/>
        <w:jc w:val="left"/>
      </w:pPr>
      <w:r>
        <w:rPr>
          <w:color w:val="4471C4"/>
        </w:rPr>
        <w:t>Functional</w:t>
      </w:r>
      <w:r>
        <w:rPr>
          <w:color w:val="4471C4"/>
          <w:spacing w:val="-6"/>
        </w:rPr>
        <w:t xml:space="preserve"> </w:t>
      </w:r>
      <w:r>
        <w:rPr>
          <w:color w:val="4471C4"/>
          <w:spacing w:val="-2"/>
        </w:rPr>
        <w:t>Requirements</w:t>
      </w:r>
    </w:p>
    <w:p w14:paraId="5114A629">
      <w:pPr>
        <w:pStyle w:val="5"/>
        <w:numPr>
          <w:ilvl w:val="2"/>
          <w:numId w:val="11"/>
        </w:numPr>
        <w:tabs>
          <w:tab w:val="left" w:pos="1121"/>
        </w:tabs>
        <w:spacing w:before="136" w:after="0" w:line="240" w:lineRule="auto"/>
        <w:ind w:left="1121" w:right="0" w:hanging="360"/>
        <w:jc w:val="left"/>
        <w:rPr>
          <w:rFonts w:hint="default"/>
        </w:rPr>
      </w:pPr>
      <w:r>
        <w:rPr>
          <w:rFonts w:hint="default"/>
        </w:rPr>
        <w:t>User Authentication and Retrieval:</w:t>
      </w:r>
    </w:p>
    <w:p w14:paraId="32F1C7EF">
      <w:pPr>
        <w:pStyle w:val="5"/>
        <w:numPr>
          <w:ilvl w:val="0"/>
          <w:numId w:val="12"/>
        </w:numPr>
        <w:tabs>
          <w:tab w:val="left" w:pos="1121"/>
          <w:tab w:val="clear" w:pos="420"/>
        </w:tabs>
        <w:spacing w:before="136" w:after="0" w:line="240" w:lineRule="auto"/>
        <w:ind w:left="1960" w:leftChars="0" w:right="761" w:rightChars="346" w:hanging="420" w:firstLineChars="0"/>
        <w:jc w:val="left"/>
        <w:rPr>
          <w:rFonts w:hint="default"/>
          <w:b w:val="0"/>
          <w:bCs w:val="0"/>
        </w:rPr>
      </w:pPr>
      <w:r>
        <w:rPr>
          <w:rFonts w:hint="default"/>
          <w:b w:val="0"/>
          <w:bCs w:val="0"/>
        </w:rPr>
        <w:t>Users should be able to log in to the system securely.</w:t>
      </w:r>
    </w:p>
    <w:p w14:paraId="3F6C51D9">
      <w:pPr>
        <w:pStyle w:val="5"/>
        <w:numPr>
          <w:ilvl w:val="0"/>
          <w:numId w:val="12"/>
        </w:numPr>
        <w:tabs>
          <w:tab w:val="left" w:pos="1121"/>
          <w:tab w:val="clear" w:pos="420"/>
        </w:tabs>
        <w:spacing w:before="136" w:after="0" w:line="360" w:lineRule="auto"/>
        <w:ind w:left="1960" w:leftChars="700" w:right="1100" w:rightChars="500" w:hanging="420" w:hangingChars="175"/>
        <w:jc w:val="left"/>
        <w:rPr>
          <w:rFonts w:hint="default"/>
          <w:b w:val="0"/>
          <w:bCs w:val="0"/>
        </w:rPr>
      </w:pPr>
      <w:r>
        <w:rPr>
          <w:rFonts w:hint="default"/>
          <w:b w:val="0"/>
          <w:bCs w:val="0"/>
        </w:rPr>
        <w:t xml:space="preserve">The system should retrieve the most recently logged-in user's email for </w:t>
      </w:r>
      <w:r>
        <w:rPr>
          <w:rFonts w:hint="default"/>
          <w:b w:val="0"/>
          <w:bCs w:val="0"/>
          <w:lang w:val="en-IN"/>
        </w:rPr>
        <w:t xml:space="preserve">  </w:t>
      </w:r>
      <w:r>
        <w:rPr>
          <w:rFonts w:hint="default"/>
          <w:b w:val="0"/>
          <w:bCs w:val="0"/>
        </w:rPr>
        <w:t>personalized</w:t>
      </w:r>
      <w:r>
        <w:rPr>
          <w:rFonts w:hint="default"/>
          <w:b w:val="0"/>
          <w:bCs w:val="0"/>
          <w:lang w:val="en-IN"/>
        </w:rPr>
        <w:t>.</w:t>
      </w:r>
      <w:r>
        <w:rPr>
          <w:rFonts w:hint="default"/>
          <w:b w:val="0"/>
          <w:bCs w:val="0"/>
        </w:rPr>
        <w:t xml:space="preserve"> </w:t>
      </w:r>
      <w:r>
        <w:rPr>
          <w:rFonts w:hint="default"/>
          <w:b w:val="0"/>
          <w:bCs w:val="0"/>
          <w:lang w:val="en-IN"/>
        </w:rPr>
        <w:t xml:space="preserve">     </w:t>
      </w:r>
    </w:p>
    <w:p w14:paraId="23BC6926">
      <w:pPr>
        <w:pStyle w:val="5"/>
        <w:numPr>
          <w:ilvl w:val="2"/>
          <w:numId w:val="11"/>
        </w:numPr>
        <w:tabs>
          <w:tab w:val="left" w:pos="1121"/>
        </w:tabs>
        <w:spacing w:before="136" w:after="0" w:line="240" w:lineRule="auto"/>
        <w:ind w:left="1121" w:leftChars="0" w:right="0" w:rightChars="0" w:hanging="360" w:firstLineChars="0"/>
        <w:jc w:val="left"/>
        <w:rPr>
          <w:rFonts w:hint="default"/>
          <w:sz w:val="24"/>
        </w:rPr>
      </w:pPr>
      <w:r>
        <w:rPr>
          <w:rFonts w:hint="default"/>
          <w:sz w:val="24"/>
        </w:rPr>
        <w:t>Phobia Data Retrieval:</w:t>
      </w:r>
    </w:p>
    <w:p w14:paraId="1611A135">
      <w:pPr>
        <w:pStyle w:val="5"/>
        <w:numPr>
          <w:ilvl w:val="0"/>
          <w:numId w:val="13"/>
        </w:numPr>
        <w:tabs>
          <w:tab w:val="left" w:pos="1121"/>
          <w:tab w:val="clear" w:pos="420"/>
        </w:tabs>
        <w:spacing w:before="136" w:after="0" w:line="360" w:lineRule="auto"/>
        <w:ind w:left="1960" w:leftChars="0" w:right="1243" w:rightChars="565" w:hanging="420" w:firstLineChars="0"/>
        <w:jc w:val="left"/>
        <w:rPr>
          <w:rFonts w:hint="default"/>
          <w:b w:val="0"/>
          <w:bCs w:val="0"/>
          <w:sz w:val="24"/>
        </w:rPr>
      </w:pPr>
      <w:r>
        <w:rPr>
          <w:rFonts w:hint="default"/>
          <w:b w:val="0"/>
          <w:bCs w:val="0"/>
          <w:sz w:val="24"/>
        </w:rPr>
        <w:t>The system should fetch the predicted phobia type and level for the logged-in user from the database.</w:t>
      </w:r>
    </w:p>
    <w:p w14:paraId="17CE6E23">
      <w:pPr>
        <w:pStyle w:val="5"/>
        <w:numPr>
          <w:ilvl w:val="0"/>
          <w:numId w:val="13"/>
        </w:numPr>
        <w:tabs>
          <w:tab w:val="left" w:pos="1121"/>
          <w:tab w:val="clear" w:pos="420"/>
        </w:tabs>
        <w:spacing w:before="136" w:after="0" w:line="360" w:lineRule="auto"/>
        <w:ind w:left="1960" w:leftChars="0" w:right="1243" w:rightChars="565" w:hanging="420" w:firstLineChars="0"/>
        <w:jc w:val="left"/>
      </w:pPr>
      <w:r>
        <w:rPr>
          <w:rFonts w:hint="default"/>
          <w:b w:val="0"/>
          <w:bCs w:val="0"/>
          <w:sz w:val="24"/>
        </w:rPr>
        <w:t>The retrieved data should be used to tailor the daily tasks displayed to the user.</w:t>
      </w:r>
    </w:p>
    <w:p w14:paraId="4B0A3D2A">
      <w:pPr>
        <w:pStyle w:val="5"/>
        <w:numPr>
          <w:ilvl w:val="2"/>
          <w:numId w:val="11"/>
        </w:numPr>
        <w:tabs>
          <w:tab w:val="left" w:pos="1121"/>
        </w:tabs>
        <w:spacing w:before="136" w:after="0" w:line="240" w:lineRule="auto"/>
        <w:ind w:left="1121" w:right="0" w:hanging="360"/>
        <w:jc w:val="left"/>
        <w:rPr>
          <w:rFonts w:hint="default"/>
          <w:sz w:val="24"/>
        </w:rPr>
      </w:pPr>
      <w:r>
        <w:rPr>
          <w:rFonts w:hint="default"/>
          <w:sz w:val="24"/>
        </w:rPr>
        <w:t>Precautionary Task Display:</w:t>
      </w:r>
    </w:p>
    <w:p w14:paraId="3EB2606A">
      <w:pPr>
        <w:pStyle w:val="5"/>
        <w:numPr>
          <w:ilvl w:val="0"/>
          <w:numId w:val="14"/>
        </w:numPr>
        <w:tabs>
          <w:tab w:val="left" w:pos="1121"/>
          <w:tab w:val="clear" w:pos="420"/>
        </w:tabs>
        <w:spacing w:before="136" w:after="0" w:line="360" w:lineRule="auto"/>
        <w:ind w:left="2023" w:leftChars="0" w:right="0" w:rightChars="0" w:hanging="420" w:firstLineChars="0"/>
        <w:jc w:val="left"/>
        <w:rPr>
          <w:rFonts w:hint="default"/>
          <w:b w:val="0"/>
          <w:bCs w:val="0"/>
          <w:sz w:val="24"/>
        </w:rPr>
      </w:pPr>
      <w:r>
        <w:rPr>
          <w:rFonts w:hint="default"/>
          <w:b w:val="0"/>
          <w:bCs w:val="0"/>
          <w:sz w:val="24"/>
        </w:rPr>
        <w:t>Users should be presented with a list of daily tasks (precautions) based on their specific phobia type and level.</w:t>
      </w:r>
    </w:p>
    <w:p w14:paraId="7F25F11A">
      <w:pPr>
        <w:pStyle w:val="5"/>
        <w:numPr>
          <w:ilvl w:val="0"/>
          <w:numId w:val="14"/>
        </w:numPr>
        <w:tabs>
          <w:tab w:val="left" w:pos="1121"/>
          <w:tab w:val="clear" w:pos="420"/>
        </w:tabs>
        <w:spacing w:before="136" w:after="0" w:line="240" w:lineRule="auto"/>
        <w:ind w:left="2023" w:leftChars="0" w:right="0" w:rightChars="0" w:hanging="420" w:firstLineChars="0"/>
        <w:jc w:val="left"/>
        <w:rPr>
          <w:rFonts w:hint="default"/>
          <w:b w:val="0"/>
          <w:bCs w:val="0"/>
          <w:sz w:val="24"/>
        </w:rPr>
      </w:pPr>
      <w:r>
        <w:rPr>
          <w:rFonts w:hint="default"/>
          <w:b w:val="0"/>
          <w:bCs w:val="0"/>
          <w:sz w:val="24"/>
        </w:rPr>
        <w:t>The system should load and filter tasks from an Excel sheet for personalized display.</w:t>
      </w:r>
    </w:p>
    <w:p w14:paraId="46C15024">
      <w:pPr>
        <w:pStyle w:val="21"/>
        <w:numPr>
          <w:ilvl w:val="0"/>
          <w:numId w:val="0"/>
        </w:numPr>
        <w:tabs>
          <w:tab w:val="left" w:pos="1842"/>
        </w:tabs>
        <w:spacing w:before="138" w:after="0" w:line="350" w:lineRule="auto"/>
        <w:ind w:left="777" w:leftChars="353" w:right="777" w:rightChars="0" w:firstLine="0" w:firstLineChars="0"/>
        <w:jc w:val="left"/>
        <w:rPr>
          <w:rFonts w:hint="default"/>
          <w:b/>
          <w:bCs/>
        </w:rPr>
      </w:pPr>
      <w:r>
        <w:rPr>
          <w:rFonts w:hint="default"/>
          <w:b/>
          <w:bCs/>
          <w:lang w:val="en-IN"/>
        </w:rPr>
        <w:t xml:space="preserve">4. </w:t>
      </w:r>
      <w:r>
        <w:rPr>
          <w:rFonts w:hint="default"/>
          <w:b/>
          <w:bCs/>
        </w:rPr>
        <w:t>Task Checkbox Feature:</w:t>
      </w:r>
    </w:p>
    <w:p w14:paraId="5BAB13DC">
      <w:pPr>
        <w:pStyle w:val="21"/>
        <w:numPr>
          <w:ilvl w:val="0"/>
          <w:numId w:val="14"/>
        </w:numPr>
        <w:tabs>
          <w:tab w:val="left" w:pos="1842"/>
          <w:tab w:val="clear" w:pos="420"/>
        </w:tabs>
        <w:spacing w:before="138" w:after="0" w:line="350" w:lineRule="auto"/>
        <w:ind w:left="2032" w:leftChars="0" w:right="777" w:rightChars="0" w:hanging="420" w:firstLineChars="0"/>
        <w:jc w:val="left"/>
        <w:rPr>
          <w:rFonts w:hint="default"/>
        </w:rPr>
      </w:pPr>
      <w:r>
        <w:rPr>
          <w:rFonts w:hint="default"/>
          <w:lang w:val="en-IN"/>
        </w:rPr>
        <w:t xml:space="preserve">  </w:t>
      </w:r>
      <w:r>
        <w:rPr>
          <w:rFonts w:hint="default"/>
        </w:rPr>
        <w:t>Users should be able to interact with daily tasks by marking them as completed using check</w:t>
      </w:r>
      <w:r>
        <w:rPr>
          <w:rFonts w:hint="default"/>
          <w:lang w:val="en-IN"/>
        </w:rPr>
        <w:t xml:space="preserve"> </w:t>
      </w:r>
      <w:r>
        <w:rPr>
          <w:rFonts w:hint="default"/>
        </w:rPr>
        <w:t>boxes.</w:t>
      </w:r>
    </w:p>
    <w:p w14:paraId="3DDC5701">
      <w:pPr>
        <w:pStyle w:val="21"/>
        <w:numPr>
          <w:ilvl w:val="0"/>
          <w:numId w:val="14"/>
        </w:numPr>
        <w:tabs>
          <w:tab w:val="left" w:pos="1842"/>
          <w:tab w:val="clear" w:pos="420"/>
        </w:tabs>
        <w:spacing w:before="138" w:after="0" w:line="350" w:lineRule="auto"/>
        <w:ind w:left="2032" w:leftChars="0" w:right="777" w:rightChars="0" w:hanging="420" w:firstLineChars="0"/>
        <w:jc w:val="left"/>
        <w:rPr>
          <w:rFonts w:hint="default"/>
        </w:rPr>
      </w:pPr>
      <w:r>
        <w:rPr>
          <w:rFonts w:hint="default"/>
          <w:lang w:val="en-IN"/>
        </w:rPr>
        <w:t xml:space="preserve">  </w:t>
      </w:r>
      <w:r>
        <w:rPr>
          <w:rFonts w:hint="default"/>
        </w:rPr>
        <w:t>The system should reflect the current state of each task based on user interaction.</w:t>
      </w:r>
    </w:p>
    <w:p w14:paraId="6ED8222C">
      <w:pPr>
        <w:pStyle w:val="21"/>
        <w:numPr>
          <w:ilvl w:val="0"/>
          <w:numId w:val="0"/>
        </w:numPr>
        <w:tabs>
          <w:tab w:val="left" w:pos="1842"/>
        </w:tabs>
        <w:spacing w:before="138" w:after="0" w:line="350" w:lineRule="auto"/>
        <w:ind w:right="777" w:rightChars="0"/>
        <w:jc w:val="left"/>
        <w:rPr>
          <w:rFonts w:hint="default"/>
        </w:rPr>
      </w:pPr>
    </w:p>
    <w:p w14:paraId="7F96C71E">
      <w:pPr>
        <w:pStyle w:val="5"/>
        <w:numPr>
          <w:ilvl w:val="0"/>
          <w:numId w:val="0"/>
        </w:numPr>
        <w:tabs>
          <w:tab w:val="left" w:pos="1121"/>
        </w:tabs>
        <w:spacing w:before="0" w:after="0" w:line="274" w:lineRule="exact"/>
        <w:ind w:left="777" w:leftChars="353" w:right="0" w:rightChars="0" w:firstLine="0" w:firstLineChars="0"/>
        <w:jc w:val="left"/>
        <w:rPr>
          <w:rFonts w:hint="default"/>
        </w:rPr>
      </w:pPr>
      <w:r>
        <w:rPr>
          <w:rFonts w:hint="default"/>
          <w:lang w:val="en-IN"/>
        </w:rPr>
        <w:t>5.</w:t>
      </w:r>
      <w:r>
        <w:rPr>
          <w:rFonts w:hint="default"/>
        </w:rPr>
        <w:t>Task Completion Persistence:</w:t>
      </w:r>
    </w:p>
    <w:p w14:paraId="3E1030F7">
      <w:pPr>
        <w:pStyle w:val="5"/>
        <w:numPr>
          <w:ilvl w:val="0"/>
          <w:numId w:val="0"/>
        </w:numPr>
        <w:tabs>
          <w:tab w:val="left" w:pos="1121"/>
        </w:tabs>
        <w:spacing w:before="0" w:after="0" w:line="274" w:lineRule="exact"/>
        <w:ind w:left="1503" w:leftChars="0" w:right="0" w:rightChars="0"/>
        <w:jc w:val="left"/>
        <w:rPr>
          <w:rFonts w:hint="default"/>
        </w:rPr>
      </w:pPr>
    </w:p>
    <w:p w14:paraId="12C93E01">
      <w:pPr>
        <w:pStyle w:val="5"/>
        <w:numPr>
          <w:ilvl w:val="0"/>
          <w:numId w:val="15"/>
        </w:numPr>
        <w:tabs>
          <w:tab w:val="left" w:pos="1121"/>
          <w:tab w:val="clear" w:pos="420"/>
        </w:tabs>
        <w:spacing w:before="0" w:after="0" w:line="360" w:lineRule="auto"/>
        <w:ind w:left="2171" w:leftChars="736" w:right="0" w:rightChars="0" w:hanging="552" w:hangingChars="230"/>
        <w:jc w:val="left"/>
        <w:rPr>
          <w:rFonts w:hint="default"/>
          <w:b w:val="0"/>
          <w:bCs w:val="0"/>
        </w:rPr>
      </w:pPr>
      <w:r>
        <w:rPr>
          <w:rFonts w:hint="default"/>
          <w:b w:val="0"/>
          <w:bCs w:val="0"/>
        </w:rPr>
        <w:t>Previously checked tasks should be displayed as pre-checked when the user logs back in.</w:t>
      </w:r>
    </w:p>
    <w:p w14:paraId="29A13F7E">
      <w:pPr>
        <w:pStyle w:val="5"/>
        <w:numPr>
          <w:ilvl w:val="0"/>
          <w:numId w:val="15"/>
        </w:numPr>
        <w:tabs>
          <w:tab w:val="left" w:pos="1121"/>
          <w:tab w:val="clear" w:pos="420"/>
        </w:tabs>
        <w:spacing w:before="0" w:after="0" w:line="360" w:lineRule="auto"/>
        <w:ind w:left="2233" w:leftChars="736" w:right="0" w:rightChars="0" w:hanging="614" w:hangingChars="256"/>
        <w:jc w:val="left"/>
        <w:rPr>
          <w:rFonts w:hint="default"/>
          <w:b w:val="0"/>
          <w:bCs w:val="0"/>
        </w:rPr>
      </w:pPr>
      <w:r>
        <w:rPr>
          <w:rFonts w:hint="default"/>
          <w:b w:val="0"/>
          <w:bCs w:val="0"/>
        </w:rPr>
        <w:t>The system should retain the user's progress across sessions for a seamless experience.</w:t>
      </w:r>
    </w:p>
    <w:p w14:paraId="5790AC65">
      <w:pPr>
        <w:pStyle w:val="5"/>
        <w:numPr>
          <w:ilvl w:val="0"/>
          <w:numId w:val="0"/>
        </w:numPr>
        <w:tabs>
          <w:tab w:val="left" w:pos="1121"/>
        </w:tabs>
        <w:spacing w:before="0" w:after="0" w:line="274" w:lineRule="exact"/>
        <w:ind w:left="1690" w:leftChars="768" w:right="0" w:rightChars="0" w:firstLine="0" w:firstLineChars="0"/>
        <w:jc w:val="left"/>
        <w:rPr>
          <w:rFonts w:hint="default"/>
        </w:rPr>
      </w:pPr>
    </w:p>
    <w:p w14:paraId="3D8442A4">
      <w:pPr>
        <w:pStyle w:val="5"/>
        <w:numPr>
          <w:ilvl w:val="0"/>
          <w:numId w:val="0"/>
        </w:numPr>
        <w:tabs>
          <w:tab w:val="left" w:pos="1121"/>
        </w:tabs>
        <w:spacing w:before="134" w:after="0" w:line="240" w:lineRule="auto"/>
        <w:ind w:left="761" w:leftChars="0" w:right="0" w:rightChars="0"/>
        <w:jc w:val="left"/>
        <w:rPr>
          <w:rFonts w:hint="default"/>
        </w:rPr>
      </w:pPr>
      <w:r>
        <w:rPr>
          <w:rFonts w:hint="default"/>
          <w:lang w:val="en-IN"/>
        </w:rPr>
        <w:t xml:space="preserve">6. </w:t>
      </w:r>
      <w:r>
        <w:rPr>
          <w:rFonts w:hint="default"/>
        </w:rPr>
        <w:t>Daily Task Reset:</w:t>
      </w:r>
    </w:p>
    <w:p w14:paraId="43E3702C">
      <w:pPr>
        <w:pStyle w:val="5"/>
        <w:numPr>
          <w:ilvl w:val="0"/>
          <w:numId w:val="15"/>
        </w:numPr>
        <w:tabs>
          <w:tab w:val="left" w:pos="1121"/>
          <w:tab w:val="clear" w:pos="420"/>
        </w:tabs>
        <w:spacing w:before="134" w:after="0" w:line="240" w:lineRule="auto"/>
        <w:ind w:left="2084" w:leftChars="0" w:right="0" w:rightChars="0" w:hanging="420" w:firstLineChars="0"/>
        <w:jc w:val="left"/>
        <w:rPr>
          <w:rFonts w:hint="default"/>
          <w:b w:val="0"/>
          <w:bCs w:val="0"/>
        </w:rPr>
      </w:pPr>
      <w:r>
        <w:rPr>
          <w:rFonts w:hint="default"/>
          <w:b w:val="0"/>
          <w:bCs w:val="0"/>
        </w:rPr>
        <w:t>The system should reset the task completion status at the start of each new day.</w:t>
      </w:r>
    </w:p>
    <w:p w14:paraId="0B62EB3C">
      <w:pPr>
        <w:pStyle w:val="5"/>
        <w:numPr>
          <w:ilvl w:val="0"/>
          <w:numId w:val="15"/>
        </w:numPr>
        <w:tabs>
          <w:tab w:val="left" w:pos="1121"/>
          <w:tab w:val="clear" w:pos="420"/>
        </w:tabs>
        <w:spacing w:before="134" w:after="0" w:line="240" w:lineRule="auto"/>
        <w:ind w:left="2084" w:leftChars="0" w:right="0" w:rightChars="0" w:hanging="420" w:firstLineChars="0"/>
        <w:jc w:val="left"/>
        <w:rPr>
          <w:rFonts w:hint="default"/>
          <w:b w:val="0"/>
          <w:bCs w:val="0"/>
        </w:rPr>
      </w:pPr>
      <w:r>
        <w:rPr>
          <w:rFonts w:hint="default"/>
          <w:b w:val="0"/>
          <w:bCs w:val="0"/>
        </w:rPr>
        <w:t>Users should be encouraged to complete their daily tasks with a fresh start each day.</w:t>
      </w:r>
    </w:p>
    <w:p w14:paraId="2561D633">
      <w:pPr>
        <w:pStyle w:val="5"/>
        <w:numPr>
          <w:ilvl w:val="0"/>
          <w:numId w:val="0"/>
        </w:numPr>
        <w:tabs>
          <w:tab w:val="left" w:pos="1121"/>
        </w:tabs>
        <w:spacing w:before="134" w:after="0" w:line="240" w:lineRule="auto"/>
        <w:ind w:left="761" w:leftChars="0" w:right="0" w:rightChars="0"/>
        <w:jc w:val="left"/>
      </w:pPr>
    </w:p>
    <w:p w14:paraId="66348311">
      <w:pPr>
        <w:pStyle w:val="5"/>
        <w:numPr>
          <w:ilvl w:val="0"/>
          <w:numId w:val="0"/>
        </w:numPr>
        <w:tabs>
          <w:tab w:val="left" w:pos="1121"/>
        </w:tabs>
        <w:spacing w:before="134" w:after="0" w:line="240" w:lineRule="auto"/>
        <w:ind w:right="0" w:rightChars="0"/>
        <w:jc w:val="left"/>
      </w:pPr>
    </w:p>
    <w:p w14:paraId="11941E85">
      <w:pPr>
        <w:pStyle w:val="5"/>
        <w:numPr>
          <w:ilvl w:val="0"/>
          <w:numId w:val="8"/>
        </w:numPr>
        <w:tabs>
          <w:tab w:val="left" w:pos="1121"/>
        </w:tabs>
        <w:spacing w:before="134" w:after="0" w:line="240" w:lineRule="auto"/>
        <w:ind w:left="1167" w:leftChars="0" w:right="0" w:rightChars="0" w:hanging="360" w:firstLineChars="0"/>
        <w:jc w:val="left"/>
        <w:rPr>
          <w:rFonts w:hint="default"/>
        </w:rPr>
      </w:pPr>
      <w:r>
        <w:rPr>
          <w:rFonts w:hint="default"/>
        </w:rPr>
        <w:t>Task Progress Update:</w:t>
      </w:r>
    </w:p>
    <w:p w14:paraId="2576AE0A">
      <w:pPr>
        <w:spacing w:after="0" w:line="240" w:lineRule="auto"/>
        <w:jc w:val="left"/>
        <w:rPr>
          <w:rFonts w:hint="default"/>
          <w:sz w:val="24"/>
        </w:rPr>
      </w:pPr>
    </w:p>
    <w:p w14:paraId="7C08D538">
      <w:pPr>
        <w:numPr>
          <w:ilvl w:val="0"/>
          <w:numId w:val="16"/>
        </w:numPr>
        <w:spacing w:after="0" w:line="360" w:lineRule="auto"/>
        <w:ind w:left="2016" w:leftChars="0" w:hanging="420" w:firstLineChars="0"/>
        <w:jc w:val="left"/>
        <w:rPr>
          <w:rFonts w:hint="default"/>
          <w:sz w:val="24"/>
        </w:rPr>
      </w:pPr>
      <w:r>
        <w:rPr>
          <w:rFonts w:hint="default"/>
          <w:sz w:val="24"/>
        </w:rPr>
        <w:t>The system should update the database with the checked tasks once the user clicks the "Save Checked Precautions" button.</w:t>
      </w:r>
    </w:p>
    <w:p w14:paraId="63CE2BC4">
      <w:pPr>
        <w:numPr>
          <w:ilvl w:val="0"/>
          <w:numId w:val="16"/>
        </w:numPr>
        <w:spacing w:after="0" w:line="360" w:lineRule="auto"/>
        <w:ind w:left="2016" w:leftChars="0" w:hanging="420" w:firstLineChars="0"/>
        <w:jc w:val="left"/>
        <w:rPr>
          <w:rFonts w:hint="default"/>
          <w:sz w:val="24"/>
        </w:rPr>
      </w:pPr>
      <w:r>
        <w:rPr>
          <w:rFonts w:hint="default"/>
          <w:sz w:val="24"/>
        </w:rPr>
        <w:t>A success message should be displayed to confirm the tasks have been saved.</w:t>
      </w:r>
    </w:p>
    <w:p w14:paraId="35B5E1F3">
      <w:pPr>
        <w:spacing w:after="0" w:line="360" w:lineRule="auto"/>
        <w:jc w:val="left"/>
        <w:rPr>
          <w:rFonts w:hint="default"/>
          <w:sz w:val="24"/>
        </w:rPr>
      </w:pPr>
    </w:p>
    <w:p w14:paraId="2A8FE54E">
      <w:pPr>
        <w:numPr>
          <w:ilvl w:val="0"/>
          <w:numId w:val="8"/>
        </w:numPr>
        <w:spacing w:after="0" w:line="240" w:lineRule="auto"/>
        <w:ind w:left="1167" w:leftChars="0" w:hanging="360" w:firstLineChars="0"/>
        <w:jc w:val="left"/>
        <w:rPr>
          <w:rFonts w:hint="default"/>
          <w:b/>
          <w:bCs/>
          <w:sz w:val="24"/>
        </w:rPr>
      </w:pPr>
      <w:r>
        <w:rPr>
          <w:rFonts w:hint="default"/>
          <w:b/>
          <w:bCs/>
          <w:sz w:val="24"/>
        </w:rPr>
        <w:t>Completion Feedback:</w:t>
      </w:r>
    </w:p>
    <w:p w14:paraId="365BB085">
      <w:pPr>
        <w:numPr>
          <w:ilvl w:val="0"/>
          <w:numId w:val="0"/>
        </w:numPr>
        <w:spacing w:after="0" w:line="240" w:lineRule="auto"/>
        <w:ind w:left="807" w:leftChars="0" w:right="0" w:rightChars="0"/>
        <w:jc w:val="left"/>
        <w:rPr>
          <w:rFonts w:hint="default"/>
          <w:b/>
          <w:bCs/>
          <w:sz w:val="24"/>
        </w:rPr>
      </w:pPr>
    </w:p>
    <w:p w14:paraId="7E40FEB2">
      <w:pPr>
        <w:numPr>
          <w:ilvl w:val="0"/>
          <w:numId w:val="16"/>
        </w:numPr>
        <w:spacing w:after="0" w:line="360" w:lineRule="auto"/>
        <w:ind w:left="1960" w:leftChars="0" w:hanging="420" w:firstLineChars="0"/>
        <w:jc w:val="left"/>
        <w:rPr>
          <w:rFonts w:hint="default"/>
          <w:sz w:val="24"/>
        </w:rPr>
      </w:pPr>
      <w:r>
        <w:rPr>
          <w:rFonts w:hint="default"/>
          <w:sz w:val="24"/>
        </w:rPr>
        <w:t>Users should receive positive feedback upon completing all daily tasks.</w:t>
      </w:r>
    </w:p>
    <w:p w14:paraId="1D2EF38C">
      <w:pPr>
        <w:numPr>
          <w:ilvl w:val="0"/>
          <w:numId w:val="16"/>
        </w:numPr>
        <w:spacing w:after="0" w:line="360" w:lineRule="auto"/>
        <w:ind w:left="1960" w:leftChars="0" w:hanging="420" w:firstLineChars="0"/>
        <w:jc w:val="left"/>
        <w:rPr>
          <w:rFonts w:hint="default"/>
          <w:sz w:val="24"/>
        </w:rPr>
      </w:pPr>
      <w:r>
        <w:rPr>
          <w:rFonts w:hint="default"/>
          <w:sz w:val="24"/>
        </w:rPr>
        <w:t>The system should include motivational messages and visual feedback to encourage continued engagement.</w:t>
      </w:r>
    </w:p>
    <w:p w14:paraId="4C611519">
      <w:pPr>
        <w:spacing w:after="0" w:line="240" w:lineRule="auto"/>
        <w:jc w:val="left"/>
        <w:rPr>
          <w:rFonts w:hint="default"/>
          <w:sz w:val="24"/>
        </w:rPr>
      </w:pPr>
    </w:p>
    <w:p w14:paraId="611D7BA9">
      <w:pPr>
        <w:numPr>
          <w:ilvl w:val="0"/>
          <w:numId w:val="8"/>
        </w:numPr>
        <w:spacing w:after="0" w:line="240" w:lineRule="auto"/>
        <w:ind w:left="1167" w:leftChars="0" w:right="0" w:rightChars="0" w:hanging="360" w:firstLineChars="0"/>
        <w:jc w:val="left"/>
        <w:rPr>
          <w:rFonts w:hint="default"/>
          <w:b/>
          <w:bCs/>
          <w:sz w:val="24"/>
        </w:rPr>
      </w:pPr>
      <w:r>
        <w:rPr>
          <w:rFonts w:hint="default"/>
          <w:b/>
          <w:bCs/>
          <w:sz w:val="24"/>
        </w:rPr>
        <w:t>Streak Tracking:</w:t>
      </w:r>
    </w:p>
    <w:p w14:paraId="5FBF03A1">
      <w:pPr>
        <w:numPr>
          <w:ilvl w:val="0"/>
          <w:numId w:val="0"/>
        </w:numPr>
        <w:spacing w:after="0" w:line="240" w:lineRule="auto"/>
        <w:ind w:left="807" w:leftChars="0" w:right="0" w:rightChars="0"/>
        <w:jc w:val="left"/>
        <w:rPr>
          <w:rFonts w:hint="default"/>
          <w:b/>
          <w:bCs/>
          <w:sz w:val="24"/>
        </w:rPr>
      </w:pPr>
    </w:p>
    <w:p w14:paraId="71E1FD23">
      <w:pPr>
        <w:numPr>
          <w:ilvl w:val="0"/>
          <w:numId w:val="16"/>
        </w:numPr>
        <w:spacing w:after="0" w:line="360" w:lineRule="auto"/>
        <w:ind w:left="1960" w:leftChars="0" w:hanging="420" w:firstLineChars="0"/>
        <w:jc w:val="left"/>
        <w:rPr>
          <w:rFonts w:hint="default"/>
          <w:sz w:val="24"/>
        </w:rPr>
      </w:pPr>
      <w:r>
        <w:rPr>
          <w:rFonts w:hint="default"/>
          <w:sz w:val="24"/>
        </w:rPr>
        <w:t>The system should track whether the user logs in daily and completes their tasks.</w:t>
      </w:r>
    </w:p>
    <w:p w14:paraId="1FA093BB">
      <w:pPr>
        <w:numPr>
          <w:ilvl w:val="0"/>
          <w:numId w:val="16"/>
        </w:numPr>
        <w:spacing w:after="0" w:line="360" w:lineRule="auto"/>
        <w:ind w:left="1960" w:leftChars="0" w:hanging="420" w:firstLineChars="0"/>
        <w:jc w:val="left"/>
        <w:rPr>
          <w:rFonts w:hint="default"/>
          <w:sz w:val="24"/>
        </w:rPr>
      </w:pPr>
      <w:r>
        <w:rPr>
          <w:rFonts w:hint="default"/>
          <w:sz w:val="24"/>
        </w:rPr>
        <w:t>Streaks should be updated to encourage consistent user engagement with the application.</w:t>
      </w:r>
    </w:p>
    <w:p w14:paraId="79BD70DD">
      <w:pPr>
        <w:spacing w:after="0" w:line="240" w:lineRule="auto"/>
        <w:jc w:val="left"/>
        <w:rPr>
          <w:rFonts w:hint="default"/>
          <w:sz w:val="24"/>
        </w:rPr>
      </w:pPr>
    </w:p>
    <w:p w14:paraId="2EF42D71">
      <w:pPr>
        <w:spacing w:after="0" w:line="240" w:lineRule="auto"/>
        <w:ind w:left="781" w:leftChars="355" w:firstLine="0" w:firstLineChars="0"/>
        <w:jc w:val="left"/>
        <w:rPr>
          <w:rFonts w:hint="default"/>
          <w:b/>
          <w:bCs/>
          <w:sz w:val="24"/>
        </w:rPr>
      </w:pPr>
      <w:r>
        <w:rPr>
          <w:rFonts w:hint="default"/>
          <w:b/>
          <w:bCs/>
          <w:sz w:val="24"/>
          <w:lang w:val="en-IN"/>
        </w:rPr>
        <w:t xml:space="preserve">10 . </w:t>
      </w:r>
      <w:r>
        <w:rPr>
          <w:rFonts w:hint="default"/>
          <w:b/>
          <w:bCs/>
          <w:sz w:val="24"/>
        </w:rPr>
        <w:t>Data Storage and Handling:</w:t>
      </w:r>
    </w:p>
    <w:p w14:paraId="27287CA5">
      <w:pPr>
        <w:spacing w:after="0" w:line="240" w:lineRule="auto"/>
        <w:ind w:left="781" w:leftChars="355" w:firstLine="0" w:firstLineChars="0"/>
        <w:jc w:val="left"/>
        <w:rPr>
          <w:rFonts w:hint="default"/>
          <w:b/>
          <w:bCs/>
          <w:sz w:val="24"/>
        </w:rPr>
      </w:pPr>
    </w:p>
    <w:p w14:paraId="7CE38242">
      <w:pPr>
        <w:numPr>
          <w:ilvl w:val="0"/>
          <w:numId w:val="16"/>
        </w:numPr>
        <w:spacing w:after="0" w:line="360" w:lineRule="auto"/>
        <w:ind w:left="1960" w:leftChars="0" w:hanging="420" w:firstLineChars="0"/>
        <w:jc w:val="left"/>
        <w:rPr>
          <w:rFonts w:hint="default"/>
          <w:sz w:val="24"/>
        </w:rPr>
      </w:pPr>
      <w:r>
        <w:rPr>
          <w:rFonts w:hint="default"/>
          <w:sz w:val="24"/>
        </w:rPr>
        <w:t>The system should securely store and retrieve all user information, including phobia type, task completion, and streak data using SQLite.</w:t>
      </w:r>
    </w:p>
    <w:p w14:paraId="75A5DF61">
      <w:pPr>
        <w:numPr>
          <w:ilvl w:val="0"/>
          <w:numId w:val="16"/>
        </w:numPr>
        <w:spacing w:after="0" w:line="360" w:lineRule="auto"/>
        <w:ind w:left="2053" w:leftChars="0" w:hanging="420" w:firstLineChars="0"/>
        <w:jc w:val="left"/>
        <w:rPr>
          <w:sz w:val="24"/>
        </w:rPr>
        <w:sectPr>
          <w:pgSz w:w="11910" w:h="16840"/>
          <w:pgMar w:top="1620" w:right="360" w:bottom="1240" w:left="1300" w:header="0" w:footer="1042" w:gutter="0"/>
          <w:cols w:space="720" w:num="1"/>
        </w:sectPr>
      </w:pPr>
      <w:r>
        <w:rPr>
          <w:rFonts w:hint="default"/>
          <w:sz w:val="24"/>
        </w:rPr>
        <w:t>Persistent storage should ensure that user data is available across sessions for continuity</w:t>
      </w:r>
    </w:p>
    <w:p w14:paraId="7039E3E5">
      <w:pPr>
        <w:pStyle w:val="4"/>
        <w:numPr>
          <w:ilvl w:val="1"/>
          <w:numId w:val="11"/>
        </w:numPr>
        <w:tabs>
          <w:tab w:val="left" w:pos="820"/>
        </w:tabs>
        <w:spacing w:before="63" w:after="0" w:line="240" w:lineRule="auto"/>
        <w:ind w:left="820" w:right="0" w:hanging="418"/>
        <w:jc w:val="left"/>
      </w:pPr>
      <w:r>
        <w:rPr>
          <w:color w:val="4471C4"/>
        </w:rPr>
        <w:t>Non</w:t>
      </w:r>
      <w:r>
        <w:rPr>
          <w:color w:val="4471C4"/>
          <w:spacing w:val="-5"/>
        </w:rPr>
        <w:t xml:space="preserve"> </w:t>
      </w:r>
      <w:r>
        <w:rPr>
          <w:color w:val="4471C4"/>
        </w:rPr>
        <w:t>–</w:t>
      </w:r>
      <w:r>
        <w:rPr>
          <w:color w:val="4471C4"/>
          <w:spacing w:val="-5"/>
        </w:rPr>
        <w:t xml:space="preserve"> </w:t>
      </w:r>
      <w:r>
        <w:rPr>
          <w:color w:val="4471C4"/>
        </w:rPr>
        <w:t>Functional</w:t>
      </w:r>
      <w:r>
        <w:rPr>
          <w:color w:val="4471C4"/>
          <w:spacing w:val="-1"/>
        </w:rPr>
        <w:t xml:space="preserve"> </w:t>
      </w:r>
      <w:r>
        <w:rPr>
          <w:color w:val="4471C4"/>
          <w:spacing w:val="-2"/>
        </w:rPr>
        <w:t>Requirements</w:t>
      </w:r>
    </w:p>
    <w:p w14:paraId="670B20F6">
      <w:pPr>
        <w:pStyle w:val="5"/>
        <w:numPr>
          <w:ilvl w:val="2"/>
          <w:numId w:val="11"/>
        </w:numPr>
        <w:tabs>
          <w:tab w:val="left" w:pos="1121"/>
        </w:tabs>
        <w:spacing w:before="321" w:after="0" w:line="240" w:lineRule="auto"/>
        <w:ind w:left="1121" w:right="0" w:hanging="360"/>
        <w:jc w:val="left"/>
      </w:pPr>
      <w:r>
        <w:rPr>
          <w:spacing w:val="-2"/>
        </w:rPr>
        <w:t>Performance</w:t>
      </w:r>
    </w:p>
    <w:p w14:paraId="7929B686">
      <w:pPr>
        <w:pStyle w:val="5"/>
        <w:numPr>
          <w:ilvl w:val="0"/>
          <w:numId w:val="17"/>
        </w:numPr>
        <w:tabs>
          <w:tab w:val="left" w:pos="1121"/>
          <w:tab w:val="clear" w:pos="420"/>
        </w:tabs>
        <w:spacing w:before="136" w:after="0" w:line="240" w:lineRule="auto"/>
        <w:ind w:left="1960" w:leftChars="0" w:right="0" w:rightChars="0" w:hanging="420" w:firstLineChars="0"/>
        <w:jc w:val="left"/>
        <w:rPr>
          <w:rFonts w:hint="default"/>
          <w:b w:val="0"/>
          <w:bCs w:val="0"/>
          <w:spacing w:val="-2"/>
        </w:rPr>
      </w:pPr>
      <w:r>
        <w:rPr>
          <w:rFonts w:hint="default"/>
          <w:b w:val="0"/>
          <w:bCs w:val="0"/>
          <w:spacing w:val="-2"/>
        </w:rPr>
        <w:t>The system should provide quick responses for phobia symptom assessment.</w:t>
      </w:r>
    </w:p>
    <w:p w14:paraId="5C637467">
      <w:pPr>
        <w:pStyle w:val="5"/>
        <w:numPr>
          <w:ilvl w:val="0"/>
          <w:numId w:val="17"/>
        </w:numPr>
        <w:tabs>
          <w:tab w:val="left" w:pos="1121"/>
          <w:tab w:val="clear" w:pos="420"/>
        </w:tabs>
        <w:spacing w:before="136" w:after="0" w:line="240" w:lineRule="auto"/>
        <w:ind w:left="1960" w:leftChars="0" w:right="0" w:rightChars="0" w:hanging="420" w:firstLineChars="0"/>
        <w:jc w:val="left"/>
        <w:rPr>
          <w:rFonts w:hint="default"/>
          <w:b w:val="0"/>
          <w:bCs w:val="0"/>
          <w:spacing w:val="-2"/>
        </w:rPr>
      </w:pPr>
      <w:r>
        <w:rPr>
          <w:rFonts w:hint="default"/>
          <w:b w:val="0"/>
          <w:bCs w:val="0"/>
          <w:spacing w:val="-2"/>
        </w:rPr>
        <w:t>It should handle concurrent user interactions efficiently.</w:t>
      </w:r>
    </w:p>
    <w:p w14:paraId="7116F7C2">
      <w:pPr>
        <w:pStyle w:val="5"/>
        <w:numPr>
          <w:ilvl w:val="0"/>
          <w:numId w:val="0"/>
        </w:numPr>
        <w:tabs>
          <w:tab w:val="left" w:pos="1121"/>
        </w:tabs>
        <w:spacing w:before="136" w:after="0" w:line="240" w:lineRule="auto"/>
        <w:ind w:left="1540" w:leftChars="0" w:right="0" w:rightChars="0"/>
        <w:jc w:val="left"/>
        <w:rPr>
          <w:rFonts w:hint="default"/>
          <w:b w:val="0"/>
          <w:bCs w:val="0"/>
          <w:spacing w:val="-2"/>
        </w:rPr>
      </w:pPr>
    </w:p>
    <w:p w14:paraId="674C2355">
      <w:pPr>
        <w:pStyle w:val="5"/>
        <w:numPr>
          <w:ilvl w:val="2"/>
          <w:numId w:val="11"/>
        </w:numPr>
        <w:tabs>
          <w:tab w:val="left" w:pos="1121"/>
        </w:tabs>
        <w:spacing w:before="136" w:after="0" w:line="240" w:lineRule="auto"/>
        <w:ind w:left="1121" w:right="0" w:hanging="360"/>
        <w:jc w:val="left"/>
      </w:pPr>
      <w:r>
        <w:rPr>
          <w:spacing w:val="-2"/>
        </w:rPr>
        <w:t>Scalability</w:t>
      </w:r>
    </w:p>
    <w:p w14:paraId="2A8D1414">
      <w:pPr>
        <w:pStyle w:val="5"/>
        <w:numPr>
          <w:ilvl w:val="0"/>
          <w:numId w:val="0"/>
        </w:numPr>
        <w:tabs>
          <w:tab w:val="left" w:pos="1121"/>
        </w:tabs>
        <w:spacing w:before="136" w:after="0" w:line="240" w:lineRule="auto"/>
        <w:ind w:left="761" w:leftChars="0" w:right="0" w:rightChars="0"/>
        <w:jc w:val="left"/>
      </w:pPr>
    </w:p>
    <w:p w14:paraId="3A065FC6">
      <w:pPr>
        <w:pStyle w:val="21"/>
        <w:numPr>
          <w:ilvl w:val="0"/>
          <w:numId w:val="18"/>
        </w:numPr>
        <w:tabs>
          <w:tab w:val="left" w:pos="1841"/>
          <w:tab w:val="clear" w:pos="420"/>
        </w:tabs>
        <w:spacing w:before="15" w:after="0" w:line="360" w:lineRule="auto"/>
        <w:ind w:left="1841" w:leftChars="0" w:right="0" w:rightChars="0" w:hanging="359" w:firstLineChars="0"/>
        <w:jc w:val="left"/>
        <w:rPr>
          <w:rFonts w:hint="default"/>
          <w:sz w:val="24"/>
        </w:rPr>
      </w:pPr>
      <w:r>
        <w:rPr>
          <w:rFonts w:hint="default"/>
          <w:sz w:val="24"/>
        </w:rPr>
        <w:t>Design the system to accommodate a growing user base and increasing data volume related to phobia assessments.</w:t>
      </w:r>
    </w:p>
    <w:p w14:paraId="2705997D">
      <w:pPr>
        <w:pStyle w:val="21"/>
        <w:numPr>
          <w:ilvl w:val="0"/>
          <w:numId w:val="18"/>
        </w:numPr>
        <w:tabs>
          <w:tab w:val="left" w:pos="1841"/>
          <w:tab w:val="clear" w:pos="420"/>
        </w:tabs>
        <w:spacing w:before="15" w:after="0" w:line="360" w:lineRule="auto"/>
        <w:ind w:left="1841" w:leftChars="0" w:right="0" w:rightChars="0" w:hanging="359" w:firstLineChars="0"/>
        <w:jc w:val="left"/>
        <w:rPr>
          <w:rFonts w:hint="default"/>
          <w:sz w:val="24"/>
        </w:rPr>
      </w:pPr>
      <w:r>
        <w:rPr>
          <w:rFonts w:hint="default"/>
          <w:sz w:val="24"/>
        </w:rPr>
        <w:t>Ensure scalability to meet potential future demands as more users seek phobia-related support.</w:t>
      </w:r>
    </w:p>
    <w:p w14:paraId="0104A277">
      <w:pPr>
        <w:pStyle w:val="21"/>
        <w:numPr>
          <w:ilvl w:val="0"/>
          <w:numId w:val="0"/>
        </w:numPr>
        <w:tabs>
          <w:tab w:val="left" w:pos="1841"/>
        </w:tabs>
        <w:spacing w:before="15" w:after="0" w:line="240" w:lineRule="auto"/>
        <w:ind w:left="1482" w:leftChars="0" w:right="0" w:rightChars="0"/>
        <w:jc w:val="left"/>
        <w:rPr>
          <w:sz w:val="24"/>
        </w:rPr>
      </w:pPr>
    </w:p>
    <w:p w14:paraId="088B35A2">
      <w:pPr>
        <w:pStyle w:val="5"/>
        <w:numPr>
          <w:ilvl w:val="2"/>
          <w:numId w:val="11"/>
        </w:numPr>
        <w:tabs>
          <w:tab w:val="left" w:pos="1121"/>
        </w:tabs>
        <w:spacing w:before="134" w:after="0" w:line="240" w:lineRule="auto"/>
        <w:ind w:left="1121" w:right="0" w:hanging="360"/>
        <w:jc w:val="left"/>
      </w:pPr>
      <w:r>
        <w:rPr>
          <w:spacing w:val="-2"/>
        </w:rPr>
        <w:t>Accuracy</w:t>
      </w:r>
    </w:p>
    <w:p w14:paraId="5D10EFB0">
      <w:pPr>
        <w:pStyle w:val="5"/>
        <w:numPr>
          <w:ilvl w:val="0"/>
          <w:numId w:val="19"/>
        </w:numPr>
        <w:tabs>
          <w:tab w:val="left" w:pos="1121"/>
          <w:tab w:val="clear" w:pos="420"/>
        </w:tabs>
        <w:spacing w:before="136" w:after="0" w:line="360" w:lineRule="auto"/>
        <w:ind w:left="1873" w:leftChars="0" w:right="0" w:rightChars="0" w:hanging="333" w:firstLineChars="0"/>
        <w:jc w:val="left"/>
        <w:rPr>
          <w:rFonts w:hint="default"/>
          <w:b w:val="0"/>
          <w:bCs w:val="0"/>
          <w:sz w:val="24"/>
        </w:rPr>
      </w:pPr>
      <w:r>
        <w:rPr>
          <w:rFonts w:hint="default"/>
          <w:b w:val="0"/>
          <w:bCs w:val="0"/>
          <w:sz w:val="24"/>
          <w:lang w:val="en-IN"/>
        </w:rPr>
        <w:t>T</w:t>
      </w:r>
      <w:r>
        <w:rPr>
          <w:rFonts w:hint="default"/>
          <w:b w:val="0"/>
          <w:bCs w:val="0"/>
          <w:sz w:val="24"/>
        </w:rPr>
        <w:t>he models should achieve high accuracy in phobia detection and level assessment (mild, moderate, severe).</w:t>
      </w:r>
    </w:p>
    <w:p w14:paraId="66595B36">
      <w:pPr>
        <w:pStyle w:val="5"/>
        <w:numPr>
          <w:ilvl w:val="0"/>
          <w:numId w:val="19"/>
        </w:numPr>
        <w:tabs>
          <w:tab w:val="left" w:pos="1121"/>
          <w:tab w:val="clear" w:pos="420"/>
        </w:tabs>
        <w:spacing w:before="136" w:after="0" w:line="360" w:lineRule="auto"/>
        <w:ind w:left="3395" w:leftChars="0" w:right="0" w:rightChars="0" w:hanging="1855" w:firstLineChars="0"/>
        <w:jc w:val="left"/>
        <w:rPr>
          <w:rFonts w:hint="default"/>
          <w:b w:val="0"/>
          <w:bCs w:val="0"/>
          <w:sz w:val="24"/>
        </w:rPr>
      </w:pPr>
      <w:r>
        <w:rPr>
          <w:rFonts w:hint="default"/>
          <w:b w:val="0"/>
          <w:bCs w:val="0"/>
          <w:sz w:val="24"/>
        </w:rPr>
        <w:t>Minimize false positives and false negatives in phobia diagnosis.</w:t>
      </w:r>
    </w:p>
    <w:p w14:paraId="6870E7D4">
      <w:pPr>
        <w:pStyle w:val="5"/>
        <w:numPr>
          <w:ilvl w:val="2"/>
          <w:numId w:val="11"/>
        </w:numPr>
        <w:tabs>
          <w:tab w:val="left" w:pos="1121"/>
        </w:tabs>
        <w:spacing w:before="136" w:after="0" w:line="240" w:lineRule="auto"/>
        <w:ind w:left="1121" w:right="0" w:hanging="360"/>
        <w:jc w:val="left"/>
      </w:pPr>
      <w:r>
        <w:rPr>
          <w:spacing w:val="-2"/>
        </w:rPr>
        <w:t>Reliability</w:t>
      </w:r>
    </w:p>
    <w:p w14:paraId="65102C1F">
      <w:pPr>
        <w:pStyle w:val="5"/>
        <w:numPr>
          <w:ilvl w:val="0"/>
          <w:numId w:val="20"/>
        </w:numPr>
        <w:tabs>
          <w:tab w:val="left" w:pos="1121"/>
          <w:tab w:val="clear" w:pos="420"/>
        </w:tabs>
        <w:spacing w:before="136" w:after="0" w:line="360" w:lineRule="auto"/>
        <w:ind w:left="1960" w:leftChars="0" w:right="0" w:rightChars="0" w:hanging="420" w:firstLineChars="0"/>
        <w:jc w:val="left"/>
        <w:rPr>
          <w:rFonts w:hint="default"/>
          <w:b w:val="0"/>
          <w:bCs w:val="0"/>
          <w:sz w:val="24"/>
        </w:rPr>
      </w:pPr>
      <w:r>
        <w:rPr>
          <w:rFonts w:hint="default"/>
          <w:b w:val="0"/>
          <w:bCs w:val="0"/>
          <w:sz w:val="24"/>
        </w:rPr>
        <w:t>Ensure system uptime and reliability for critical mental healthcare support.</w:t>
      </w:r>
    </w:p>
    <w:p w14:paraId="37A6CB95">
      <w:pPr>
        <w:pStyle w:val="5"/>
        <w:numPr>
          <w:ilvl w:val="0"/>
          <w:numId w:val="20"/>
        </w:numPr>
        <w:tabs>
          <w:tab w:val="left" w:pos="1121"/>
          <w:tab w:val="clear" w:pos="420"/>
        </w:tabs>
        <w:spacing w:before="136" w:after="0" w:line="360" w:lineRule="auto"/>
        <w:ind w:left="1960" w:leftChars="0" w:right="0" w:rightChars="0" w:hanging="420" w:firstLineChars="0"/>
        <w:jc w:val="left"/>
        <w:rPr>
          <w:rFonts w:hint="default"/>
          <w:b w:val="0"/>
          <w:bCs w:val="0"/>
          <w:sz w:val="24"/>
        </w:rPr>
      </w:pPr>
      <w:r>
        <w:rPr>
          <w:rFonts w:hint="default"/>
          <w:b w:val="0"/>
          <w:bCs w:val="0"/>
          <w:sz w:val="24"/>
        </w:rPr>
        <w:t>Implement backup and recovery mechanisms to prevent data loss or disruptions.</w:t>
      </w:r>
    </w:p>
    <w:p w14:paraId="78A54BA4">
      <w:pPr>
        <w:pStyle w:val="5"/>
        <w:numPr>
          <w:ilvl w:val="2"/>
          <w:numId w:val="11"/>
        </w:numPr>
        <w:tabs>
          <w:tab w:val="left" w:pos="1121"/>
        </w:tabs>
        <w:spacing w:before="136" w:after="0" w:line="240" w:lineRule="auto"/>
        <w:ind w:left="1121" w:right="0" w:hanging="360"/>
        <w:jc w:val="left"/>
      </w:pPr>
      <w:r>
        <w:rPr>
          <w:spacing w:val="-2"/>
        </w:rPr>
        <w:t>Usability</w:t>
      </w:r>
    </w:p>
    <w:p w14:paraId="3BE2E1E6">
      <w:pPr>
        <w:pStyle w:val="5"/>
        <w:numPr>
          <w:ilvl w:val="0"/>
          <w:numId w:val="21"/>
        </w:numPr>
        <w:tabs>
          <w:tab w:val="left" w:pos="1121"/>
          <w:tab w:val="clear" w:pos="420"/>
        </w:tabs>
        <w:snapToGrid/>
        <w:spacing w:before="136" w:after="0" w:line="360" w:lineRule="auto"/>
        <w:ind w:left="2060" w:leftChars="0" w:right="0" w:rightChars="0" w:hanging="420" w:firstLineChars="0"/>
        <w:jc w:val="left"/>
        <w:rPr>
          <w:rFonts w:hint="default"/>
          <w:b w:val="0"/>
          <w:bCs w:val="0"/>
          <w:sz w:val="24"/>
        </w:rPr>
      </w:pPr>
      <w:r>
        <w:rPr>
          <w:rFonts w:hint="default"/>
          <w:b w:val="0"/>
          <w:bCs w:val="0"/>
          <w:sz w:val="24"/>
        </w:rPr>
        <w:t>The user interface should be intuitive and accessible to a diverse user base, including individuals with phobias.</w:t>
      </w:r>
    </w:p>
    <w:p w14:paraId="3124C3BC">
      <w:pPr>
        <w:pStyle w:val="5"/>
        <w:numPr>
          <w:ilvl w:val="0"/>
          <w:numId w:val="21"/>
        </w:numPr>
        <w:tabs>
          <w:tab w:val="left" w:pos="1121"/>
          <w:tab w:val="clear" w:pos="420"/>
        </w:tabs>
        <w:snapToGrid/>
        <w:spacing w:before="136" w:after="0" w:line="360" w:lineRule="auto"/>
        <w:ind w:left="2060" w:leftChars="0" w:right="0" w:rightChars="0" w:hanging="420" w:firstLineChars="0"/>
        <w:jc w:val="left"/>
        <w:rPr>
          <w:rFonts w:hint="default"/>
          <w:b w:val="0"/>
          <w:bCs w:val="0"/>
          <w:sz w:val="24"/>
        </w:rPr>
      </w:pPr>
      <w:r>
        <w:rPr>
          <w:rFonts w:hint="default"/>
          <w:b w:val="0"/>
          <w:bCs w:val="0"/>
          <w:sz w:val="24"/>
        </w:rPr>
        <w:t>Consider usability testing and user feedback for continuous improvement, especially with users who may experience anxiety.</w:t>
      </w:r>
    </w:p>
    <w:p w14:paraId="4936C467">
      <w:pPr>
        <w:pStyle w:val="5"/>
        <w:numPr>
          <w:ilvl w:val="2"/>
          <w:numId w:val="11"/>
        </w:numPr>
        <w:tabs>
          <w:tab w:val="left" w:pos="1121"/>
        </w:tabs>
        <w:spacing w:before="136" w:after="0" w:line="240" w:lineRule="auto"/>
        <w:ind w:left="1121" w:right="0" w:hanging="360"/>
        <w:jc w:val="left"/>
      </w:pPr>
      <w:r>
        <w:rPr>
          <w:spacing w:val="-2"/>
        </w:rPr>
        <w:t>Security</w:t>
      </w:r>
    </w:p>
    <w:p w14:paraId="40120A7C">
      <w:pPr>
        <w:pStyle w:val="5"/>
        <w:numPr>
          <w:ilvl w:val="0"/>
          <w:numId w:val="22"/>
        </w:numPr>
        <w:tabs>
          <w:tab w:val="left" w:pos="1121"/>
          <w:tab w:val="clear" w:pos="420"/>
        </w:tabs>
        <w:spacing w:before="133" w:after="0" w:line="360" w:lineRule="auto"/>
        <w:ind w:left="2080" w:leftChars="0" w:right="0" w:rightChars="0" w:hanging="420" w:firstLineChars="0"/>
        <w:jc w:val="left"/>
        <w:rPr>
          <w:rFonts w:hint="default"/>
          <w:b w:val="0"/>
          <w:bCs w:val="0"/>
          <w:sz w:val="24"/>
        </w:rPr>
      </w:pPr>
      <w:r>
        <w:rPr>
          <w:rFonts w:hint="default"/>
          <w:b w:val="0"/>
          <w:bCs w:val="0"/>
          <w:sz w:val="24"/>
        </w:rPr>
        <w:t>Protect user data, personal details, and sensitive psychological records with robust security protocols.</w:t>
      </w:r>
    </w:p>
    <w:p w14:paraId="0C7E95E6">
      <w:pPr>
        <w:pStyle w:val="5"/>
        <w:numPr>
          <w:ilvl w:val="0"/>
          <w:numId w:val="22"/>
        </w:numPr>
        <w:tabs>
          <w:tab w:val="left" w:pos="1121"/>
          <w:tab w:val="clear" w:pos="420"/>
        </w:tabs>
        <w:spacing w:before="133" w:after="0" w:line="360" w:lineRule="auto"/>
        <w:ind w:left="2080" w:leftChars="0" w:right="0" w:rightChars="0" w:hanging="420" w:firstLineChars="0"/>
        <w:jc w:val="left"/>
        <w:rPr>
          <w:rFonts w:hint="default"/>
          <w:b w:val="0"/>
          <w:bCs w:val="0"/>
          <w:sz w:val="24"/>
        </w:rPr>
      </w:pPr>
      <w:r>
        <w:rPr>
          <w:rFonts w:hint="default"/>
          <w:b w:val="0"/>
          <w:bCs w:val="0"/>
          <w:sz w:val="24"/>
        </w:rPr>
        <w:t>Regularly update security measures to address emerging threats and ensure confidentiality.</w:t>
      </w:r>
    </w:p>
    <w:p w14:paraId="0D520B65">
      <w:pPr>
        <w:pStyle w:val="5"/>
        <w:widowControl w:val="0"/>
        <w:numPr>
          <w:ilvl w:val="0"/>
          <w:numId w:val="0"/>
        </w:numPr>
        <w:tabs>
          <w:tab w:val="left" w:pos="1121"/>
        </w:tabs>
        <w:autoSpaceDE w:val="0"/>
        <w:autoSpaceDN w:val="0"/>
        <w:spacing w:before="133" w:after="0" w:line="360" w:lineRule="auto"/>
        <w:ind w:right="0" w:rightChars="0"/>
        <w:jc w:val="left"/>
        <w:outlineLvl w:val="3"/>
        <w:rPr>
          <w:rFonts w:hint="default"/>
          <w:b w:val="0"/>
          <w:bCs w:val="0"/>
          <w:sz w:val="24"/>
        </w:rPr>
      </w:pPr>
    </w:p>
    <w:p w14:paraId="0DC91A86">
      <w:pPr>
        <w:pStyle w:val="5"/>
        <w:numPr>
          <w:ilvl w:val="2"/>
          <w:numId w:val="11"/>
        </w:numPr>
        <w:tabs>
          <w:tab w:val="left" w:pos="1121"/>
        </w:tabs>
        <w:spacing w:before="133" w:after="0" w:line="240" w:lineRule="auto"/>
        <w:ind w:left="1121" w:right="0" w:hanging="360"/>
        <w:jc w:val="left"/>
      </w:pPr>
      <w:r>
        <w:rPr>
          <w:spacing w:val="-2"/>
        </w:rPr>
        <w:t>Compliance</w:t>
      </w:r>
    </w:p>
    <w:p w14:paraId="1BB7012E">
      <w:pPr>
        <w:pStyle w:val="5"/>
        <w:numPr>
          <w:ilvl w:val="0"/>
          <w:numId w:val="23"/>
        </w:numPr>
        <w:tabs>
          <w:tab w:val="left" w:pos="1121"/>
          <w:tab w:val="clear" w:pos="420"/>
        </w:tabs>
        <w:spacing w:before="137" w:after="0" w:line="360" w:lineRule="auto"/>
        <w:ind w:left="2180" w:leftChars="0" w:right="0" w:rightChars="0" w:hanging="420" w:firstLineChars="0"/>
        <w:jc w:val="left"/>
        <w:rPr>
          <w:rFonts w:hint="default"/>
          <w:b w:val="0"/>
          <w:bCs w:val="0"/>
          <w:sz w:val="24"/>
        </w:rPr>
      </w:pPr>
      <w:r>
        <w:rPr>
          <w:rFonts w:hint="default"/>
          <w:b w:val="0"/>
          <w:bCs w:val="0"/>
          <w:sz w:val="24"/>
        </w:rPr>
        <w:t>Comply with relevant healthcare regulations, such as HIPAA in the United States or equivalent laws in other regions, concerning mental health data.</w:t>
      </w:r>
    </w:p>
    <w:p w14:paraId="678059CD">
      <w:pPr>
        <w:pStyle w:val="5"/>
        <w:numPr>
          <w:ilvl w:val="0"/>
          <w:numId w:val="23"/>
        </w:numPr>
        <w:tabs>
          <w:tab w:val="left" w:pos="1121"/>
          <w:tab w:val="clear" w:pos="420"/>
        </w:tabs>
        <w:spacing w:before="137" w:after="0" w:line="360" w:lineRule="auto"/>
        <w:ind w:left="2180" w:leftChars="0" w:right="0" w:rightChars="0" w:hanging="420" w:firstLineChars="0"/>
        <w:jc w:val="left"/>
        <w:rPr>
          <w:rFonts w:hint="default"/>
          <w:b w:val="0"/>
          <w:bCs w:val="0"/>
          <w:sz w:val="24"/>
        </w:rPr>
      </w:pPr>
      <w:r>
        <w:rPr>
          <w:rFonts w:hint="default"/>
          <w:b w:val="0"/>
          <w:bCs w:val="0"/>
          <w:sz w:val="24"/>
        </w:rPr>
        <w:t>Adhere to ethical standards in data handling and patient care, especially with sensitive psychological information.</w:t>
      </w:r>
    </w:p>
    <w:p w14:paraId="765DD962">
      <w:pPr>
        <w:pStyle w:val="5"/>
        <w:numPr>
          <w:ilvl w:val="2"/>
          <w:numId w:val="11"/>
        </w:numPr>
        <w:tabs>
          <w:tab w:val="left" w:pos="1121"/>
        </w:tabs>
        <w:spacing w:before="137" w:after="0" w:line="240" w:lineRule="auto"/>
        <w:ind w:left="1121" w:right="0" w:hanging="360"/>
        <w:jc w:val="left"/>
      </w:pPr>
      <w:r>
        <w:rPr>
          <w:spacing w:val="-2"/>
        </w:rPr>
        <w:t>Interoperability</w:t>
      </w:r>
    </w:p>
    <w:p w14:paraId="7385352F">
      <w:pPr>
        <w:pStyle w:val="4"/>
        <w:numPr>
          <w:ilvl w:val="0"/>
          <w:numId w:val="24"/>
        </w:numPr>
        <w:tabs>
          <w:tab w:val="left" w:pos="823"/>
          <w:tab w:val="clear" w:pos="420"/>
        </w:tabs>
        <w:spacing w:before="63" w:after="0" w:line="360" w:lineRule="auto"/>
        <w:ind w:left="2180" w:leftChars="0" w:right="0" w:rightChars="0" w:hanging="420" w:firstLineChars="0"/>
        <w:jc w:val="left"/>
        <w:rPr>
          <w:rFonts w:hint="default"/>
          <w:b w:val="0"/>
          <w:bCs w:val="0"/>
          <w:sz w:val="24"/>
        </w:rPr>
      </w:pPr>
      <w:r>
        <w:rPr>
          <w:rFonts w:hint="default"/>
          <w:b w:val="0"/>
          <w:bCs w:val="0"/>
          <w:sz w:val="24"/>
        </w:rPr>
        <w:t>Ensure compatibility with existing healthcare systems and standards for data exchange related to mental health records.</w:t>
      </w:r>
    </w:p>
    <w:p w14:paraId="03A91756">
      <w:pPr>
        <w:pStyle w:val="4"/>
        <w:numPr>
          <w:ilvl w:val="0"/>
          <w:numId w:val="24"/>
        </w:numPr>
        <w:tabs>
          <w:tab w:val="left" w:pos="823"/>
          <w:tab w:val="clear" w:pos="420"/>
        </w:tabs>
        <w:spacing w:before="63" w:after="0" w:line="360" w:lineRule="auto"/>
        <w:ind w:left="2180" w:leftChars="0" w:right="0" w:rightChars="0" w:hanging="420" w:firstLineChars="0"/>
        <w:jc w:val="left"/>
        <w:rPr>
          <w:rFonts w:hint="default"/>
          <w:b w:val="0"/>
          <w:bCs w:val="0"/>
          <w:sz w:val="24"/>
        </w:rPr>
      </w:pPr>
      <w:r>
        <w:rPr>
          <w:rFonts w:hint="default"/>
          <w:b w:val="0"/>
          <w:bCs w:val="0"/>
          <w:sz w:val="24"/>
        </w:rPr>
        <w:t>Facilitate seamless integration with other healthcare IT solutions, including teletherapy or psychological support platforms.</w:t>
      </w:r>
    </w:p>
    <w:p w14:paraId="1D8E2AEE">
      <w:pPr>
        <w:pStyle w:val="4"/>
        <w:numPr>
          <w:ilvl w:val="0"/>
          <w:numId w:val="0"/>
        </w:numPr>
        <w:tabs>
          <w:tab w:val="left" w:pos="823"/>
        </w:tabs>
        <w:spacing w:before="63" w:after="0" w:line="240" w:lineRule="auto"/>
        <w:ind w:left="402" w:leftChars="0" w:right="0" w:rightChars="0"/>
        <w:jc w:val="left"/>
        <w:rPr>
          <w:rFonts w:hint="default"/>
          <w:sz w:val="24"/>
        </w:rPr>
      </w:pPr>
    </w:p>
    <w:p w14:paraId="1E062BB6">
      <w:pPr>
        <w:pStyle w:val="4"/>
        <w:numPr>
          <w:ilvl w:val="0"/>
          <w:numId w:val="0"/>
        </w:numPr>
        <w:tabs>
          <w:tab w:val="left" w:pos="823"/>
        </w:tabs>
        <w:spacing w:before="63" w:after="0" w:line="240" w:lineRule="auto"/>
        <w:ind w:left="402" w:leftChars="0" w:right="0" w:rightChars="0"/>
        <w:jc w:val="left"/>
        <w:rPr>
          <w:rFonts w:hint="default"/>
          <w:sz w:val="24"/>
        </w:rPr>
      </w:pPr>
    </w:p>
    <w:p w14:paraId="0BE26449">
      <w:pPr>
        <w:pStyle w:val="4"/>
        <w:numPr>
          <w:ilvl w:val="0"/>
          <w:numId w:val="0"/>
        </w:numPr>
        <w:tabs>
          <w:tab w:val="left" w:pos="823"/>
        </w:tabs>
        <w:spacing w:before="63" w:after="0" w:line="240" w:lineRule="auto"/>
        <w:ind w:left="402" w:leftChars="0" w:right="0" w:rightChars="0"/>
        <w:jc w:val="left"/>
        <w:rPr>
          <w:rFonts w:hint="default"/>
          <w:sz w:val="24"/>
        </w:rPr>
      </w:pPr>
    </w:p>
    <w:p w14:paraId="4F2D3320">
      <w:pPr>
        <w:pStyle w:val="4"/>
        <w:numPr>
          <w:ilvl w:val="0"/>
          <w:numId w:val="0"/>
        </w:numPr>
        <w:tabs>
          <w:tab w:val="left" w:pos="823"/>
        </w:tabs>
        <w:spacing w:before="63" w:after="0" w:line="240" w:lineRule="auto"/>
        <w:ind w:left="402" w:leftChars="0" w:right="0" w:rightChars="0"/>
        <w:jc w:val="left"/>
        <w:rPr>
          <w:rFonts w:hint="default"/>
          <w:sz w:val="24"/>
        </w:rPr>
      </w:pPr>
    </w:p>
    <w:p w14:paraId="5AEF0897">
      <w:pPr>
        <w:pStyle w:val="4"/>
        <w:numPr>
          <w:ilvl w:val="0"/>
          <w:numId w:val="0"/>
        </w:numPr>
        <w:tabs>
          <w:tab w:val="left" w:pos="823"/>
        </w:tabs>
        <w:spacing w:before="63" w:after="0" w:line="240" w:lineRule="auto"/>
        <w:ind w:left="402" w:leftChars="0" w:right="0" w:rightChars="0"/>
        <w:jc w:val="left"/>
        <w:rPr>
          <w:rFonts w:hint="default"/>
          <w:sz w:val="24"/>
        </w:rPr>
      </w:pPr>
    </w:p>
    <w:p w14:paraId="3F3257CC">
      <w:pPr>
        <w:pStyle w:val="4"/>
        <w:numPr>
          <w:ilvl w:val="0"/>
          <w:numId w:val="0"/>
        </w:numPr>
        <w:tabs>
          <w:tab w:val="left" w:pos="823"/>
        </w:tabs>
        <w:spacing w:before="63" w:after="0" w:line="240" w:lineRule="auto"/>
        <w:ind w:left="402" w:leftChars="0" w:right="0" w:rightChars="0"/>
        <w:jc w:val="left"/>
        <w:rPr>
          <w:rFonts w:hint="default"/>
          <w:sz w:val="24"/>
        </w:rPr>
      </w:pPr>
    </w:p>
    <w:p w14:paraId="52343972">
      <w:pPr>
        <w:pStyle w:val="4"/>
        <w:numPr>
          <w:ilvl w:val="0"/>
          <w:numId w:val="0"/>
        </w:numPr>
        <w:tabs>
          <w:tab w:val="left" w:pos="823"/>
        </w:tabs>
        <w:spacing w:before="63" w:after="0" w:line="240" w:lineRule="auto"/>
        <w:ind w:left="402" w:leftChars="0" w:right="0" w:rightChars="0"/>
        <w:jc w:val="left"/>
        <w:rPr>
          <w:rFonts w:hint="default"/>
          <w:sz w:val="24"/>
        </w:rPr>
      </w:pPr>
    </w:p>
    <w:p w14:paraId="1010F353">
      <w:pPr>
        <w:pStyle w:val="4"/>
        <w:numPr>
          <w:ilvl w:val="0"/>
          <w:numId w:val="0"/>
        </w:numPr>
        <w:tabs>
          <w:tab w:val="left" w:pos="823"/>
        </w:tabs>
        <w:spacing w:before="63" w:after="0" w:line="240" w:lineRule="auto"/>
        <w:ind w:left="402" w:leftChars="0" w:right="0" w:rightChars="0"/>
        <w:jc w:val="left"/>
        <w:rPr>
          <w:rFonts w:hint="default"/>
          <w:sz w:val="24"/>
        </w:rPr>
      </w:pPr>
    </w:p>
    <w:p w14:paraId="6993A795">
      <w:pPr>
        <w:pStyle w:val="4"/>
        <w:numPr>
          <w:ilvl w:val="0"/>
          <w:numId w:val="0"/>
        </w:numPr>
        <w:tabs>
          <w:tab w:val="left" w:pos="823"/>
        </w:tabs>
        <w:spacing w:before="63" w:after="0" w:line="240" w:lineRule="auto"/>
        <w:ind w:left="402" w:leftChars="0" w:right="0" w:rightChars="0"/>
        <w:jc w:val="left"/>
        <w:rPr>
          <w:rFonts w:hint="default"/>
          <w:sz w:val="24"/>
        </w:rPr>
      </w:pPr>
    </w:p>
    <w:p w14:paraId="6960A2E1">
      <w:pPr>
        <w:pStyle w:val="4"/>
        <w:numPr>
          <w:ilvl w:val="0"/>
          <w:numId w:val="0"/>
        </w:numPr>
        <w:tabs>
          <w:tab w:val="left" w:pos="823"/>
        </w:tabs>
        <w:spacing w:before="63" w:after="0" w:line="240" w:lineRule="auto"/>
        <w:ind w:left="402" w:leftChars="0" w:right="0" w:rightChars="0"/>
        <w:jc w:val="left"/>
        <w:rPr>
          <w:rFonts w:hint="default"/>
          <w:sz w:val="24"/>
        </w:rPr>
      </w:pPr>
    </w:p>
    <w:p w14:paraId="081581B3">
      <w:pPr>
        <w:pStyle w:val="4"/>
        <w:numPr>
          <w:ilvl w:val="0"/>
          <w:numId w:val="0"/>
        </w:numPr>
        <w:tabs>
          <w:tab w:val="left" w:pos="823"/>
        </w:tabs>
        <w:spacing w:before="63" w:after="0" w:line="240" w:lineRule="auto"/>
        <w:ind w:left="402" w:leftChars="0" w:right="0" w:rightChars="0"/>
        <w:jc w:val="left"/>
        <w:rPr>
          <w:rFonts w:hint="default"/>
          <w:sz w:val="24"/>
        </w:rPr>
      </w:pPr>
    </w:p>
    <w:p w14:paraId="7377309D">
      <w:pPr>
        <w:pStyle w:val="4"/>
        <w:numPr>
          <w:ilvl w:val="0"/>
          <w:numId w:val="0"/>
        </w:numPr>
        <w:tabs>
          <w:tab w:val="left" w:pos="823"/>
        </w:tabs>
        <w:spacing w:before="63" w:after="0" w:line="240" w:lineRule="auto"/>
        <w:ind w:left="402" w:leftChars="0" w:right="0" w:rightChars="0"/>
        <w:jc w:val="left"/>
        <w:rPr>
          <w:rFonts w:hint="default"/>
          <w:sz w:val="24"/>
        </w:rPr>
      </w:pPr>
    </w:p>
    <w:p w14:paraId="45223D3B">
      <w:pPr>
        <w:pStyle w:val="4"/>
        <w:numPr>
          <w:ilvl w:val="0"/>
          <w:numId w:val="0"/>
        </w:numPr>
        <w:tabs>
          <w:tab w:val="left" w:pos="823"/>
        </w:tabs>
        <w:spacing w:before="63" w:after="0" w:line="240" w:lineRule="auto"/>
        <w:ind w:left="402" w:leftChars="0" w:right="0" w:rightChars="0"/>
        <w:jc w:val="left"/>
        <w:rPr>
          <w:rFonts w:hint="default"/>
          <w:sz w:val="24"/>
        </w:rPr>
      </w:pPr>
    </w:p>
    <w:p w14:paraId="078EDBD9">
      <w:pPr>
        <w:pStyle w:val="4"/>
        <w:numPr>
          <w:ilvl w:val="0"/>
          <w:numId w:val="0"/>
        </w:numPr>
        <w:tabs>
          <w:tab w:val="left" w:pos="823"/>
        </w:tabs>
        <w:spacing w:before="63" w:after="0" w:line="240" w:lineRule="auto"/>
        <w:ind w:left="402" w:leftChars="0" w:right="0" w:rightChars="0"/>
        <w:jc w:val="left"/>
        <w:rPr>
          <w:rFonts w:hint="default"/>
          <w:sz w:val="24"/>
        </w:rPr>
      </w:pPr>
    </w:p>
    <w:p w14:paraId="244BEC9F">
      <w:pPr>
        <w:pStyle w:val="4"/>
        <w:numPr>
          <w:ilvl w:val="0"/>
          <w:numId w:val="0"/>
        </w:numPr>
        <w:tabs>
          <w:tab w:val="left" w:pos="823"/>
        </w:tabs>
        <w:spacing w:before="63" w:after="0" w:line="240" w:lineRule="auto"/>
        <w:ind w:left="402" w:leftChars="0" w:right="0" w:rightChars="0"/>
        <w:jc w:val="left"/>
        <w:rPr>
          <w:rFonts w:hint="default"/>
          <w:sz w:val="24"/>
        </w:rPr>
      </w:pPr>
    </w:p>
    <w:p w14:paraId="0EE4AD89">
      <w:pPr>
        <w:pStyle w:val="4"/>
        <w:numPr>
          <w:ilvl w:val="0"/>
          <w:numId w:val="0"/>
        </w:numPr>
        <w:tabs>
          <w:tab w:val="left" w:pos="823"/>
        </w:tabs>
        <w:spacing w:before="63" w:after="0" w:line="240" w:lineRule="auto"/>
        <w:ind w:left="402" w:leftChars="0" w:right="0" w:rightChars="0"/>
        <w:jc w:val="left"/>
        <w:rPr>
          <w:rFonts w:hint="default"/>
          <w:sz w:val="24"/>
        </w:rPr>
      </w:pPr>
    </w:p>
    <w:p w14:paraId="76173EF1">
      <w:pPr>
        <w:pStyle w:val="4"/>
        <w:numPr>
          <w:ilvl w:val="0"/>
          <w:numId w:val="0"/>
        </w:numPr>
        <w:tabs>
          <w:tab w:val="left" w:pos="823"/>
        </w:tabs>
        <w:spacing w:before="63" w:after="0" w:line="240" w:lineRule="auto"/>
        <w:ind w:left="402" w:leftChars="0" w:right="0" w:rightChars="0"/>
        <w:jc w:val="left"/>
        <w:rPr>
          <w:rFonts w:hint="default"/>
          <w:sz w:val="24"/>
        </w:rPr>
      </w:pPr>
    </w:p>
    <w:p w14:paraId="32F1596E">
      <w:pPr>
        <w:pStyle w:val="4"/>
        <w:numPr>
          <w:ilvl w:val="0"/>
          <w:numId w:val="0"/>
        </w:numPr>
        <w:tabs>
          <w:tab w:val="left" w:pos="823"/>
        </w:tabs>
        <w:spacing w:before="63" w:after="0" w:line="240" w:lineRule="auto"/>
        <w:ind w:left="402" w:leftChars="0" w:right="0" w:rightChars="0"/>
        <w:jc w:val="left"/>
        <w:rPr>
          <w:rFonts w:hint="default"/>
          <w:sz w:val="24"/>
        </w:rPr>
      </w:pPr>
    </w:p>
    <w:p w14:paraId="14504921">
      <w:pPr>
        <w:pStyle w:val="4"/>
        <w:numPr>
          <w:ilvl w:val="0"/>
          <w:numId w:val="0"/>
        </w:numPr>
        <w:tabs>
          <w:tab w:val="left" w:pos="823"/>
        </w:tabs>
        <w:spacing w:before="63" w:after="0" w:line="240" w:lineRule="auto"/>
        <w:ind w:left="402" w:leftChars="0" w:right="0" w:rightChars="0"/>
        <w:jc w:val="left"/>
        <w:rPr>
          <w:rFonts w:hint="default"/>
          <w:sz w:val="24"/>
        </w:rPr>
      </w:pPr>
    </w:p>
    <w:p w14:paraId="7A93C840">
      <w:pPr>
        <w:pStyle w:val="4"/>
        <w:numPr>
          <w:ilvl w:val="0"/>
          <w:numId w:val="0"/>
        </w:numPr>
        <w:tabs>
          <w:tab w:val="left" w:pos="823"/>
        </w:tabs>
        <w:spacing w:before="63" w:after="0" w:line="240" w:lineRule="auto"/>
        <w:ind w:left="402" w:leftChars="0" w:right="0" w:rightChars="0"/>
        <w:jc w:val="left"/>
        <w:rPr>
          <w:rFonts w:hint="default"/>
          <w:sz w:val="24"/>
        </w:rPr>
      </w:pPr>
    </w:p>
    <w:p w14:paraId="321D5169">
      <w:pPr>
        <w:pStyle w:val="4"/>
        <w:numPr>
          <w:ilvl w:val="0"/>
          <w:numId w:val="0"/>
        </w:numPr>
        <w:tabs>
          <w:tab w:val="left" w:pos="823"/>
        </w:tabs>
        <w:spacing w:before="63" w:after="0" w:line="240" w:lineRule="auto"/>
        <w:ind w:left="402" w:leftChars="0" w:right="0" w:rightChars="0"/>
        <w:jc w:val="left"/>
        <w:rPr>
          <w:rFonts w:hint="default"/>
          <w:sz w:val="24"/>
        </w:rPr>
      </w:pPr>
    </w:p>
    <w:p w14:paraId="269F1E59">
      <w:pPr>
        <w:pStyle w:val="4"/>
        <w:numPr>
          <w:ilvl w:val="0"/>
          <w:numId w:val="0"/>
        </w:numPr>
        <w:tabs>
          <w:tab w:val="left" w:pos="823"/>
        </w:tabs>
        <w:spacing w:before="63" w:after="0" w:line="240" w:lineRule="auto"/>
        <w:ind w:left="402" w:leftChars="0" w:right="0" w:rightChars="0"/>
        <w:jc w:val="left"/>
        <w:rPr>
          <w:rFonts w:hint="default"/>
          <w:sz w:val="24"/>
        </w:rPr>
      </w:pPr>
    </w:p>
    <w:p w14:paraId="134B1BCA">
      <w:pPr>
        <w:pStyle w:val="4"/>
        <w:numPr>
          <w:ilvl w:val="0"/>
          <w:numId w:val="0"/>
        </w:numPr>
        <w:tabs>
          <w:tab w:val="left" w:pos="823"/>
        </w:tabs>
        <w:spacing w:before="63" w:after="0" w:line="240" w:lineRule="auto"/>
        <w:ind w:left="402" w:leftChars="0" w:right="0" w:rightChars="0"/>
        <w:jc w:val="left"/>
        <w:rPr>
          <w:rFonts w:hint="default"/>
          <w:sz w:val="24"/>
        </w:rPr>
      </w:pPr>
    </w:p>
    <w:p w14:paraId="3976D7DF">
      <w:pPr>
        <w:pStyle w:val="4"/>
        <w:numPr>
          <w:ilvl w:val="0"/>
          <w:numId w:val="0"/>
        </w:numPr>
        <w:tabs>
          <w:tab w:val="left" w:pos="823"/>
        </w:tabs>
        <w:spacing w:before="63" w:after="0" w:line="240" w:lineRule="auto"/>
        <w:ind w:left="402" w:leftChars="0" w:right="0" w:rightChars="0"/>
        <w:jc w:val="left"/>
        <w:rPr>
          <w:rFonts w:hint="default"/>
          <w:sz w:val="24"/>
        </w:rPr>
      </w:pPr>
    </w:p>
    <w:p w14:paraId="4686BDE8">
      <w:pPr>
        <w:pStyle w:val="4"/>
        <w:numPr>
          <w:ilvl w:val="0"/>
          <w:numId w:val="0"/>
        </w:numPr>
        <w:tabs>
          <w:tab w:val="left" w:pos="823"/>
        </w:tabs>
        <w:spacing w:before="63" w:after="0" w:line="240" w:lineRule="auto"/>
        <w:ind w:right="0" w:rightChars="0"/>
        <w:jc w:val="left"/>
        <w:rPr>
          <w:rFonts w:hint="default"/>
          <w:sz w:val="24"/>
        </w:rPr>
      </w:pPr>
    </w:p>
    <w:p w14:paraId="7684900A">
      <w:pPr>
        <w:pStyle w:val="4"/>
        <w:numPr>
          <w:ilvl w:val="0"/>
          <w:numId w:val="0"/>
        </w:numPr>
        <w:tabs>
          <w:tab w:val="left" w:pos="823"/>
        </w:tabs>
        <w:spacing w:before="63" w:after="0" w:line="240" w:lineRule="auto"/>
        <w:ind w:right="0" w:rightChars="0"/>
        <w:jc w:val="left"/>
        <w:rPr>
          <w:rFonts w:hint="default"/>
          <w:sz w:val="24"/>
        </w:rPr>
      </w:pPr>
    </w:p>
    <w:p w14:paraId="79F93826">
      <w:pPr>
        <w:pStyle w:val="4"/>
        <w:numPr>
          <w:ilvl w:val="0"/>
          <w:numId w:val="0"/>
        </w:numPr>
        <w:tabs>
          <w:tab w:val="left" w:pos="823"/>
        </w:tabs>
        <w:spacing w:before="63" w:after="0" w:line="240" w:lineRule="auto"/>
        <w:ind w:left="402" w:leftChars="0" w:right="0" w:rightChars="0"/>
        <w:jc w:val="left"/>
        <w:rPr>
          <w:rFonts w:hint="default"/>
          <w:sz w:val="24"/>
        </w:rPr>
      </w:pPr>
    </w:p>
    <w:p w14:paraId="761E505A">
      <w:pPr>
        <w:pStyle w:val="4"/>
        <w:numPr>
          <w:ilvl w:val="0"/>
          <w:numId w:val="0"/>
        </w:numPr>
        <w:tabs>
          <w:tab w:val="left" w:pos="823"/>
        </w:tabs>
        <w:spacing w:before="63" w:after="0" w:line="240" w:lineRule="auto"/>
        <w:ind w:left="402" w:leftChars="0" w:right="0" w:rightChars="0"/>
        <w:jc w:val="left"/>
        <w:rPr>
          <w:rFonts w:hint="default"/>
          <w:sz w:val="24"/>
        </w:rPr>
      </w:pPr>
    </w:p>
    <w:p w14:paraId="4411703B">
      <w:pPr>
        <w:pStyle w:val="4"/>
        <w:numPr>
          <w:ilvl w:val="0"/>
          <w:numId w:val="0"/>
        </w:numPr>
        <w:tabs>
          <w:tab w:val="left" w:pos="823"/>
        </w:tabs>
        <w:spacing w:before="63" w:after="0" w:line="240" w:lineRule="auto"/>
        <w:ind w:right="0" w:rightChars="0"/>
        <w:jc w:val="left"/>
      </w:pPr>
      <w:r>
        <w:rPr>
          <w:color w:val="4471C4"/>
          <w:lang w:val="en-US" w:eastAsia="zh-CN"/>
        </w:rPr>
        <w:t xml:space="preserve">4.3 </w:t>
      </w:r>
      <w:r>
        <w:rPr>
          <w:color w:val="4471C4"/>
        </w:rPr>
        <w:t>Software</w:t>
      </w:r>
      <w:r>
        <w:rPr>
          <w:color w:val="4471C4"/>
          <w:spacing w:val="-6"/>
        </w:rPr>
        <w:t xml:space="preserve"> </w:t>
      </w:r>
      <w:r>
        <w:rPr>
          <w:color w:val="4471C4"/>
          <w:spacing w:val="-2"/>
        </w:rPr>
        <w:t>Requirements</w:t>
      </w:r>
    </w:p>
    <w:p w14:paraId="27AAD920">
      <w:pPr>
        <w:pStyle w:val="5"/>
        <w:numPr>
          <w:ilvl w:val="0"/>
          <w:numId w:val="25"/>
        </w:numPr>
        <w:tabs>
          <w:tab w:val="left" w:pos="642"/>
        </w:tabs>
        <w:spacing w:before="184" w:after="0" w:line="240" w:lineRule="auto"/>
        <w:ind w:left="642" w:right="0" w:hanging="240"/>
        <w:jc w:val="left"/>
      </w:pPr>
      <w:r>
        <w:rPr>
          <w:spacing w:val="-2"/>
        </w:rPr>
        <w:t>Python</w:t>
      </w:r>
    </w:p>
    <w:p w14:paraId="2CDD331A">
      <w:pPr>
        <w:pStyle w:val="9"/>
        <w:spacing w:before="153"/>
        <w:rPr>
          <w:b/>
          <w:sz w:val="20"/>
        </w:rPr>
      </w:pPr>
      <w:r>
        <w:drawing>
          <wp:anchor distT="0" distB="0" distL="0" distR="0" simplePos="0" relativeHeight="251662336" behindDoc="1" locked="0" layoutInCell="1" allowOverlap="1">
            <wp:simplePos x="0" y="0"/>
            <wp:positionH relativeFrom="page">
              <wp:posOffset>3569970</wp:posOffset>
            </wp:positionH>
            <wp:positionV relativeFrom="paragraph">
              <wp:posOffset>258445</wp:posOffset>
            </wp:positionV>
            <wp:extent cx="781685" cy="904875"/>
            <wp:effectExtent l="0" t="0" r="10795" b="9525"/>
            <wp:wrapTopAndBottom/>
            <wp:docPr id="2" name="Image 12" descr="Python Logo Png Image PNG Image"/>
            <wp:cNvGraphicFramePr/>
            <a:graphic xmlns:a="http://schemas.openxmlformats.org/drawingml/2006/main">
              <a:graphicData uri="http://schemas.openxmlformats.org/drawingml/2006/picture">
                <pic:pic xmlns:pic="http://schemas.openxmlformats.org/drawingml/2006/picture">
                  <pic:nvPicPr>
                    <pic:cNvPr id="2" name="Image 12" descr="Python Logo Png Image PNG Image"/>
                    <pic:cNvPicPr/>
                  </pic:nvPicPr>
                  <pic:blipFill>
                    <a:blip r:embed="rId12"/>
                    <a:stretch>
                      <a:fillRect/>
                    </a:stretch>
                  </pic:blipFill>
                  <pic:spPr>
                    <a:xfrm>
                      <a:off x="0" y="0"/>
                      <a:ext cx="781685" cy="904875"/>
                    </a:xfrm>
                    <a:prstGeom prst="rect">
                      <a:avLst/>
                    </a:prstGeom>
                    <a:noFill/>
                    <a:ln>
                      <a:noFill/>
                    </a:ln>
                  </pic:spPr>
                </pic:pic>
              </a:graphicData>
            </a:graphic>
          </wp:anchor>
        </w:drawing>
      </w:r>
    </w:p>
    <w:p w14:paraId="07326860">
      <w:pPr>
        <w:pStyle w:val="9"/>
        <w:spacing w:before="229"/>
        <w:rPr>
          <w:b/>
        </w:rPr>
      </w:pPr>
    </w:p>
    <w:p w14:paraId="5879F9BC">
      <w:pPr>
        <w:pStyle w:val="5"/>
        <w:ind w:left="3832" w:firstLine="0"/>
      </w:pPr>
      <w:bookmarkStart w:id="1" w:name="_TOC_250024"/>
      <w:r>
        <w:t>Fig,</w:t>
      </w:r>
      <w:r>
        <w:rPr>
          <w:spacing w:val="-1"/>
        </w:rPr>
        <w:t xml:space="preserve"> </w:t>
      </w:r>
      <w:r>
        <w:t>4.3.1 Python</w:t>
      </w:r>
      <w:r>
        <w:rPr>
          <w:spacing w:val="1"/>
        </w:rPr>
        <w:t xml:space="preserve"> </w:t>
      </w:r>
      <w:bookmarkEnd w:id="1"/>
      <w:r>
        <w:rPr>
          <w:spacing w:val="-4"/>
        </w:rPr>
        <w:t>logo</w:t>
      </w:r>
    </w:p>
    <w:p w14:paraId="5D74B6FC">
      <w:pPr>
        <w:pStyle w:val="9"/>
        <w:spacing w:before="183" w:line="360" w:lineRule="auto"/>
        <w:ind w:left="402" w:right="769"/>
        <w:jc w:val="both"/>
        <w:rPr>
          <w:b/>
        </w:rPr>
      </w:pPr>
      <w:r>
        <w:t>Python is a widely-used high-level programming language known for its simplicity and readability. It features clean and easy-to-understand syntax, making it a favorite among developers.</w:t>
      </w:r>
      <w:r>
        <w:rPr>
          <w:spacing w:val="-14"/>
        </w:rPr>
        <w:t xml:space="preserve"> </w:t>
      </w:r>
      <w:r>
        <w:t>Python</w:t>
      </w:r>
      <w:r>
        <w:rPr>
          <w:spacing w:val="-15"/>
        </w:rPr>
        <w:t xml:space="preserve"> </w:t>
      </w:r>
      <w:r>
        <w:t>is</w:t>
      </w:r>
      <w:r>
        <w:rPr>
          <w:spacing w:val="-15"/>
        </w:rPr>
        <w:t xml:space="preserve"> </w:t>
      </w:r>
      <w:r>
        <w:t>interpreted,</w:t>
      </w:r>
      <w:r>
        <w:rPr>
          <w:spacing w:val="-14"/>
        </w:rPr>
        <w:t xml:space="preserve"> </w:t>
      </w:r>
      <w:r>
        <w:t>cross-platform,</w:t>
      </w:r>
      <w:r>
        <w:rPr>
          <w:spacing w:val="-12"/>
        </w:rPr>
        <w:t xml:space="preserve"> </w:t>
      </w:r>
      <w:r>
        <w:t>and</w:t>
      </w:r>
      <w:r>
        <w:rPr>
          <w:spacing w:val="-15"/>
        </w:rPr>
        <w:t xml:space="preserve"> </w:t>
      </w:r>
      <w:r>
        <w:t>comes</w:t>
      </w:r>
      <w:r>
        <w:rPr>
          <w:spacing w:val="-13"/>
        </w:rPr>
        <w:t xml:space="preserve"> </w:t>
      </w:r>
      <w:r>
        <w:t>with</w:t>
      </w:r>
      <w:r>
        <w:rPr>
          <w:spacing w:val="-15"/>
        </w:rPr>
        <w:t xml:space="preserve"> </w:t>
      </w:r>
      <w:r>
        <w:t>an</w:t>
      </w:r>
      <w:r>
        <w:rPr>
          <w:spacing w:val="-13"/>
        </w:rPr>
        <w:t xml:space="preserve"> </w:t>
      </w:r>
      <w:r>
        <w:t>extensive</w:t>
      </w:r>
      <w:r>
        <w:rPr>
          <w:spacing w:val="-15"/>
        </w:rPr>
        <w:t xml:space="preserve"> </w:t>
      </w:r>
      <w:r>
        <w:t>standard</w:t>
      </w:r>
      <w:r>
        <w:rPr>
          <w:spacing w:val="-15"/>
        </w:rPr>
        <w:t xml:space="preserve"> </w:t>
      </w:r>
      <w:r>
        <w:t>library, reducing the need for custom code. It supports dynamic typing and object-oriented programming</w:t>
      </w:r>
      <w:r>
        <w:rPr>
          <w:spacing w:val="-10"/>
        </w:rPr>
        <w:t xml:space="preserve"> </w:t>
      </w:r>
      <w:r>
        <w:t>principles</w:t>
      </w:r>
      <w:r>
        <w:rPr>
          <w:spacing w:val="-10"/>
        </w:rPr>
        <w:t xml:space="preserve"> </w:t>
      </w:r>
      <w:r>
        <w:t>and</w:t>
      </w:r>
      <w:r>
        <w:rPr>
          <w:spacing w:val="-11"/>
        </w:rPr>
        <w:t xml:space="preserve"> </w:t>
      </w:r>
      <w:r>
        <w:t>is</w:t>
      </w:r>
      <w:r>
        <w:rPr>
          <w:spacing w:val="-10"/>
        </w:rPr>
        <w:t xml:space="preserve"> </w:t>
      </w:r>
      <w:r>
        <w:t>highly</w:t>
      </w:r>
      <w:r>
        <w:rPr>
          <w:spacing w:val="-11"/>
        </w:rPr>
        <w:t xml:space="preserve"> </w:t>
      </w:r>
      <w:r>
        <w:t>interoperable</w:t>
      </w:r>
      <w:r>
        <w:rPr>
          <w:spacing w:val="-12"/>
        </w:rPr>
        <w:t xml:space="preserve"> </w:t>
      </w:r>
      <w:r>
        <w:t>with</w:t>
      </w:r>
      <w:r>
        <w:rPr>
          <w:spacing w:val="-10"/>
        </w:rPr>
        <w:t xml:space="preserve"> </w:t>
      </w:r>
      <w:r>
        <w:t>other</w:t>
      </w:r>
      <w:r>
        <w:rPr>
          <w:spacing w:val="-12"/>
        </w:rPr>
        <w:t xml:space="preserve"> </w:t>
      </w:r>
      <w:r>
        <w:t>languages.</w:t>
      </w:r>
      <w:r>
        <w:rPr>
          <w:spacing w:val="-10"/>
        </w:rPr>
        <w:t xml:space="preserve"> </w:t>
      </w:r>
      <w:r>
        <w:t>Python</w:t>
      </w:r>
      <w:r>
        <w:rPr>
          <w:spacing w:val="-10"/>
        </w:rPr>
        <w:t xml:space="preserve"> </w:t>
      </w:r>
      <w:r>
        <w:t>has</w:t>
      </w:r>
      <w:r>
        <w:rPr>
          <w:spacing w:val="-10"/>
        </w:rPr>
        <w:t xml:space="preserve"> </w:t>
      </w:r>
      <w:r>
        <w:t>a</w:t>
      </w:r>
      <w:r>
        <w:rPr>
          <w:spacing w:val="-12"/>
        </w:rPr>
        <w:t xml:space="preserve"> </w:t>
      </w:r>
      <w:r>
        <w:t>thriving community and offers versatility, making it suitable for web development, data analysis, machine</w:t>
      </w:r>
      <w:r>
        <w:rPr>
          <w:spacing w:val="-6"/>
        </w:rPr>
        <w:t xml:space="preserve"> </w:t>
      </w:r>
      <w:r>
        <w:t>learning,</w:t>
      </w:r>
      <w:r>
        <w:rPr>
          <w:spacing w:val="-6"/>
        </w:rPr>
        <w:t xml:space="preserve"> </w:t>
      </w:r>
      <w:r>
        <w:t>and</w:t>
      </w:r>
      <w:r>
        <w:rPr>
          <w:spacing w:val="-6"/>
        </w:rPr>
        <w:t xml:space="preserve"> </w:t>
      </w:r>
      <w:r>
        <w:t>more.</w:t>
      </w:r>
      <w:r>
        <w:rPr>
          <w:spacing w:val="-3"/>
        </w:rPr>
        <w:t xml:space="preserve"> </w:t>
      </w:r>
      <w:r>
        <w:t>Its</w:t>
      </w:r>
      <w:r>
        <w:rPr>
          <w:spacing w:val="-5"/>
        </w:rPr>
        <w:t xml:space="preserve"> </w:t>
      </w:r>
      <w:r>
        <w:t>open-source</w:t>
      </w:r>
      <w:r>
        <w:rPr>
          <w:spacing w:val="-7"/>
        </w:rPr>
        <w:t xml:space="preserve"> </w:t>
      </w:r>
      <w:r>
        <w:t>nature</w:t>
      </w:r>
      <w:r>
        <w:rPr>
          <w:spacing w:val="-7"/>
        </w:rPr>
        <w:t xml:space="preserve"> </w:t>
      </w:r>
      <w:r>
        <w:t>and</w:t>
      </w:r>
      <w:r>
        <w:rPr>
          <w:spacing w:val="-6"/>
        </w:rPr>
        <w:t xml:space="preserve"> </w:t>
      </w:r>
      <w:r>
        <w:t>ease</w:t>
      </w:r>
      <w:r>
        <w:rPr>
          <w:spacing w:val="-7"/>
        </w:rPr>
        <w:t xml:space="preserve"> </w:t>
      </w:r>
      <w:r>
        <w:t>of</w:t>
      </w:r>
      <w:r>
        <w:rPr>
          <w:spacing w:val="-7"/>
        </w:rPr>
        <w:t xml:space="preserve"> </w:t>
      </w:r>
      <w:r>
        <w:t>learning</w:t>
      </w:r>
      <w:r>
        <w:rPr>
          <w:spacing w:val="-6"/>
        </w:rPr>
        <w:t xml:space="preserve"> </w:t>
      </w:r>
      <w:r>
        <w:t>have</w:t>
      </w:r>
      <w:r>
        <w:rPr>
          <w:spacing w:val="-7"/>
        </w:rPr>
        <w:t xml:space="preserve"> </w:t>
      </w:r>
      <w:r>
        <w:t>contributed</w:t>
      </w:r>
      <w:r>
        <w:rPr>
          <w:spacing w:val="-6"/>
        </w:rPr>
        <w:t xml:space="preserve"> </w:t>
      </w:r>
      <w:r>
        <w:t>to</w:t>
      </w:r>
      <w:r>
        <w:rPr>
          <w:spacing w:val="-5"/>
        </w:rPr>
        <w:t xml:space="preserve"> </w:t>
      </w:r>
      <w:r>
        <w:t>its widespread adoption.</w:t>
      </w:r>
    </w:p>
    <w:p w14:paraId="0F862675">
      <w:pPr>
        <w:pStyle w:val="9"/>
        <w:rPr>
          <w:b/>
        </w:rPr>
      </w:pPr>
    </w:p>
    <w:p w14:paraId="3E03CD6E">
      <w:pPr>
        <w:pStyle w:val="5"/>
        <w:numPr>
          <w:ilvl w:val="0"/>
          <w:numId w:val="25"/>
        </w:numPr>
        <w:tabs>
          <w:tab w:val="left" w:pos="642"/>
        </w:tabs>
        <w:spacing w:before="160" w:after="0" w:line="240" w:lineRule="auto"/>
        <w:ind w:left="642" w:right="0" w:hanging="240"/>
        <w:jc w:val="both"/>
      </w:pPr>
      <w:r>
        <w:t>scikit</w:t>
      </w:r>
      <w:r>
        <w:rPr>
          <w:spacing w:val="-2"/>
        </w:rPr>
        <w:t xml:space="preserve"> learn</w:t>
      </w:r>
    </w:p>
    <w:p w14:paraId="410C1AB1">
      <w:pPr>
        <w:pStyle w:val="9"/>
        <w:rPr>
          <w:b/>
          <w:sz w:val="20"/>
        </w:rPr>
      </w:pPr>
    </w:p>
    <w:p w14:paraId="7390DE8F">
      <w:pPr>
        <w:pStyle w:val="9"/>
        <w:spacing w:before="54"/>
        <w:rPr>
          <w:b/>
          <w:sz w:val="20"/>
        </w:rPr>
      </w:pPr>
      <w:r>
        <w:drawing>
          <wp:anchor distT="0" distB="0" distL="0" distR="0" simplePos="0" relativeHeight="251663360" behindDoc="1" locked="0" layoutInCell="1" allowOverlap="1">
            <wp:simplePos x="0" y="0"/>
            <wp:positionH relativeFrom="page">
              <wp:posOffset>3417570</wp:posOffset>
            </wp:positionH>
            <wp:positionV relativeFrom="paragraph">
              <wp:posOffset>195580</wp:posOffset>
            </wp:positionV>
            <wp:extent cx="1078865" cy="619125"/>
            <wp:effectExtent l="0" t="0" r="3175" b="5715"/>
            <wp:wrapTopAndBottom/>
            <wp:docPr id="4" name="Image 14"/>
            <wp:cNvGraphicFramePr/>
            <a:graphic xmlns:a="http://schemas.openxmlformats.org/drawingml/2006/main">
              <a:graphicData uri="http://schemas.openxmlformats.org/drawingml/2006/picture">
                <pic:pic xmlns:pic="http://schemas.openxmlformats.org/drawingml/2006/picture">
                  <pic:nvPicPr>
                    <pic:cNvPr id="4" name="Image 14"/>
                    <pic:cNvPicPr/>
                  </pic:nvPicPr>
                  <pic:blipFill>
                    <a:blip r:embed="rId13"/>
                    <a:stretch>
                      <a:fillRect/>
                    </a:stretch>
                  </pic:blipFill>
                  <pic:spPr>
                    <a:xfrm>
                      <a:off x="0" y="0"/>
                      <a:ext cx="1078865" cy="619125"/>
                    </a:xfrm>
                    <a:prstGeom prst="rect">
                      <a:avLst/>
                    </a:prstGeom>
                    <a:noFill/>
                    <a:ln>
                      <a:noFill/>
                    </a:ln>
                  </pic:spPr>
                </pic:pic>
              </a:graphicData>
            </a:graphic>
          </wp:anchor>
        </w:drawing>
      </w:r>
    </w:p>
    <w:p w14:paraId="52368DE5">
      <w:pPr>
        <w:pStyle w:val="9"/>
        <w:rPr>
          <w:b/>
        </w:rPr>
      </w:pPr>
    </w:p>
    <w:p w14:paraId="5CE0D09C">
      <w:pPr>
        <w:pStyle w:val="9"/>
        <w:spacing w:before="100"/>
        <w:rPr>
          <w:b/>
        </w:rPr>
      </w:pPr>
    </w:p>
    <w:p w14:paraId="695574BF">
      <w:pPr>
        <w:pStyle w:val="5"/>
        <w:ind w:left="0" w:right="368" w:firstLine="0"/>
        <w:jc w:val="center"/>
      </w:pPr>
      <w:bookmarkStart w:id="2" w:name="_TOC_250022"/>
      <w:r>
        <w:t>Fig.</w:t>
      </w:r>
      <w:r>
        <w:rPr>
          <w:spacing w:val="-1"/>
        </w:rPr>
        <w:t xml:space="preserve"> </w:t>
      </w:r>
      <w:r>
        <w:t>4.3.</w:t>
      </w:r>
      <w:r>
        <w:rPr>
          <w:rFonts w:hint="default"/>
          <w:lang w:val="en-IN"/>
        </w:rPr>
        <w:t>2</w:t>
      </w:r>
      <w:r>
        <w:t xml:space="preserve"> scikit</w:t>
      </w:r>
      <w:r>
        <w:rPr>
          <w:spacing w:val="-1"/>
        </w:rPr>
        <w:t xml:space="preserve"> </w:t>
      </w:r>
      <w:r>
        <w:t xml:space="preserve">learn </w:t>
      </w:r>
      <w:bookmarkEnd w:id="2"/>
      <w:r>
        <w:rPr>
          <w:spacing w:val="-4"/>
        </w:rPr>
        <w:t>logo</w:t>
      </w:r>
    </w:p>
    <w:p w14:paraId="0E695146">
      <w:pPr>
        <w:pStyle w:val="9"/>
        <w:spacing w:before="22"/>
        <w:rPr>
          <w:b/>
        </w:rPr>
      </w:pPr>
    </w:p>
    <w:p w14:paraId="0F65B8BE">
      <w:pPr>
        <w:pStyle w:val="9"/>
        <w:spacing w:line="360" w:lineRule="auto"/>
        <w:ind w:left="402" w:right="771"/>
        <w:jc w:val="both"/>
      </w:pPr>
      <w:r>
        <w:t>Scikit-learn is a powerful machine learning library in Python that simplifies the process of building and applying machine learning models. It is widely used for tasks like classification, regression, clustering, and dimensionality reduction. Scikit-learn provides a user-friendly and consistent</w:t>
      </w:r>
      <w:r>
        <w:rPr>
          <w:spacing w:val="-13"/>
        </w:rPr>
        <w:t xml:space="preserve"> </w:t>
      </w:r>
      <w:r>
        <w:t>interface</w:t>
      </w:r>
      <w:r>
        <w:rPr>
          <w:spacing w:val="-14"/>
        </w:rPr>
        <w:t xml:space="preserve"> </w:t>
      </w:r>
      <w:r>
        <w:t>for</w:t>
      </w:r>
      <w:r>
        <w:rPr>
          <w:spacing w:val="-15"/>
        </w:rPr>
        <w:t xml:space="preserve"> </w:t>
      </w:r>
      <w:r>
        <w:t>various</w:t>
      </w:r>
      <w:r>
        <w:rPr>
          <w:spacing w:val="-13"/>
        </w:rPr>
        <w:t xml:space="preserve"> </w:t>
      </w:r>
      <w:r>
        <w:t>machine</w:t>
      </w:r>
      <w:r>
        <w:rPr>
          <w:spacing w:val="-14"/>
        </w:rPr>
        <w:t xml:space="preserve"> </w:t>
      </w:r>
      <w:r>
        <w:t>learning</w:t>
      </w:r>
      <w:r>
        <w:rPr>
          <w:spacing w:val="-13"/>
        </w:rPr>
        <w:t xml:space="preserve"> </w:t>
      </w:r>
      <w:r>
        <w:t>algorithms,</w:t>
      </w:r>
      <w:r>
        <w:rPr>
          <w:spacing w:val="-13"/>
        </w:rPr>
        <w:t xml:space="preserve"> </w:t>
      </w:r>
      <w:r>
        <w:t>making</w:t>
      </w:r>
      <w:r>
        <w:rPr>
          <w:spacing w:val="-15"/>
        </w:rPr>
        <w:t xml:space="preserve"> </w:t>
      </w:r>
      <w:r>
        <w:t>it</w:t>
      </w:r>
      <w:r>
        <w:rPr>
          <w:spacing w:val="-13"/>
        </w:rPr>
        <w:t xml:space="preserve"> </w:t>
      </w:r>
      <w:r>
        <w:t>an</w:t>
      </w:r>
      <w:r>
        <w:rPr>
          <w:spacing w:val="-13"/>
        </w:rPr>
        <w:t xml:space="preserve"> </w:t>
      </w:r>
      <w:r>
        <w:t>essential</w:t>
      </w:r>
      <w:r>
        <w:rPr>
          <w:spacing w:val="-13"/>
        </w:rPr>
        <w:t xml:space="preserve"> </w:t>
      </w:r>
      <w:r>
        <w:t>tool</w:t>
      </w:r>
      <w:r>
        <w:rPr>
          <w:spacing w:val="-13"/>
        </w:rPr>
        <w:t xml:space="preserve"> </w:t>
      </w:r>
      <w:r>
        <w:t>for</w:t>
      </w:r>
      <w:r>
        <w:rPr>
          <w:spacing w:val="-15"/>
        </w:rPr>
        <w:t xml:space="preserve"> </w:t>
      </w:r>
      <w:r>
        <w:t>data scientists and developers. It also offers comprehensive functionality for tasks like data preprocessing, model evaluation, and hyperparameter tuning. This library's simplicity, efficiency, and integration with other Python libraries make it a valuable asset in the field of machine learning and data analysis.</w:t>
      </w:r>
    </w:p>
    <w:p w14:paraId="37283647">
      <w:pPr>
        <w:pStyle w:val="5"/>
        <w:numPr>
          <w:ilvl w:val="0"/>
          <w:numId w:val="25"/>
        </w:numPr>
        <w:tabs>
          <w:tab w:val="left" w:pos="642"/>
        </w:tabs>
        <w:spacing w:before="162" w:after="0" w:line="240" w:lineRule="auto"/>
        <w:ind w:left="642" w:right="0" w:hanging="240"/>
        <w:jc w:val="both"/>
      </w:pPr>
      <w:r>
        <w:rPr>
          <w:spacing w:val="-2"/>
        </w:rPr>
        <w:t>SQLite</w:t>
      </w:r>
    </w:p>
    <w:p w14:paraId="298B9983">
      <w:pPr>
        <w:pStyle w:val="9"/>
        <w:spacing w:before="192"/>
        <w:rPr>
          <w:b/>
          <w:sz w:val="20"/>
        </w:rPr>
      </w:pPr>
      <w:r>
        <w:drawing>
          <wp:anchor distT="0" distB="0" distL="0" distR="0" simplePos="0" relativeHeight="251664384" behindDoc="1" locked="0" layoutInCell="1" allowOverlap="1">
            <wp:simplePos x="0" y="0"/>
            <wp:positionH relativeFrom="page">
              <wp:posOffset>3169920</wp:posOffset>
            </wp:positionH>
            <wp:positionV relativeFrom="paragraph">
              <wp:posOffset>283210</wp:posOffset>
            </wp:positionV>
            <wp:extent cx="1574165" cy="695325"/>
            <wp:effectExtent l="0" t="0" r="10795" b="5715"/>
            <wp:wrapTopAndBottom/>
            <wp:docPr id="6" name="Image 15"/>
            <wp:cNvGraphicFramePr/>
            <a:graphic xmlns:a="http://schemas.openxmlformats.org/drawingml/2006/main">
              <a:graphicData uri="http://schemas.openxmlformats.org/drawingml/2006/picture">
                <pic:pic xmlns:pic="http://schemas.openxmlformats.org/drawingml/2006/picture">
                  <pic:nvPicPr>
                    <pic:cNvPr id="6" name="Image 15"/>
                    <pic:cNvPicPr/>
                  </pic:nvPicPr>
                  <pic:blipFill>
                    <a:blip r:embed="rId14"/>
                    <a:stretch>
                      <a:fillRect/>
                    </a:stretch>
                  </pic:blipFill>
                  <pic:spPr>
                    <a:xfrm>
                      <a:off x="0" y="0"/>
                      <a:ext cx="1574165" cy="695325"/>
                    </a:xfrm>
                    <a:prstGeom prst="rect">
                      <a:avLst/>
                    </a:prstGeom>
                    <a:noFill/>
                    <a:ln>
                      <a:noFill/>
                    </a:ln>
                  </pic:spPr>
                </pic:pic>
              </a:graphicData>
            </a:graphic>
          </wp:anchor>
        </w:drawing>
      </w:r>
    </w:p>
    <w:p w14:paraId="37C075AE">
      <w:pPr>
        <w:pStyle w:val="9"/>
        <w:rPr>
          <w:b/>
        </w:rPr>
      </w:pPr>
    </w:p>
    <w:p w14:paraId="533CE67E">
      <w:pPr>
        <w:pStyle w:val="9"/>
        <w:spacing w:before="87"/>
        <w:rPr>
          <w:b/>
        </w:rPr>
      </w:pPr>
    </w:p>
    <w:p w14:paraId="35967847">
      <w:pPr>
        <w:pStyle w:val="5"/>
        <w:ind w:left="0" w:right="365" w:firstLine="0"/>
        <w:jc w:val="center"/>
      </w:pPr>
      <w:bookmarkStart w:id="3" w:name="_TOC_250021"/>
      <w:r>
        <w:t>Fig. 4.3.</w:t>
      </w:r>
      <w:r>
        <w:rPr>
          <w:rFonts w:hint="default"/>
          <w:lang w:val="en-IN"/>
        </w:rPr>
        <w:t xml:space="preserve">3 </w:t>
      </w:r>
      <w:r>
        <w:t>SQLite</w:t>
      </w:r>
      <w:r>
        <w:rPr>
          <w:spacing w:val="-2"/>
        </w:rPr>
        <w:t xml:space="preserve"> </w:t>
      </w:r>
      <w:bookmarkEnd w:id="3"/>
      <w:r>
        <w:rPr>
          <w:spacing w:val="-4"/>
        </w:rPr>
        <w:t>logo</w:t>
      </w:r>
    </w:p>
    <w:p w14:paraId="1837EBA1">
      <w:pPr>
        <w:pStyle w:val="9"/>
        <w:spacing w:before="22"/>
        <w:rPr>
          <w:b/>
        </w:rPr>
      </w:pPr>
    </w:p>
    <w:p w14:paraId="76791131">
      <w:pPr>
        <w:pStyle w:val="9"/>
        <w:spacing w:before="1" w:line="360" w:lineRule="auto"/>
        <w:ind w:left="402" w:right="767"/>
        <w:jc w:val="both"/>
      </w:pPr>
      <w:r>
        <w:t>SQLite</w:t>
      </w:r>
      <w:r>
        <w:rPr>
          <w:spacing w:val="-2"/>
        </w:rPr>
        <w:t xml:space="preserve"> </w:t>
      </w:r>
      <w:r>
        <w:t>is</w:t>
      </w:r>
      <w:r>
        <w:rPr>
          <w:spacing w:val="-1"/>
        </w:rPr>
        <w:t xml:space="preserve"> </w:t>
      </w:r>
      <w:r>
        <w:t>a</w:t>
      </w:r>
      <w:r>
        <w:rPr>
          <w:spacing w:val="-2"/>
        </w:rPr>
        <w:t xml:space="preserve"> </w:t>
      </w:r>
      <w:r>
        <w:t>lightweight,</w:t>
      </w:r>
      <w:r>
        <w:rPr>
          <w:spacing w:val="-1"/>
        </w:rPr>
        <w:t xml:space="preserve"> </w:t>
      </w:r>
      <w:r>
        <w:t>self-contained,</w:t>
      </w:r>
      <w:r>
        <w:rPr>
          <w:spacing w:val="-1"/>
        </w:rPr>
        <w:t xml:space="preserve"> </w:t>
      </w:r>
      <w:r>
        <w:t>and</w:t>
      </w:r>
      <w:r>
        <w:rPr>
          <w:spacing w:val="-1"/>
        </w:rPr>
        <w:t xml:space="preserve"> </w:t>
      </w:r>
      <w:r>
        <w:t>serverless</w:t>
      </w:r>
      <w:r>
        <w:rPr>
          <w:spacing w:val="-1"/>
        </w:rPr>
        <w:t xml:space="preserve"> </w:t>
      </w:r>
      <w:r>
        <w:t>relational</w:t>
      </w:r>
      <w:r>
        <w:rPr>
          <w:spacing w:val="-1"/>
        </w:rPr>
        <w:t xml:space="preserve"> </w:t>
      </w:r>
      <w:r>
        <w:t>database</w:t>
      </w:r>
      <w:r>
        <w:rPr>
          <w:spacing w:val="-2"/>
        </w:rPr>
        <w:t xml:space="preserve"> </w:t>
      </w:r>
      <w:r>
        <w:t>management</w:t>
      </w:r>
      <w:r>
        <w:rPr>
          <w:spacing w:val="-1"/>
        </w:rPr>
        <w:t xml:space="preserve"> </w:t>
      </w:r>
      <w:r>
        <w:t>system (RDBMS). It is widely used for embedded systems, mobile applications, and small-scale database</w:t>
      </w:r>
      <w:r>
        <w:rPr>
          <w:spacing w:val="-15"/>
        </w:rPr>
        <w:t xml:space="preserve"> </w:t>
      </w:r>
      <w:r>
        <w:t>solutions</w:t>
      </w:r>
      <w:r>
        <w:rPr>
          <w:spacing w:val="-15"/>
        </w:rPr>
        <w:t xml:space="preserve"> </w:t>
      </w:r>
      <w:r>
        <w:t>due</w:t>
      </w:r>
      <w:r>
        <w:rPr>
          <w:spacing w:val="-15"/>
        </w:rPr>
        <w:t xml:space="preserve"> </w:t>
      </w:r>
      <w:r>
        <w:t>to</w:t>
      </w:r>
      <w:r>
        <w:rPr>
          <w:spacing w:val="-13"/>
        </w:rPr>
        <w:t xml:space="preserve"> </w:t>
      </w:r>
      <w:r>
        <w:t>its</w:t>
      </w:r>
      <w:r>
        <w:rPr>
          <w:spacing w:val="-15"/>
        </w:rPr>
        <w:t xml:space="preserve"> </w:t>
      </w:r>
      <w:r>
        <w:t>minimal</w:t>
      </w:r>
      <w:r>
        <w:rPr>
          <w:spacing w:val="-14"/>
        </w:rPr>
        <w:t xml:space="preserve"> </w:t>
      </w:r>
      <w:r>
        <w:t>setup</w:t>
      </w:r>
      <w:r>
        <w:rPr>
          <w:spacing w:val="-15"/>
        </w:rPr>
        <w:t xml:space="preserve"> </w:t>
      </w:r>
      <w:r>
        <w:t>requirements</w:t>
      </w:r>
      <w:r>
        <w:rPr>
          <w:spacing w:val="-15"/>
        </w:rPr>
        <w:t xml:space="preserve"> </w:t>
      </w:r>
      <w:r>
        <w:t>and</w:t>
      </w:r>
      <w:r>
        <w:rPr>
          <w:spacing w:val="-14"/>
        </w:rPr>
        <w:t xml:space="preserve"> </w:t>
      </w:r>
      <w:r>
        <w:t>portability.</w:t>
      </w:r>
      <w:r>
        <w:rPr>
          <w:spacing w:val="-15"/>
        </w:rPr>
        <w:t xml:space="preserve"> </w:t>
      </w:r>
      <w:r>
        <w:t>SQLite</w:t>
      </w:r>
      <w:r>
        <w:rPr>
          <w:spacing w:val="-15"/>
        </w:rPr>
        <w:t xml:space="preserve"> </w:t>
      </w:r>
      <w:r>
        <w:t>stores</w:t>
      </w:r>
      <w:r>
        <w:rPr>
          <w:spacing w:val="-15"/>
        </w:rPr>
        <w:t xml:space="preserve"> </w:t>
      </w:r>
      <w:r>
        <w:t>its</w:t>
      </w:r>
      <w:r>
        <w:rPr>
          <w:spacing w:val="-14"/>
        </w:rPr>
        <w:t xml:space="preserve"> </w:t>
      </w:r>
      <w:r>
        <w:t>entire database</w:t>
      </w:r>
      <w:r>
        <w:rPr>
          <w:spacing w:val="-12"/>
        </w:rPr>
        <w:t xml:space="preserve"> </w:t>
      </w:r>
      <w:r>
        <w:t>as</w:t>
      </w:r>
      <w:r>
        <w:rPr>
          <w:spacing w:val="-11"/>
        </w:rPr>
        <w:t xml:space="preserve"> </w:t>
      </w:r>
      <w:r>
        <w:t>a</w:t>
      </w:r>
      <w:r>
        <w:rPr>
          <w:spacing w:val="-13"/>
        </w:rPr>
        <w:t xml:space="preserve"> </w:t>
      </w:r>
      <w:r>
        <w:t>single</w:t>
      </w:r>
      <w:r>
        <w:rPr>
          <w:spacing w:val="-13"/>
        </w:rPr>
        <w:t xml:space="preserve"> </w:t>
      </w:r>
      <w:r>
        <w:t>file,</w:t>
      </w:r>
      <w:r>
        <w:rPr>
          <w:spacing w:val="-12"/>
        </w:rPr>
        <w:t xml:space="preserve"> </w:t>
      </w:r>
      <w:r>
        <w:t>simplifying</w:t>
      </w:r>
      <w:r>
        <w:rPr>
          <w:spacing w:val="-12"/>
        </w:rPr>
        <w:t xml:space="preserve"> </w:t>
      </w:r>
      <w:r>
        <w:t>management</w:t>
      </w:r>
      <w:r>
        <w:rPr>
          <w:spacing w:val="-9"/>
        </w:rPr>
        <w:t xml:space="preserve"> </w:t>
      </w:r>
      <w:r>
        <w:t>and</w:t>
      </w:r>
      <w:r>
        <w:rPr>
          <w:spacing w:val="-12"/>
        </w:rPr>
        <w:t xml:space="preserve"> </w:t>
      </w:r>
      <w:r>
        <w:t>deployment.</w:t>
      </w:r>
      <w:r>
        <w:rPr>
          <w:spacing w:val="-11"/>
        </w:rPr>
        <w:t xml:space="preserve"> </w:t>
      </w:r>
      <w:r>
        <w:t>It</w:t>
      </w:r>
      <w:r>
        <w:rPr>
          <w:spacing w:val="-11"/>
        </w:rPr>
        <w:t xml:space="preserve"> </w:t>
      </w:r>
      <w:r>
        <w:t>supports</w:t>
      </w:r>
      <w:r>
        <w:rPr>
          <w:spacing w:val="-11"/>
        </w:rPr>
        <w:t xml:space="preserve"> </w:t>
      </w:r>
      <w:r>
        <w:t>SQL</w:t>
      </w:r>
      <w:r>
        <w:rPr>
          <w:spacing w:val="-12"/>
        </w:rPr>
        <w:t xml:space="preserve"> </w:t>
      </w:r>
      <w:r>
        <w:t>(Structured Query</w:t>
      </w:r>
      <w:r>
        <w:rPr>
          <w:spacing w:val="-11"/>
        </w:rPr>
        <w:t xml:space="preserve"> </w:t>
      </w:r>
      <w:r>
        <w:t>Language)</w:t>
      </w:r>
      <w:r>
        <w:rPr>
          <w:spacing w:val="-9"/>
        </w:rPr>
        <w:t xml:space="preserve"> </w:t>
      </w:r>
      <w:r>
        <w:t>for</w:t>
      </w:r>
      <w:r>
        <w:rPr>
          <w:spacing w:val="-10"/>
        </w:rPr>
        <w:t xml:space="preserve"> </w:t>
      </w:r>
      <w:r>
        <w:t>data</w:t>
      </w:r>
      <w:r>
        <w:rPr>
          <w:spacing w:val="-8"/>
        </w:rPr>
        <w:t xml:space="preserve"> </w:t>
      </w:r>
      <w:r>
        <w:t>manipulation</w:t>
      </w:r>
      <w:r>
        <w:rPr>
          <w:spacing w:val="-8"/>
        </w:rPr>
        <w:t xml:space="preserve"> </w:t>
      </w:r>
      <w:r>
        <w:t>and</w:t>
      </w:r>
      <w:r>
        <w:rPr>
          <w:spacing w:val="-9"/>
        </w:rPr>
        <w:t xml:space="preserve"> </w:t>
      </w:r>
      <w:r>
        <w:t>retrieval</w:t>
      </w:r>
      <w:r>
        <w:rPr>
          <w:spacing w:val="-8"/>
        </w:rPr>
        <w:t xml:space="preserve"> </w:t>
      </w:r>
      <w:r>
        <w:t>and</w:t>
      </w:r>
      <w:r>
        <w:rPr>
          <w:spacing w:val="-8"/>
        </w:rPr>
        <w:t xml:space="preserve"> </w:t>
      </w:r>
      <w:r>
        <w:t>provides</w:t>
      </w:r>
      <w:r>
        <w:rPr>
          <w:spacing w:val="-8"/>
        </w:rPr>
        <w:t xml:space="preserve"> </w:t>
      </w:r>
      <w:r>
        <w:t>transactional</w:t>
      </w:r>
      <w:r>
        <w:rPr>
          <w:spacing w:val="-8"/>
        </w:rPr>
        <w:t xml:space="preserve"> </w:t>
      </w:r>
      <w:r>
        <w:t>capabilities</w:t>
      </w:r>
      <w:r>
        <w:rPr>
          <w:spacing w:val="-8"/>
        </w:rPr>
        <w:t xml:space="preserve"> </w:t>
      </w:r>
      <w:r>
        <w:rPr>
          <w:spacing w:val="-5"/>
        </w:rPr>
        <w:t>for</w:t>
      </w:r>
      <w:r>
        <w:rPr>
          <w:rFonts w:hint="default"/>
          <w:spacing w:val="-5"/>
          <w:lang w:val="en-IN"/>
        </w:rPr>
        <w:t xml:space="preserve"> </w:t>
      </w:r>
      <w:r>
        <w:t>data</w:t>
      </w:r>
      <w:r>
        <w:rPr>
          <w:spacing w:val="-1"/>
        </w:rPr>
        <w:t xml:space="preserve"> </w:t>
      </w:r>
      <w:r>
        <w:t>consistency.</w:t>
      </w:r>
      <w:r>
        <w:rPr>
          <w:spacing w:val="-1"/>
        </w:rPr>
        <w:t xml:space="preserve"> </w:t>
      </w:r>
      <w:r>
        <w:t>SQLite is</w:t>
      </w:r>
      <w:r>
        <w:rPr>
          <w:spacing w:val="-1"/>
        </w:rPr>
        <w:t xml:space="preserve"> </w:t>
      </w:r>
      <w:r>
        <w:t>known for</w:t>
      </w:r>
      <w:r>
        <w:rPr>
          <w:spacing w:val="-1"/>
        </w:rPr>
        <w:t xml:space="preserve"> </w:t>
      </w:r>
      <w:r>
        <w:t>its</w:t>
      </w:r>
      <w:r>
        <w:rPr>
          <w:spacing w:val="-1"/>
        </w:rPr>
        <w:t xml:space="preserve"> </w:t>
      </w:r>
      <w:r>
        <w:t>efficiency</w:t>
      </w:r>
      <w:r>
        <w:rPr>
          <w:spacing w:val="-1"/>
        </w:rPr>
        <w:t xml:space="preserve"> </w:t>
      </w:r>
      <w:r>
        <w:t>and speed, making</w:t>
      </w:r>
      <w:r>
        <w:rPr>
          <w:spacing w:val="-1"/>
        </w:rPr>
        <w:t xml:space="preserve"> </w:t>
      </w:r>
      <w:r>
        <w:t>it a</w:t>
      </w:r>
      <w:r>
        <w:rPr>
          <w:spacing w:val="-1"/>
        </w:rPr>
        <w:t xml:space="preserve"> </w:t>
      </w:r>
      <w:r>
        <w:t>suitable choice</w:t>
      </w:r>
      <w:r>
        <w:rPr>
          <w:spacing w:val="-1"/>
        </w:rPr>
        <w:t xml:space="preserve"> </w:t>
      </w:r>
      <w:r>
        <w:t>for scenarios where a full-fledged RDBMS may be unnecessary or impractical.</w:t>
      </w:r>
    </w:p>
    <w:p w14:paraId="3AE4BED2">
      <w:pPr>
        <w:spacing w:after="0" w:line="360" w:lineRule="auto"/>
        <w:jc w:val="both"/>
      </w:pPr>
    </w:p>
    <w:p w14:paraId="2B8DE2D2">
      <w:pPr>
        <w:pStyle w:val="5"/>
        <w:numPr>
          <w:ilvl w:val="0"/>
          <w:numId w:val="25"/>
        </w:numPr>
        <w:tabs>
          <w:tab w:val="left" w:pos="642"/>
        </w:tabs>
        <w:spacing w:before="159" w:after="0" w:line="240" w:lineRule="auto"/>
        <w:ind w:left="642" w:right="0" w:hanging="240"/>
        <w:jc w:val="both"/>
      </w:pPr>
      <w:r>
        <w:rPr>
          <w:spacing w:val="-2"/>
        </w:rPr>
        <w:t>VScode</w:t>
      </w:r>
    </w:p>
    <w:p w14:paraId="530E8A30">
      <w:pPr>
        <w:pStyle w:val="9"/>
        <w:rPr>
          <w:b/>
          <w:sz w:val="20"/>
        </w:rPr>
      </w:pPr>
    </w:p>
    <w:p w14:paraId="21B0EDAF">
      <w:pPr>
        <w:pStyle w:val="9"/>
        <w:spacing w:before="11"/>
        <w:rPr>
          <w:b/>
          <w:sz w:val="20"/>
        </w:rPr>
      </w:pPr>
      <w:r>
        <w:drawing>
          <wp:anchor distT="0" distB="0" distL="114300" distR="114300" simplePos="0" relativeHeight="251670528" behindDoc="1" locked="0" layoutInCell="1" allowOverlap="1">
            <wp:simplePos x="0" y="0"/>
            <wp:positionH relativeFrom="page">
              <wp:posOffset>2521585</wp:posOffset>
            </wp:positionH>
            <wp:positionV relativeFrom="paragraph">
              <wp:posOffset>168275</wp:posOffset>
            </wp:positionV>
            <wp:extent cx="2879725" cy="1333500"/>
            <wp:effectExtent l="0" t="0" r="635" b="7620"/>
            <wp:wrapTopAndBottom/>
            <wp:docPr id="30" name="Image 16"/>
            <wp:cNvGraphicFramePr/>
            <a:graphic xmlns:a="http://schemas.openxmlformats.org/drawingml/2006/main">
              <a:graphicData uri="http://schemas.openxmlformats.org/drawingml/2006/picture">
                <pic:pic xmlns:pic="http://schemas.openxmlformats.org/drawingml/2006/picture">
                  <pic:nvPicPr>
                    <pic:cNvPr id="30" name="Image 16"/>
                    <pic:cNvPicPr/>
                  </pic:nvPicPr>
                  <pic:blipFill>
                    <a:blip r:embed="rId15"/>
                    <a:stretch>
                      <a:fillRect/>
                    </a:stretch>
                  </pic:blipFill>
                  <pic:spPr>
                    <a:xfrm>
                      <a:off x="0" y="0"/>
                      <a:ext cx="2879725" cy="1333500"/>
                    </a:xfrm>
                    <a:prstGeom prst="rect">
                      <a:avLst/>
                    </a:prstGeom>
                    <a:noFill/>
                    <a:ln>
                      <a:noFill/>
                    </a:ln>
                  </pic:spPr>
                </pic:pic>
              </a:graphicData>
            </a:graphic>
          </wp:anchor>
        </w:drawing>
      </w:r>
    </w:p>
    <w:p w14:paraId="3611413E">
      <w:pPr>
        <w:pStyle w:val="9"/>
        <w:spacing w:before="134"/>
        <w:rPr>
          <w:b/>
        </w:rPr>
      </w:pPr>
    </w:p>
    <w:p w14:paraId="3804C477">
      <w:pPr>
        <w:pStyle w:val="5"/>
        <w:ind w:left="0" w:right="367" w:firstLine="0"/>
        <w:jc w:val="center"/>
      </w:pPr>
      <w:bookmarkStart w:id="4" w:name="_TOC_250020"/>
      <w:r>
        <w:t>Fig. 4.3.</w:t>
      </w:r>
      <w:r>
        <w:rPr>
          <w:rFonts w:hint="default"/>
          <w:lang w:val="en-IN"/>
        </w:rPr>
        <w:t>4</w:t>
      </w:r>
      <w:r>
        <w:t xml:space="preserve"> VS code </w:t>
      </w:r>
      <w:bookmarkEnd w:id="4"/>
      <w:r>
        <w:rPr>
          <w:spacing w:val="-4"/>
        </w:rPr>
        <w:t>logo</w:t>
      </w:r>
    </w:p>
    <w:p w14:paraId="40967D5A">
      <w:pPr>
        <w:pStyle w:val="9"/>
        <w:spacing w:before="22"/>
        <w:rPr>
          <w:b/>
        </w:rPr>
      </w:pPr>
    </w:p>
    <w:p w14:paraId="3D26892C">
      <w:pPr>
        <w:pStyle w:val="9"/>
        <w:spacing w:line="360" w:lineRule="auto"/>
        <w:ind w:left="402" w:right="769"/>
        <w:jc w:val="both"/>
      </w:pPr>
      <w:r>
        <w:t>Visual Studio Code (VSCode) is a widely-used integrated development environment (IDE) known for its lightweight and versatile nature. It's developed by Microsoft and is favored by developers for its efficiency and extensibility. VSCode is highly customizable, allowing developers to tailor</w:t>
      </w:r>
      <w:r>
        <w:rPr>
          <w:spacing w:val="-1"/>
        </w:rPr>
        <w:t xml:space="preserve"> </w:t>
      </w:r>
      <w:r>
        <w:t>it to their</w:t>
      </w:r>
      <w:r>
        <w:rPr>
          <w:spacing w:val="-1"/>
        </w:rPr>
        <w:t xml:space="preserve"> </w:t>
      </w:r>
      <w:r>
        <w:t>specific</w:t>
      </w:r>
      <w:r>
        <w:rPr>
          <w:spacing w:val="-1"/>
        </w:rPr>
        <w:t xml:space="preserve"> </w:t>
      </w:r>
      <w:r>
        <w:t>needs with the</w:t>
      </w:r>
      <w:r>
        <w:rPr>
          <w:spacing w:val="-1"/>
        </w:rPr>
        <w:t xml:space="preserve"> </w:t>
      </w:r>
      <w:r>
        <w:t>help of</w:t>
      </w:r>
      <w:r>
        <w:rPr>
          <w:spacing w:val="-1"/>
        </w:rPr>
        <w:t xml:space="preserve"> </w:t>
      </w:r>
      <w:r>
        <w:t>numerous</w:t>
      </w:r>
      <w:r>
        <w:rPr>
          <w:spacing w:val="-1"/>
        </w:rPr>
        <w:t xml:space="preserve"> </w:t>
      </w:r>
      <w:r>
        <w:t>extensions available</w:t>
      </w:r>
      <w:r>
        <w:rPr>
          <w:spacing w:val="-1"/>
        </w:rPr>
        <w:t xml:space="preserve"> </w:t>
      </w:r>
      <w:r>
        <w:t>in its marketplace. Its key features include a powerful code editor with syntax highlighting, debugging spport, and integrated version control.</w:t>
      </w:r>
    </w:p>
    <w:p w14:paraId="1446FE23">
      <w:pPr>
        <w:spacing w:after="0" w:line="360" w:lineRule="auto"/>
        <w:jc w:val="both"/>
        <w:sectPr>
          <w:pgSz w:w="11910" w:h="16840"/>
          <w:pgMar w:top="1620" w:right="360" w:bottom="1240" w:left="1300" w:header="0" w:footer="1042" w:gutter="0"/>
          <w:cols w:space="720" w:num="1"/>
        </w:sectPr>
      </w:pPr>
    </w:p>
    <w:p w14:paraId="03617EDD">
      <w:pPr>
        <w:pStyle w:val="5"/>
        <w:numPr>
          <w:ilvl w:val="0"/>
          <w:numId w:val="25"/>
        </w:numPr>
        <w:tabs>
          <w:tab w:val="left" w:pos="642"/>
        </w:tabs>
        <w:spacing w:before="159" w:after="0" w:line="240" w:lineRule="auto"/>
        <w:ind w:left="642" w:right="0" w:hanging="240"/>
        <w:jc w:val="both"/>
      </w:pPr>
      <w:r>
        <w:t xml:space="preserve">Colab and </w:t>
      </w:r>
      <w:r>
        <w:rPr>
          <w:spacing w:val="-2"/>
        </w:rPr>
        <w:t>Jupyter</w:t>
      </w:r>
    </w:p>
    <w:p w14:paraId="015C88DD">
      <w:pPr>
        <w:pStyle w:val="9"/>
        <w:rPr>
          <w:b/>
          <w:sz w:val="20"/>
        </w:rPr>
      </w:pPr>
    </w:p>
    <w:p w14:paraId="46333150">
      <w:pPr>
        <w:pStyle w:val="9"/>
        <w:spacing w:before="25"/>
        <w:rPr>
          <w:b/>
          <w:sz w:val="20"/>
        </w:rPr>
      </w:pPr>
      <w:r>
        <w:drawing>
          <wp:anchor distT="0" distB="0" distL="0" distR="0" simplePos="0" relativeHeight="251665408" behindDoc="1" locked="0" layoutInCell="1" allowOverlap="1">
            <wp:simplePos x="0" y="0"/>
            <wp:positionH relativeFrom="page">
              <wp:posOffset>2493010</wp:posOffset>
            </wp:positionH>
            <wp:positionV relativeFrom="paragraph">
              <wp:posOffset>177165</wp:posOffset>
            </wp:positionV>
            <wp:extent cx="2934335" cy="1323975"/>
            <wp:effectExtent l="0" t="0" r="6985" b="1905"/>
            <wp:wrapTopAndBottom/>
            <wp:docPr id="7" name="Image 17"/>
            <wp:cNvGraphicFramePr/>
            <a:graphic xmlns:a="http://schemas.openxmlformats.org/drawingml/2006/main">
              <a:graphicData uri="http://schemas.openxmlformats.org/drawingml/2006/picture">
                <pic:pic xmlns:pic="http://schemas.openxmlformats.org/drawingml/2006/picture">
                  <pic:nvPicPr>
                    <pic:cNvPr id="7" name="Image 17"/>
                    <pic:cNvPicPr/>
                  </pic:nvPicPr>
                  <pic:blipFill>
                    <a:blip r:embed="rId16"/>
                    <a:stretch>
                      <a:fillRect/>
                    </a:stretch>
                  </pic:blipFill>
                  <pic:spPr>
                    <a:xfrm>
                      <a:off x="0" y="0"/>
                      <a:ext cx="2934335" cy="1323975"/>
                    </a:xfrm>
                    <a:prstGeom prst="rect">
                      <a:avLst/>
                    </a:prstGeom>
                    <a:noFill/>
                    <a:ln>
                      <a:noFill/>
                    </a:ln>
                  </pic:spPr>
                </pic:pic>
              </a:graphicData>
            </a:graphic>
          </wp:anchor>
        </w:drawing>
      </w:r>
    </w:p>
    <w:p w14:paraId="09208CBA">
      <w:pPr>
        <w:pStyle w:val="9"/>
        <w:spacing w:before="185"/>
        <w:rPr>
          <w:b/>
        </w:rPr>
      </w:pPr>
    </w:p>
    <w:p w14:paraId="34CEDC1B">
      <w:pPr>
        <w:pStyle w:val="5"/>
        <w:ind w:left="0" w:right="370" w:firstLine="0"/>
        <w:jc w:val="center"/>
      </w:pPr>
      <w:bookmarkStart w:id="5" w:name="_TOC_250019"/>
      <w:r>
        <w:t>Fig.</w:t>
      </w:r>
      <w:r>
        <w:rPr>
          <w:spacing w:val="-1"/>
        </w:rPr>
        <w:t xml:space="preserve"> </w:t>
      </w:r>
      <w:r>
        <w:t>4.3.6</w:t>
      </w:r>
      <w:r>
        <w:rPr>
          <w:spacing w:val="-1"/>
        </w:rPr>
        <w:t xml:space="preserve"> </w:t>
      </w:r>
      <w:r>
        <w:t>jupyter,</w:t>
      </w:r>
      <w:r>
        <w:rPr>
          <w:spacing w:val="-1"/>
        </w:rPr>
        <w:t xml:space="preserve"> </w:t>
      </w:r>
      <w:r>
        <w:t xml:space="preserve">colab </w:t>
      </w:r>
      <w:bookmarkEnd w:id="5"/>
      <w:r>
        <w:rPr>
          <w:spacing w:val="-4"/>
        </w:rPr>
        <w:t>logo</w:t>
      </w:r>
    </w:p>
    <w:p w14:paraId="27C183A8">
      <w:pPr>
        <w:pStyle w:val="9"/>
        <w:spacing w:before="22"/>
        <w:rPr>
          <w:b/>
        </w:rPr>
      </w:pPr>
    </w:p>
    <w:p w14:paraId="4C951A42">
      <w:pPr>
        <w:pStyle w:val="9"/>
        <w:spacing w:before="62" w:line="360" w:lineRule="auto"/>
        <w:ind w:left="402" w:right="778"/>
        <w:jc w:val="both"/>
      </w:pPr>
      <w:r>
        <w:t>Jupyter is an open-source interactive computing environment that allows users to create and share</w:t>
      </w:r>
      <w:r>
        <w:rPr>
          <w:spacing w:val="-1"/>
        </w:rPr>
        <w:t xml:space="preserve"> </w:t>
      </w:r>
      <w:r>
        <w:t>documents containing live code, equations,</w:t>
      </w:r>
      <w:r>
        <w:rPr>
          <w:spacing w:val="-1"/>
        </w:rPr>
        <w:t xml:space="preserve"> </w:t>
      </w:r>
      <w:r>
        <w:t>visualizations, and narrative text. It supports various</w:t>
      </w:r>
      <w:r>
        <w:rPr>
          <w:spacing w:val="-1"/>
        </w:rPr>
        <w:t xml:space="preserve"> </w:t>
      </w:r>
      <w:r>
        <w:t>programming</w:t>
      </w:r>
      <w:r>
        <w:rPr>
          <w:spacing w:val="-1"/>
        </w:rPr>
        <w:t xml:space="preserve"> </w:t>
      </w:r>
      <w:r>
        <w:t>languages,</w:t>
      </w:r>
      <w:r>
        <w:rPr>
          <w:spacing w:val="-1"/>
        </w:rPr>
        <w:t xml:space="preserve"> </w:t>
      </w:r>
      <w:r>
        <w:t>including</w:t>
      </w:r>
      <w:r>
        <w:rPr>
          <w:spacing w:val="-1"/>
        </w:rPr>
        <w:t xml:space="preserve"> </w:t>
      </w:r>
      <w:r>
        <w:t>Python,</w:t>
      </w:r>
      <w:r>
        <w:rPr>
          <w:spacing w:val="-1"/>
        </w:rPr>
        <w:t xml:space="preserve"> </w:t>
      </w:r>
      <w:r>
        <w:t>R,</w:t>
      </w:r>
      <w:r>
        <w:rPr>
          <w:spacing w:val="-1"/>
        </w:rPr>
        <w:t xml:space="preserve"> </w:t>
      </w:r>
      <w:r>
        <w:t>and</w:t>
      </w:r>
      <w:r>
        <w:rPr>
          <w:spacing w:val="-1"/>
        </w:rPr>
        <w:t xml:space="preserve"> </w:t>
      </w:r>
      <w:r>
        <w:t>Julia.</w:t>
      </w:r>
      <w:r>
        <w:rPr>
          <w:spacing w:val="-1"/>
        </w:rPr>
        <w:t xml:space="preserve"> </w:t>
      </w:r>
      <w:r>
        <w:t>Jupyter</w:t>
      </w:r>
      <w:r>
        <w:rPr>
          <w:spacing w:val="-2"/>
        </w:rPr>
        <w:t xml:space="preserve"> </w:t>
      </w:r>
      <w:r>
        <w:t>notebooks,</w:t>
      </w:r>
      <w:r>
        <w:rPr>
          <w:spacing w:val="-2"/>
        </w:rPr>
        <w:t xml:space="preserve"> </w:t>
      </w:r>
      <w:r>
        <w:t>which</w:t>
      </w:r>
      <w:r>
        <w:rPr>
          <w:spacing w:val="-1"/>
        </w:rPr>
        <w:t xml:space="preserve"> </w:t>
      </w:r>
      <w:r>
        <w:t>are a key component of Jupyter, enable users to combine code execution with explanatory text, making</w:t>
      </w:r>
      <w:r>
        <w:rPr>
          <w:spacing w:val="32"/>
        </w:rPr>
        <w:t xml:space="preserve"> </w:t>
      </w:r>
      <w:r>
        <w:t>it</w:t>
      </w:r>
      <w:r>
        <w:rPr>
          <w:spacing w:val="34"/>
        </w:rPr>
        <w:t xml:space="preserve"> </w:t>
      </w:r>
      <w:r>
        <w:t>an</w:t>
      </w:r>
      <w:r>
        <w:rPr>
          <w:spacing w:val="32"/>
        </w:rPr>
        <w:t xml:space="preserve"> </w:t>
      </w:r>
      <w:r>
        <w:t>excellent</w:t>
      </w:r>
      <w:r>
        <w:rPr>
          <w:spacing w:val="33"/>
        </w:rPr>
        <w:t xml:space="preserve"> </w:t>
      </w:r>
      <w:r>
        <w:t>tool</w:t>
      </w:r>
      <w:r>
        <w:rPr>
          <w:spacing w:val="32"/>
        </w:rPr>
        <w:t xml:space="preserve"> </w:t>
      </w:r>
      <w:r>
        <w:t>for</w:t>
      </w:r>
      <w:r>
        <w:rPr>
          <w:spacing w:val="31"/>
        </w:rPr>
        <w:t xml:space="preserve"> </w:t>
      </w:r>
      <w:r>
        <w:t>data</w:t>
      </w:r>
      <w:r>
        <w:rPr>
          <w:spacing w:val="34"/>
        </w:rPr>
        <w:t xml:space="preserve"> </w:t>
      </w:r>
      <w:r>
        <w:t>analysis,</w:t>
      </w:r>
      <w:r>
        <w:rPr>
          <w:spacing w:val="33"/>
        </w:rPr>
        <w:t xml:space="preserve"> </w:t>
      </w:r>
      <w:r>
        <w:t>scientific</w:t>
      </w:r>
      <w:r>
        <w:rPr>
          <w:spacing w:val="31"/>
        </w:rPr>
        <w:t xml:space="preserve"> </w:t>
      </w:r>
      <w:r>
        <w:t>research,</w:t>
      </w:r>
      <w:r>
        <w:rPr>
          <w:spacing w:val="33"/>
        </w:rPr>
        <w:t xml:space="preserve"> </w:t>
      </w:r>
      <w:r>
        <w:t>and</w:t>
      </w:r>
      <w:r>
        <w:rPr>
          <w:spacing w:val="34"/>
        </w:rPr>
        <w:t xml:space="preserve"> </w:t>
      </w:r>
      <w:r>
        <w:t>educational</w:t>
      </w:r>
      <w:r>
        <w:rPr>
          <w:spacing w:val="33"/>
        </w:rPr>
        <w:t xml:space="preserve"> </w:t>
      </w:r>
      <w:r>
        <w:rPr>
          <w:spacing w:val="-2"/>
        </w:rPr>
        <w:t>purposes.</w:t>
      </w:r>
      <w:r>
        <w:t>Jupyter notebooks run in a web browser and can integrate with data visualization libraries, making it easier to explore and present data-driven insights.</w:t>
      </w:r>
      <w:r>
        <w:rPr>
          <w:rFonts w:hint="default"/>
          <w:lang w:val="en-IN"/>
        </w:rPr>
        <w:t xml:space="preserve"> </w:t>
      </w:r>
      <w:r>
        <w:t>Google Colab (Colaboratory) is a cloud-based platform provided by Google that allows users to</w:t>
      </w:r>
      <w:r>
        <w:rPr>
          <w:spacing w:val="-15"/>
        </w:rPr>
        <w:t xml:space="preserve"> </w:t>
      </w:r>
      <w:r>
        <w:t>create</w:t>
      </w:r>
      <w:r>
        <w:rPr>
          <w:spacing w:val="-15"/>
        </w:rPr>
        <w:t xml:space="preserve"> </w:t>
      </w:r>
      <w:r>
        <w:t>and</w:t>
      </w:r>
      <w:r>
        <w:rPr>
          <w:spacing w:val="-15"/>
        </w:rPr>
        <w:t xml:space="preserve"> </w:t>
      </w:r>
      <w:r>
        <w:t>run</w:t>
      </w:r>
      <w:r>
        <w:rPr>
          <w:spacing w:val="-15"/>
        </w:rPr>
        <w:t xml:space="preserve"> </w:t>
      </w:r>
      <w:r>
        <w:t>Jupyter</w:t>
      </w:r>
      <w:r>
        <w:rPr>
          <w:spacing w:val="-15"/>
        </w:rPr>
        <w:t xml:space="preserve"> </w:t>
      </w:r>
      <w:r>
        <w:t>notebooks</w:t>
      </w:r>
      <w:r>
        <w:rPr>
          <w:spacing w:val="-15"/>
        </w:rPr>
        <w:t xml:space="preserve"> </w:t>
      </w:r>
      <w:r>
        <w:t>without</w:t>
      </w:r>
      <w:r>
        <w:rPr>
          <w:spacing w:val="-15"/>
        </w:rPr>
        <w:t xml:space="preserve"> </w:t>
      </w:r>
      <w:r>
        <w:t>the</w:t>
      </w:r>
      <w:r>
        <w:rPr>
          <w:spacing w:val="-15"/>
        </w:rPr>
        <w:t xml:space="preserve"> </w:t>
      </w:r>
      <w:r>
        <w:t>need</w:t>
      </w:r>
      <w:r>
        <w:rPr>
          <w:spacing w:val="-15"/>
        </w:rPr>
        <w:t xml:space="preserve"> </w:t>
      </w:r>
      <w:r>
        <w:t>for</w:t>
      </w:r>
      <w:r>
        <w:rPr>
          <w:spacing w:val="-15"/>
        </w:rPr>
        <w:t xml:space="preserve"> </w:t>
      </w:r>
      <w:r>
        <w:t>local</w:t>
      </w:r>
      <w:r>
        <w:rPr>
          <w:spacing w:val="-15"/>
        </w:rPr>
        <w:t xml:space="preserve"> </w:t>
      </w:r>
      <w:r>
        <w:t>installation</w:t>
      </w:r>
      <w:r>
        <w:rPr>
          <w:spacing w:val="-15"/>
        </w:rPr>
        <w:t xml:space="preserve"> </w:t>
      </w:r>
      <w:r>
        <w:t>or</w:t>
      </w:r>
      <w:r>
        <w:rPr>
          <w:spacing w:val="-15"/>
        </w:rPr>
        <w:t xml:space="preserve"> </w:t>
      </w:r>
      <w:r>
        <w:t>powerful</w:t>
      </w:r>
      <w:r>
        <w:rPr>
          <w:spacing w:val="-15"/>
        </w:rPr>
        <w:t xml:space="preserve"> </w:t>
      </w:r>
      <w:r>
        <w:t>hardware. Colab</w:t>
      </w:r>
      <w:r>
        <w:rPr>
          <w:spacing w:val="-13"/>
        </w:rPr>
        <w:t xml:space="preserve"> </w:t>
      </w:r>
      <w:r>
        <w:t>offers</w:t>
      </w:r>
      <w:r>
        <w:rPr>
          <w:spacing w:val="-13"/>
        </w:rPr>
        <w:t xml:space="preserve"> </w:t>
      </w:r>
      <w:r>
        <w:t>free</w:t>
      </w:r>
      <w:r>
        <w:rPr>
          <w:spacing w:val="-11"/>
        </w:rPr>
        <w:t xml:space="preserve"> </w:t>
      </w:r>
      <w:r>
        <w:t>access</w:t>
      </w:r>
      <w:r>
        <w:rPr>
          <w:spacing w:val="-9"/>
        </w:rPr>
        <w:t xml:space="preserve"> </w:t>
      </w:r>
      <w:r>
        <w:t>to</w:t>
      </w:r>
      <w:r>
        <w:rPr>
          <w:spacing w:val="-12"/>
        </w:rPr>
        <w:t xml:space="preserve"> </w:t>
      </w:r>
      <w:r>
        <w:t>GPU</w:t>
      </w:r>
      <w:r>
        <w:rPr>
          <w:spacing w:val="-12"/>
        </w:rPr>
        <w:t xml:space="preserve"> </w:t>
      </w:r>
      <w:r>
        <w:t>and</w:t>
      </w:r>
      <w:r>
        <w:rPr>
          <w:spacing w:val="-10"/>
        </w:rPr>
        <w:t xml:space="preserve"> </w:t>
      </w:r>
      <w:r>
        <w:t>TPU</w:t>
      </w:r>
      <w:r>
        <w:rPr>
          <w:spacing w:val="-13"/>
        </w:rPr>
        <w:t xml:space="preserve"> </w:t>
      </w:r>
      <w:r>
        <w:t>resources,</w:t>
      </w:r>
      <w:r>
        <w:rPr>
          <w:spacing w:val="-12"/>
        </w:rPr>
        <w:t xml:space="preserve"> </w:t>
      </w:r>
      <w:r>
        <w:t>making</w:t>
      </w:r>
      <w:r>
        <w:rPr>
          <w:spacing w:val="-12"/>
        </w:rPr>
        <w:t xml:space="preserve"> </w:t>
      </w:r>
      <w:r>
        <w:t>it</w:t>
      </w:r>
      <w:r>
        <w:rPr>
          <w:spacing w:val="-11"/>
        </w:rPr>
        <w:t xml:space="preserve"> </w:t>
      </w:r>
      <w:r>
        <w:t>well-suited</w:t>
      </w:r>
      <w:r>
        <w:rPr>
          <w:spacing w:val="-10"/>
        </w:rPr>
        <w:t xml:space="preserve"> </w:t>
      </w:r>
      <w:r>
        <w:t>for</w:t>
      </w:r>
      <w:r>
        <w:rPr>
          <w:spacing w:val="-13"/>
        </w:rPr>
        <w:t xml:space="preserve"> </w:t>
      </w:r>
      <w:r>
        <w:t>machine</w:t>
      </w:r>
      <w:r>
        <w:rPr>
          <w:spacing w:val="-13"/>
        </w:rPr>
        <w:t xml:space="preserve"> </w:t>
      </w:r>
      <w:r>
        <w:t>learning and</w:t>
      </w:r>
      <w:r>
        <w:rPr>
          <w:spacing w:val="-15"/>
        </w:rPr>
        <w:t xml:space="preserve"> </w:t>
      </w:r>
      <w:r>
        <w:t>deep</w:t>
      </w:r>
      <w:r>
        <w:rPr>
          <w:spacing w:val="-15"/>
        </w:rPr>
        <w:t xml:space="preserve"> </w:t>
      </w:r>
      <w:r>
        <w:t>learning</w:t>
      </w:r>
      <w:r>
        <w:rPr>
          <w:spacing w:val="-15"/>
        </w:rPr>
        <w:t xml:space="preserve"> </w:t>
      </w:r>
      <w:r>
        <w:t>tasks.</w:t>
      </w:r>
      <w:r>
        <w:rPr>
          <w:spacing w:val="-14"/>
        </w:rPr>
        <w:t xml:space="preserve"> </w:t>
      </w:r>
      <w:r>
        <w:t>Users</w:t>
      </w:r>
      <w:r>
        <w:rPr>
          <w:spacing w:val="-15"/>
        </w:rPr>
        <w:t xml:space="preserve"> </w:t>
      </w:r>
      <w:r>
        <w:t>can</w:t>
      </w:r>
      <w:r>
        <w:rPr>
          <w:spacing w:val="-14"/>
        </w:rPr>
        <w:t xml:space="preserve"> </w:t>
      </w:r>
      <w:r>
        <w:t>collaborate</w:t>
      </w:r>
      <w:r>
        <w:rPr>
          <w:spacing w:val="-15"/>
        </w:rPr>
        <w:t xml:space="preserve"> </w:t>
      </w:r>
      <w:r>
        <w:t>on</w:t>
      </w:r>
      <w:r>
        <w:rPr>
          <w:spacing w:val="-13"/>
        </w:rPr>
        <w:t xml:space="preserve"> </w:t>
      </w:r>
      <w:r>
        <w:t>Colab</w:t>
      </w:r>
      <w:r>
        <w:rPr>
          <w:spacing w:val="-15"/>
        </w:rPr>
        <w:t xml:space="preserve"> </w:t>
      </w:r>
      <w:r>
        <w:t>notebooks</w:t>
      </w:r>
      <w:r>
        <w:rPr>
          <w:spacing w:val="-15"/>
        </w:rPr>
        <w:t xml:space="preserve"> </w:t>
      </w:r>
      <w:r>
        <w:t>in</w:t>
      </w:r>
      <w:r>
        <w:rPr>
          <w:spacing w:val="-14"/>
        </w:rPr>
        <w:t xml:space="preserve"> </w:t>
      </w:r>
      <w:r>
        <w:t>real-time,</w:t>
      </w:r>
      <w:r>
        <w:rPr>
          <w:spacing w:val="-15"/>
        </w:rPr>
        <w:t xml:space="preserve"> </w:t>
      </w:r>
      <w:r>
        <w:t>share</w:t>
      </w:r>
      <w:r>
        <w:rPr>
          <w:spacing w:val="-15"/>
        </w:rPr>
        <w:t xml:space="preserve"> </w:t>
      </w:r>
      <w:r>
        <w:t>them</w:t>
      </w:r>
      <w:r>
        <w:rPr>
          <w:spacing w:val="-15"/>
        </w:rPr>
        <w:t xml:space="preserve"> </w:t>
      </w:r>
      <w:r>
        <w:t>with others, and access pre-installed libraries and packages, simplifying the setup process for data analysis</w:t>
      </w:r>
      <w:r>
        <w:rPr>
          <w:spacing w:val="-4"/>
        </w:rPr>
        <w:t xml:space="preserve"> </w:t>
      </w:r>
      <w:r>
        <w:t>and</w:t>
      </w:r>
      <w:r>
        <w:rPr>
          <w:spacing w:val="-4"/>
        </w:rPr>
        <w:t xml:space="preserve"> </w:t>
      </w:r>
      <w:r>
        <w:t>machine</w:t>
      </w:r>
      <w:r>
        <w:rPr>
          <w:spacing w:val="-4"/>
        </w:rPr>
        <w:t xml:space="preserve"> </w:t>
      </w:r>
      <w:r>
        <w:t>learning</w:t>
      </w:r>
      <w:r>
        <w:rPr>
          <w:spacing w:val="-4"/>
        </w:rPr>
        <w:t xml:space="preserve"> </w:t>
      </w:r>
      <w:r>
        <w:t>projects.</w:t>
      </w:r>
      <w:r>
        <w:rPr>
          <w:spacing w:val="-4"/>
        </w:rPr>
        <w:t xml:space="preserve"> </w:t>
      </w:r>
      <w:r>
        <w:t>Colab</w:t>
      </w:r>
      <w:r>
        <w:rPr>
          <w:spacing w:val="-4"/>
        </w:rPr>
        <w:t xml:space="preserve"> </w:t>
      </w:r>
      <w:r>
        <w:t>notebooks</w:t>
      </w:r>
      <w:r>
        <w:rPr>
          <w:spacing w:val="-4"/>
        </w:rPr>
        <w:t xml:space="preserve"> </w:t>
      </w:r>
      <w:r>
        <w:t>are</w:t>
      </w:r>
      <w:r>
        <w:rPr>
          <w:spacing w:val="-6"/>
        </w:rPr>
        <w:t xml:space="preserve"> </w:t>
      </w:r>
      <w:r>
        <w:t>stored</w:t>
      </w:r>
      <w:r>
        <w:rPr>
          <w:spacing w:val="-4"/>
        </w:rPr>
        <w:t xml:space="preserve"> </w:t>
      </w:r>
      <w:r>
        <w:t>on</w:t>
      </w:r>
      <w:r>
        <w:rPr>
          <w:spacing w:val="-4"/>
        </w:rPr>
        <w:t xml:space="preserve"> </w:t>
      </w:r>
      <w:r>
        <w:t>Google</w:t>
      </w:r>
      <w:r>
        <w:rPr>
          <w:spacing w:val="-4"/>
        </w:rPr>
        <w:t xml:space="preserve"> </w:t>
      </w:r>
      <w:r>
        <w:t>Drive,</w:t>
      </w:r>
      <w:r>
        <w:rPr>
          <w:spacing w:val="-4"/>
        </w:rPr>
        <w:t xml:space="preserve"> </w:t>
      </w:r>
      <w:r>
        <w:t>ensuring easy access and version control.</w:t>
      </w:r>
    </w:p>
    <w:p w14:paraId="4D1F91A6">
      <w:pPr>
        <w:pStyle w:val="9"/>
        <w:spacing w:before="62" w:line="360" w:lineRule="auto"/>
        <w:ind w:left="402" w:right="778"/>
        <w:jc w:val="both"/>
      </w:pPr>
    </w:p>
    <w:p w14:paraId="0C1CDE4B">
      <w:pPr>
        <w:pStyle w:val="9"/>
        <w:spacing w:before="62" w:line="360" w:lineRule="auto"/>
        <w:ind w:left="402" w:right="778"/>
        <w:jc w:val="both"/>
      </w:pPr>
    </w:p>
    <w:p w14:paraId="42EAD3A8">
      <w:pPr>
        <w:pStyle w:val="9"/>
        <w:spacing w:before="62" w:line="360" w:lineRule="auto"/>
        <w:ind w:left="402" w:right="778"/>
        <w:jc w:val="both"/>
      </w:pPr>
    </w:p>
    <w:p w14:paraId="3C6253B2">
      <w:pPr>
        <w:pStyle w:val="9"/>
        <w:spacing w:before="62" w:line="360" w:lineRule="auto"/>
        <w:ind w:left="402" w:right="778"/>
        <w:jc w:val="both"/>
      </w:pPr>
    </w:p>
    <w:p w14:paraId="14123D90">
      <w:pPr>
        <w:pStyle w:val="9"/>
        <w:spacing w:before="62" w:line="360" w:lineRule="auto"/>
        <w:ind w:left="402" w:right="778"/>
        <w:jc w:val="both"/>
      </w:pPr>
    </w:p>
    <w:p w14:paraId="44724C81">
      <w:pPr>
        <w:pStyle w:val="9"/>
        <w:spacing w:before="62" w:line="360" w:lineRule="auto"/>
        <w:ind w:left="402" w:right="778"/>
        <w:jc w:val="both"/>
      </w:pPr>
    </w:p>
    <w:p w14:paraId="5F7D484C">
      <w:pPr>
        <w:pStyle w:val="9"/>
        <w:spacing w:before="62" w:line="360" w:lineRule="auto"/>
        <w:ind w:left="402" w:right="778"/>
        <w:jc w:val="both"/>
      </w:pPr>
    </w:p>
    <w:p w14:paraId="019FE0DE">
      <w:pPr>
        <w:pStyle w:val="9"/>
        <w:spacing w:before="62" w:line="360" w:lineRule="auto"/>
        <w:ind w:left="402" w:right="778"/>
        <w:jc w:val="both"/>
      </w:pPr>
    </w:p>
    <w:p w14:paraId="0EF2CF60">
      <w:pPr>
        <w:pStyle w:val="9"/>
        <w:spacing w:before="62" w:line="360" w:lineRule="auto"/>
        <w:ind w:left="402" w:right="778"/>
        <w:jc w:val="both"/>
      </w:pPr>
    </w:p>
    <w:p w14:paraId="696A24E8">
      <w:pPr>
        <w:pStyle w:val="9"/>
        <w:numPr>
          <w:ilvl w:val="0"/>
          <w:numId w:val="25"/>
        </w:numPr>
        <w:spacing w:line="360" w:lineRule="auto"/>
        <w:ind w:left="642" w:leftChars="0" w:right="768" w:hanging="240" w:firstLineChars="0"/>
        <w:jc w:val="both"/>
        <w:rPr>
          <w:rFonts w:hint="default"/>
          <w:b/>
          <w:bCs/>
          <w:lang w:val="en-IN"/>
        </w:rPr>
      </w:pPr>
      <w:r>
        <w:rPr>
          <w:rFonts w:hint="default"/>
          <w:b/>
          <w:bCs/>
          <w:lang w:val="en-IN"/>
        </w:rPr>
        <w:t>Streamlit</w:t>
      </w:r>
    </w:p>
    <w:p w14:paraId="1B4150DE">
      <w:pPr>
        <w:pStyle w:val="9"/>
        <w:numPr>
          <w:ilvl w:val="0"/>
          <w:numId w:val="0"/>
        </w:numPr>
        <w:spacing w:line="360" w:lineRule="auto"/>
        <w:ind w:left="402" w:leftChars="0" w:right="768" w:rightChars="0"/>
        <w:jc w:val="both"/>
        <w:rPr>
          <w:rFonts w:hint="default"/>
          <w:b/>
          <w:bCs/>
          <w:lang w:val="en-IN"/>
        </w:rPr>
      </w:pPr>
      <w:r>
        <w:rPr>
          <w:rFonts w:hint="default" w:ascii="SimSun" w:hAnsi="SimSun" w:eastAsia="SimSun" w:cs="SimSun"/>
          <w:sz w:val="24"/>
          <w:szCs w:val="24"/>
          <w:lang w:val="en-IN"/>
        </w:rPr>
        <w:t xml:space="preserve">                 </w:t>
      </w:r>
      <w:r>
        <w:rPr>
          <w:rFonts w:ascii="SimSun" w:hAnsi="SimSun" w:eastAsia="SimSun" w:cs="SimSun"/>
          <w:sz w:val="24"/>
          <w:szCs w:val="24"/>
        </w:rPr>
        <w:drawing>
          <wp:inline distT="0" distB="0" distL="114300" distR="114300">
            <wp:extent cx="2800350" cy="1638300"/>
            <wp:effectExtent l="0" t="0" r="3810" b="7620"/>
            <wp:docPr id="34" name="Picture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0" descr="IMG_256"/>
                    <pic:cNvPicPr>
                      <a:picLocks noChangeAspect="1"/>
                    </pic:cNvPicPr>
                  </pic:nvPicPr>
                  <pic:blipFill>
                    <a:blip r:embed="rId17"/>
                    <a:stretch>
                      <a:fillRect/>
                    </a:stretch>
                  </pic:blipFill>
                  <pic:spPr>
                    <a:xfrm>
                      <a:off x="0" y="0"/>
                      <a:ext cx="2800350" cy="1638300"/>
                    </a:xfrm>
                    <a:prstGeom prst="rect">
                      <a:avLst/>
                    </a:prstGeom>
                    <a:noFill/>
                    <a:ln>
                      <a:noFill/>
                    </a:ln>
                  </pic:spPr>
                </pic:pic>
              </a:graphicData>
            </a:graphic>
          </wp:inline>
        </w:drawing>
      </w:r>
    </w:p>
    <w:p w14:paraId="7AA2F2DF">
      <w:pPr>
        <w:pStyle w:val="9"/>
        <w:numPr>
          <w:ilvl w:val="0"/>
          <w:numId w:val="0"/>
        </w:numPr>
        <w:spacing w:line="360" w:lineRule="auto"/>
        <w:ind w:left="402" w:leftChars="0" w:right="768" w:rightChars="0"/>
        <w:jc w:val="both"/>
        <w:rPr>
          <w:rFonts w:hint="default"/>
          <w:lang w:val="en-IN"/>
        </w:rPr>
      </w:pPr>
    </w:p>
    <w:p w14:paraId="03B80288">
      <w:pPr>
        <w:spacing w:after="0" w:line="360" w:lineRule="auto"/>
        <w:ind w:left="402" w:leftChars="0" w:right="768" w:rightChars="0" w:firstLine="0" w:firstLineChars="0"/>
        <w:jc w:val="both"/>
        <w:sectPr>
          <w:pgSz w:w="11910" w:h="16840"/>
          <w:pgMar w:top="1620" w:right="360" w:bottom="1240" w:left="1300" w:header="0" w:footer="1042" w:gutter="0"/>
          <w:cols w:space="720" w:num="1"/>
        </w:sectPr>
      </w:pPr>
      <w:r>
        <w:rPr>
          <w:sz w:val="24"/>
          <w:szCs w:val="24"/>
        </w:rPr>
        <w:t>Streamlit is an open-source Python framework designed for creating interactive, data-driven web applications with minimal effort. Tailored for data scientists and machine learning engineers, Streamlit simplifies the process of turning Python scripts into shareable web apps without requiring extensive front-end development knowledge. With its intuitive API, users can quickly build dashboards, visualizations, and interfaces to interact with data models and machine learning workflows. Streamlit supports real-time updates, making it ideal for prototyping and deploying data applications. Its lightweight, fast, and easy-to-use nature allows for rapid iteration and deployment, making it a popular choice for building and sharing data-centric applications</w:t>
      </w:r>
      <w:r>
        <w:t>.</w:t>
      </w:r>
    </w:p>
    <w:p w14:paraId="129F0C3B">
      <w:pPr>
        <w:pStyle w:val="4"/>
        <w:numPr>
          <w:ilvl w:val="0"/>
          <w:numId w:val="0"/>
        </w:numPr>
        <w:tabs>
          <w:tab w:val="left" w:pos="823"/>
        </w:tabs>
        <w:spacing w:before="63" w:after="0" w:line="240" w:lineRule="auto"/>
        <w:ind w:left="402" w:leftChars="0" w:right="0" w:rightChars="0"/>
        <w:jc w:val="left"/>
      </w:pPr>
      <w:r>
        <w:rPr>
          <w:rFonts w:hint="default"/>
          <w:color w:val="4471C4"/>
          <w:lang w:val="en-IN"/>
        </w:rPr>
        <w:t xml:space="preserve">4.4 </w:t>
      </w:r>
      <w:r>
        <w:rPr>
          <w:color w:val="4471C4"/>
        </w:rPr>
        <w:t>Hardware</w:t>
      </w:r>
      <w:r>
        <w:rPr>
          <w:color w:val="4471C4"/>
          <w:spacing w:val="-10"/>
        </w:rPr>
        <w:t xml:space="preserve"> </w:t>
      </w:r>
      <w:r>
        <w:rPr>
          <w:color w:val="4471C4"/>
          <w:spacing w:val="-2"/>
        </w:rPr>
        <w:t>Requirements</w:t>
      </w:r>
    </w:p>
    <w:p w14:paraId="3EBC2975">
      <w:pPr>
        <w:pStyle w:val="9"/>
        <w:rPr>
          <w:b/>
          <w:sz w:val="28"/>
        </w:rPr>
      </w:pPr>
    </w:p>
    <w:p w14:paraId="6B8DAF09">
      <w:pPr>
        <w:pStyle w:val="21"/>
        <w:numPr>
          <w:ilvl w:val="0"/>
          <w:numId w:val="26"/>
        </w:numPr>
        <w:tabs>
          <w:tab w:val="left" w:pos="1121"/>
        </w:tabs>
        <w:spacing w:before="1" w:after="0" w:line="355" w:lineRule="auto"/>
        <w:ind w:left="1121" w:right="774" w:hanging="360"/>
        <w:jc w:val="both"/>
        <w:rPr>
          <w:sz w:val="24"/>
        </w:rPr>
      </w:pPr>
      <w:r>
        <w:rPr>
          <w:b/>
          <w:sz w:val="24"/>
        </w:rPr>
        <w:t xml:space="preserve">CPU: </w:t>
      </w:r>
      <w:r>
        <w:rPr>
          <w:sz w:val="24"/>
        </w:rPr>
        <w:t>A multi-core processor, preferably with support for parallel processing, is essential for running deep learning models efficiently. A modern CPU with multiple cores (e.g., quad-core or higher) is recommended.</w:t>
      </w:r>
    </w:p>
    <w:p w14:paraId="5B9AC3FF">
      <w:pPr>
        <w:pStyle w:val="21"/>
        <w:numPr>
          <w:ilvl w:val="0"/>
          <w:numId w:val="26"/>
        </w:numPr>
        <w:tabs>
          <w:tab w:val="left" w:pos="1121"/>
        </w:tabs>
        <w:spacing w:before="5" w:after="0" w:line="355" w:lineRule="auto"/>
        <w:ind w:left="1121" w:right="772" w:hanging="360"/>
        <w:jc w:val="both"/>
        <w:rPr>
          <w:sz w:val="24"/>
        </w:rPr>
      </w:pPr>
      <w:r>
        <w:rPr>
          <w:b/>
          <w:sz w:val="24"/>
        </w:rPr>
        <w:t>RAM:</w:t>
      </w:r>
      <w:r>
        <w:rPr>
          <w:b/>
          <w:spacing w:val="-5"/>
          <w:sz w:val="24"/>
        </w:rPr>
        <w:t xml:space="preserve"> </w:t>
      </w:r>
      <w:r>
        <w:rPr>
          <w:sz w:val="24"/>
        </w:rPr>
        <w:t>Adequate</w:t>
      </w:r>
      <w:r>
        <w:rPr>
          <w:spacing w:val="-4"/>
          <w:sz w:val="24"/>
        </w:rPr>
        <w:t xml:space="preserve"> </w:t>
      </w:r>
      <w:r>
        <w:rPr>
          <w:sz w:val="24"/>
        </w:rPr>
        <w:t>RAM</w:t>
      </w:r>
      <w:r>
        <w:rPr>
          <w:spacing w:val="-4"/>
          <w:sz w:val="24"/>
        </w:rPr>
        <w:t xml:space="preserve"> </w:t>
      </w:r>
      <w:r>
        <w:rPr>
          <w:sz w:val="24"/>
        </w:rPr>
        <w:t>is</w:t>
      </w:r>
      <w:r>
        <w:rPr>
          <w:spacing w:val="-4"/>
          <w:sz w:val="24"/>
        </w:rPr>
        <w:t xml:space="preserve"> </w:t>
      </w:r>
      <w:r>
        <w:rPr>
          <w:sz w:val="24"/>
        </w:rPr>
        <w:t>crucial,</w:t>
      </w:r>
      <w:r>
        <w:rPr>
          <w:spacing w:val="-4"/>
          <w:sz w:val="24"/>
        </w:rPr>
        <w:t xml:space="preserve"> </w:t>
      </w:r>
      <w:r>
        <w:rPr>
          <w:sz w:val="24"/>
        </w:rPr>
        <w:t>especially</w:t>
      </w:r>
      <w:r>
        <w:rPr>
          <w:spacing w:val="-4"/>
          <w:sz w:val="24"/>
        </w:rPr>
        <w:t xml:space="preserve"> </w:t>
      </w:r>
      <w:r>
        <w:rPr>
          <w:sz w:val="24"/>
        </w:rPr>
        <w:t>when</w:t>
      </w:r>
      <w:r>
        <w:rPr>
          <w:spacing w:val="-4"/>
          <w:sz w:val="24"/>
        </w:rPr>
        <w:t xml:space="preserve"> </w:t>
      </w:r>
      <w:r>
        <w:rPr>
          <w:sz w:val="24"/>
        </w:rPr>
        <w:t>dealing</w:t>
      </w:r>
      <w:r>
        <w:rPr>
          <w:spacing w:val="-4"/>
          <w:sz w:val="24"/>
        </w:rPr>
        <w:t xml:space="preserve"> </w:t>
      </w:r>
      <w:r>
        <w:rPr>
          <w:sz w:val="24"/>
        </w:rPr>
        <w:t>with</w:t>
      </w:r>
      <w:r>
        <w:rPr>
          <w:spacing w:val="-4"/>
          <w:sz w:val="24"/>
        </w:rPr>
        <w:t xml:space="preserve"> </w:t>
      </w:r>
      <w:r>
        <w:rPr>
          <w:sz w:val="24"/>
        </w:rPr>
        <w:t>large</w:t>
      </w:r>
      <w:r>
        <w:rPr>
          <w:spacing w:val="-6"/>
          <w:sz w:val="24"/>
        </w:rPr>
        <w:t xml:space="preserve"> </w:t>
      </w:r>
      <w:r>
        <w:rPr>
          <w:sz w:val="24"/>
        </w:rPr>
        <w:t>datasets</w:t>
      </w:r>
      <w:r>
        <w:rPr>
          <w:spacing w:val="-4"/>
          <w:sz w:val="24"/>
        </w:rPr>
        <w:t xml:space="preserve"> </w:t>
      </w:r>
      <w:r>
        <w:rPr>
          <w:sz w:val="24"/>
        </w:rPr>
        <w:t>and</w:t>
      </w:r>
      <w:r>
        <w:rPr>
          <w:spacing w:val="-4"/>
          <w:sz w:val="24"/>
        </w:rPr>
        <w:t xml:space="preserve"> </w:t>
      </w:r>
      <w:r>
        <w:rPr>
          <w:sz w:val="24"/>
        </w:rPr>
        <w:t>deep learning. Depending on your specific needs, a minimum of 16 GB of RAM is a good starting point, but more may be necessary for larger deployments.</w:t>
      </w:r>
    </w:p>
    <w:p w14:paraId="7CE1891C">
      <w:pPr>
        <w:pStyle w:val="21"/>
        <w:numPr>
          <w:ilvl w:val="0"/>
          <w:numId w:val="26"/>
        </w:numPr>
        <w:tabs>
          <w:tab w:val="left" w:pos="1121"/>
        </w:tabs>
        <w:spacing w:before="8" w:after="0" w:line="357" w:lineRule="auto"/>
        <w:ind w:left="1121" w:right="772" w:hanging="360"/>
        <w:jc w:val="both"/>
        <w:rPr>
          <w:sz w:val="24"/>
        </w:rPr>
      </w:pPr>
      <w:r>
        <w:rPr>
          <w:b/>
          <w:sz w:val="24"/>
        </w:rPr>
        <w:t xml:space="preserve">GPU (Graphics Processing Unit): </w:t>
      </w:r>
      <w:r>
        <w:rPr>
          <w:sz w:val="24"/>
        </w:rPr>
        <w:t>To accelerate deep learning model training, consider</w:t>
      </w:r>
      <w:r>
        <w:rPr>
          <w:spacing w:val="-9"/>
          <w:sz w:val="24"/>
        </w:rPr>
        <w:t xml:space="preserve"> </w:t>
      </w:r>
      <w:r>
        <w:rPr>
          <w:sz w:val="24"/>
        </w:rPr>
        <w:t>using</w:t>
      </w:r>
      <w:r>
        <w:rPr>
          <w:spacing w:val="-8"/>
          <w:sz w:val="24"/>
        </w:rPr>
        <w:t xml:space="preserve"> </w:t>
      </w:r>
      <w:r>
        <w:rPr>
          <w:sz w:val="24"/>
        </w:rPr>
        <w:t>one</w:t>
      </w:r>
      <w:r>
        <w:rPr>
          <w:spacing w:val="-9"/>
          <w:sz w:val="24"/>
        </w:rPr>
        <w:t xml:space="preserve"> </w:t>
      </w:r>
      <w:r>
        <w:rPr>
          <w:sz w:val="24"/>
        </w:rPr>
        <w:t>or</w:t>
      </w:r>
      <w:r>
        <w:rPr>
          <w:spacing w:val="-9"/>
          <w:sz w:val="24"/>
        </w:rPr>
        <w:t xml:space="preserve"> </w:t>
      </w:r>
      <w:r>
        <w:rPr>
          <w:sz w:val="24"/>
        </w:rPr>
        <w:t>more</w:t>
      </w:r>
      <w:r>
        <w:rPr>
          <w:spacing w:val="-9"/>
          <w:sz w:val="24"/>
        </w:rPr>
        <w:t xml:space="preserve"> </w:t>
      </w:r>
      <w:r>
        <w:rPr>
          <w:sz w:val="24"/>
        </w:rPr>
        <w:t>GPUs.</w:t>
      </w:r>
      <w:r>
        <w:rPr>
          <w:spacing w:val="-8"/>
          <w:sz w:val="24"/>
        </w:rPr>
        <w:t xml:space="preserve"> </w:t>
      </w:r>
      <w:r>
        <w:rPr>
          <w:sz w:val="24"/>
        </w:rPr>
        <w:t>NVIDIA</w:t>
      </w:r>
      <w:r>
        <w:rPr>
          <w:spacing w:val="-9"/>
          <w:sz w:val="24"/>
        </w:rPr>
        <w:t xml:space="preserve"> </w:t>
      </w:r>
      <w:r>
        <w:rPr>
          <w:sz w:val="24"/>
        </w:rPr>
        <w:t>GPUs</w:t>
      </w:r>
      <w:r>
        <w:rPr>
          <w:spacing w:val="-6"/>
          <w:sz w:val="24"/>
        </w:rPr>
        <w:t xml:space="preserve"> </w:t>
      </w:r>
      <w:r>
        <w:rPr>
          <w:sz w:val="24"/>
        </w:rPr>
        <w:t>are</w:t>
      </w:r>
      <w:r>
        <w:rPr>
          <w:spacing w:val="-10"/>
          <w:sz w:val="24"/>
        </w:rPr>
        <w:t xml:space="preserve"> </w:t>
      </w:r>
      <w:r>
        <w:rPr>
          <w:sz w:val="24"/>
        </w:rPr>
        <w:t>commonly</w:t>
      </w:r>
      <w:r>
        <w:rPr>
          <w:spacing w:val="-8"/>
          <w:sz w:val="24"/>
        </w:rPr>
        <w:t xml:space="preserve"> </w:t>
      </w:r>
      <w:r>
        <w:rPr>
          <w:sz w:val="24"/>
        </w:rPr>
        <w:t>used</w:t>
      </w:r>
      <w:r>
        <w:rPr>
          <w:spacing w:val="-8"/>
          <w:sz w:val="24"/>
        </w:rPr>
        <w:t xml:space="preserve"> </w:t>
      </w:r>
      <w:r>
        <w:rPr>
          <w:sz w:val="24"/>
        </w:rPr>
        <w:t>for</w:t>
      </w:r>
      <w:r>
        <w:rPr>
          <w:spacing w:val="-10"/>
          <w:sz w:val="24"/>
        </w:rPr>
        <w:t xml:space="preserve"> </w:t>
      </w:r>
      <w:r>
        <w:rPr>
          <w:sz w:val="24"/>
        </w:rPr>
        <w:t>this</w:t>
      </w:r>
      <w:r>
        <w:rPr>
          <w:spacing w:val="-8"/>
          <w:sz w:val="24"/>
        </w:rPr>
        <w:t xml:space="preserve"> </w:t>
      </w:r>
      <w:r>
        <w:rPr>
          <w:sz w:val="24"/>
        </w:rPr>
        <w:t>purpose. High-end</w:t>
      </w:r>
      <w:r>
        <w:rPr>
          <w:spacing w:val="-8"/>
          <w:sz w:val="24"/>
        </w:rPr>
        <w:t xml:space="preserve"> </w:t>
      </w:r>
      <w:r>
        <w:rPr>
          <w:sz w:val="24"/>
        </w:rPr>
        <w:t>GPUs</w:t>
      </w:r>
      <w:r>
        <w:rPr>
          <w:spacing w:val="-8"/>
          <w:sz w:val="24"/>
        </w:rPr>
        <w:t xml:space="preserve"> </w:t>
      </w:r>
      <w:r>
        <w:rPr>
          <w:sz w:val="24"/>
        </w:rPr>
        <w:t>with</w:t>
      </w:r>
      <w:r>
        <w:rPr>
          <w:spacing w:val="-8"/>
          <w:sz w:val="24"/>
        </w:rPr>
        <w:t xml:space="preserve"> </w:t>
      </w:r>
      <w:r>
        <w:rPr>
          <w:sz w:val="24"/>
        </w:rPr>
        <w:t>CUDA</w:t>
      </w:r>
      <w:r>
        <w:rPr>
          <w:spacing w:val="-9"/>
          <w:sz w:val="24"/>
        </w:rPr>
        <w:t xml:space="preserve"> </w:t>
      </w:r>
      <w:r>
        <w:rPr>
          <w:sz w:val="24"/>
        </w:rPr>
        <w:t>support</w:t>
      </w:r>
      <w:r>
        <w:rPr>
          <w:spacing w:val="-8"/>
          <w:sz w:val="24"/>
        </w:rPr>
        <w:t xml:space="preserve"> </w:t>
      </w:r>
      <w:r>
        <w:rPr>
          <w:sz w:val="24"/>
        </w:rPr>
        <w:t>can</w:t>
      </w:r>
      <w:r>
        <w:rPr>
          <w:spacing w:val="-8"/>
          <w:sz w:val="24"/>
        </w:rPr>
        <w:t xml:space="preserve"> </w:t>
      </w:r>
      <w:r>
        <w:rPr>
          <w:sz w:val="24"/>
        </w:rPr>
        <w:t>significantly</w:t>
      </w:r>
      <w:r>
        <w:rPr>
          <w:spacing w:val="-8"/>
          <w:sz w:val="24"/>
        </w:rPr>
        <w:t xml:space="preserve"> </w:t>
      </w:r>
      <w:r>
        <w:rPr>
          <w:sz w:val="24"/>
        </w:rPr>
        <w:t>speed</w:t>
      </w:r>
      <w:r>
        <w:rPr>
          <w:spacing w:val="-8"/>
          <w:sz w:val="24"/>
        </w:rPr>
        <w:t xml:space="preserve"> </w:t>
      </w:r>
      <w:r>
        <w:rPr>
          <w:sz w:val="24"/>
        </w:rPr>
        <w:t>up</w:t>
      </w:r>
      <w:r>
        <w:rPr>
          <w:spacing w:val="-8"/>
          <w:sz w:val="24"/>
        </w:rPr>
        <w:t xml:space="preserve"> </w:t>
      </w:r>
      <w:r>
        <w:rPr>
          <w:sz w:val="24"/>
        </w:rPr>
        <w:t>the</w:t>
      </w:r>
      <w:r>
        <w:rPr>
          <w:spacing w:val="-9"/>
          <w:sz w:val="24"/>
        </w:rPr>
        <w:t xml:space="preserve"> </w:t>
      </w:r>
      <w:r>
        <w:rPr>
          <w:sz w:val="24"/>
        </w:rPr>
        <w:t>training</w:t>
      </w:r>
      <w:r>
        <w:rPr>
          <w:spacing w:val="-8"/>
          <w:sz w:val="24"/>
        </w:rPr>
        <w:t xml:space="preserve"> </w:t>
      </w:r>
      <w:r>
        <w:rPr>
          <w:sz w:val="24"/>
        </w:rPr>
        <w:t>of</w:t>
      </w:r>
      <w:r>
        <w:rPr>
          <w:spacing w:val="-9"/>
          <w:sz w:val="24"/>
        </w:rPr>
        <w:t xml:space="preserve"> </w:t>
      </w:r>
      <w:r>
        <w:rPr>
          <w:sz w:val="24"/>
        </w:rPr>
        <w:t>complex models, but we have used colab T4 Pro version of GPU.</w:t>
      </w:r>
    </w:p>
    <w:p w14:paraId="4D844581">
      <w:pPr>
        <w:pStyle w:val="21"/>
        <w:numPr>
          <w:ilvl w:val="0"/>
          <w:numId w:val="26"/>
        </w:numPr>
        <w:tabs>
          <w:tab w:val="left" w:pos="1121"/>
        </w:tabs>
        <w:spacing w:before="2" w:after="0" w:line="355" w:lineRule="auto"/>
        <w:ind w:left="1121" w:right="775" w:hanging="360"/>
        <w:jc w:val="both"/>
        <w:rPr>
          <w:sz w:val="24"/>
        </w:rPr>
      </w:pPr>
      <w:r>
        <w:rPr>
          <w:b/>
          <w:sz w:val="24"/>
        </w:rPr>
        <w:t xml:space="preserve">Storage: </w:t>
      </w:r>
      <w:r>
        <w:rPr>
          <w:sz w:val="24"/>
        </w:rPr>
        <w:t>You will need sufficient storage capacity to store user data, medical records, deep learning model weights, and other system data. Consider fast SSDs for improved data access speed.</w:t>
      </w:r>
    </w:p>
    <w:p w14:paraId="556ED137">
      <w:pPr>
        <w:pStyle w:val="21"/>
        <w:numPr>
          <w:ilvl w:val="0"/>
          <w:numId w:val="26"/>
        </w:numPr>
        <w:tabs>
          <w:tab w:val="left" w:pos="1121"/>
        </w:tabs>
        <w:spacing w:before="8" w:after="0" w:line="348" w:lineRule="auto"/>
        <w:ind w:left="1121" w:right="771" w:hanging="360"/>
        <w:jc w:val="both"/>
        <w:rPr>
          <w:sz w:val="24"/>
        </w:rPr>
      </w:pPr>
      <w:r>
        <w:rPr>
          <w:b/>
          <w:sz w:val="24"/>
        </w:rPr>
        <w:t xml:space="preserve">Compatibility: </w:t>
      </w:r>
      <w:r>
        <w:rPr>
          <w:sz w:val="24"/>
        </w:rPr>
        <w:t>Ensure that the user interface of your application is responsive and compatible with a variety of devices and screen sizes.</w:t>
      </w:r>
    </w:p>
    <w:p w14:paraId="2C32DC8F">
      <w:pPr>
        <w:pStyle w:val="21"/>
        <w:numPr>
          <w:ilvl w:val="0"/>
          <w:numId w:val="26"/>
        </w:numPr>
        <w:tabs>
          <w:tab w:val="left" w:pos="1121"/>
        </w:tabs>
        <w:spacing w:before="19" w:after="0" w:line="355" w:lineRule="auto"/>
        <w:ind w:left="1121" w:right="772" w:hanging="360"/>
        <w:jc w:val="both"/>
        <w:rPr>
          <w:sz w:val="24"/>
        </w:rPr>
      </w:pPr>
      <w:r>
        <w:rPr>
          <w:b/>
          <w:sz w:val="24"/>
        </w:rPr>
        <w:t xml:space="preserve">Network Bandwidth: </w:t>
      </w:r>
      <w:r>
        <w:rPr>
          <w:sz w:val="24"/>
        </w:rPr>
        <w:t xml:space="preserve">Adequate network bandwidth is essential, especially if your system handles a large number of image uploads and downloads. High-speed internet connectivity and sufficient internal network bandwidth are required for efficient data </w:t>
      </w:r>
      <w:r>
        <w:rPr>
          <w:spacing w:val="-2"/>
          <w:sz w:val="24"/>
        </w:rPr>
        <w:t>transfer.</w:t>
      </w:r>
    </w:p>
    <w:p w14:paraId="61C7149F">
      <w:pPr>
        <w:pStyle w:val="9"/>
      </w:pPr>
    </w:p>
    <w:p w14:paraId="5EB415E5">
      <w:pPr>
        <w:pStyle w:val="9"/>
        <w:spacing w:before="193"/>
      </w:pPr>
    </w:p>
    <w:p w14:paraId="30FDBD8A">
      <w:pPr>
        <w:pStyle w:val="4"/>
        <w:numPr>
          <w:ilvl w:val="1"/>
          <w:numId w:val="11"/>
        </w:numPr>
        <w:tabs>
          <w:tab w:val="left" w:pos="823"/>
        </w:tabs>
        <w:spacing w:before="0" w:after="0" w:line="240" w:lineRule="auto"/>
        <w:ind w:left="823" w:right="0" w:hanging="421"/>
        <w:jc w:val="left"/>
      </w:pPr>
      <w:r>
        <w:rPr>
          <w:color w:val="4471C4"/>
        </w:rPr>
        <w:t>Tech</w:t>
      </w:r>
      <w:r>
        <w:rPr>
          <w:color w:val="4471C4"/>
          <w:spacing w:val="-5"/>
        </w:rPr>
        <w:t xml:space="preserve"> </w:t>
      </w:r>
      <w:r>
        <w:rPr>
          <w:color w:val="4471C4"/>
          <w:spacing w:val="-4"/>
        </w:rPr>
        <w:t>stack</w:t>
      </w:r>
    </w:p>
    <w:p w14:paraId="2D600C68">
      <w:pPr>
        <w:pStyle w:val="9"/>
        <w:rPr>
          <w:b/>
          <w:sz w:val="28"/>
        </w:rPr>
      </w:pPr>
    </w:p>
    <w:p w14:paraId="7EA7CB27">
      <w:pPr>
        <w:pStyle w:val="21"/>
        <w:numPr>
          <w:ilvl w:val="0"/>
          <w:numId w:val="27"/>
        </w:numPr>
        <w:tabs>
          <w:tab w:val="left" w:pos="1121"/>
        </w:tabs>
        <w:spacing w:before="1" w:after="0" w:line="240" w:lineRule="auto"/>
        <w:ind w:left="1121" w:right="0" w:hanging="360"/>
        <w:jc w:val="left"/>
        <w:rPr>
          <w:sz w:val="24"/>
        </w:rPr>
      </w:pPr>
      <w:r>
        <w:rPr>
          <w:b/>
          <w:sz w:val="24"/>
        </w:rPr>
        <w:t>Programming</w:t>
      </w:r>
      <w:r>
        <w:rPr>
          <w:b/>
          <w:spacing w:val="-1"/>
          <w:sz w:val="24"/>
        </w:rPr>
        <w:t xml:space="preserve"> </w:t>
      </w:r>
      <w:r>
        <w:rPr>
          <w:b/>
          <w:sz w:val="24"/>
        </w:rPr>
        <w:t>language</w:t>
      </w:r>
      <w:r>
        <w:rPr>
          <w:b/>
          <w:spacing w:val="-3"/>
          <w:sz w:val="24"/>
        </w:rPr>
        <w:t xml:space="preserve"> </w:t>
      </w:r>
      <w:r>
        <w:rPr>
          <w:rFonts w:ascii="Wingdings" w:hAnsi="Wingdings"/>
          <w:sz w:val="24"/>
        </w:rPr>
        <w:t></w:t>
      </w:r>
      <w:r>
        <w:rPr>
          <w:spacing w:val="2"/>
          <w:sz w:val="24"/>
        </w:rPr>
        <w:t xml:space="preserve"> </w:t>
      </w:r>
      <w:r>
        <w:rPr>
          <w:spacing w:val="-2"/>
          <w:sz w:val="24"/>
        </w:rPr>
        <w:t>Python</w:t>
      </w:r>
    </w:p>
    <w:p w14:paraId="448501E6">
      <w:pPr>
        <w:pStyle w:val="21"/>
        <w:numPr>
          <w:ilvl w:val="0"/>
          <w:numId w:val="27"/>
        </w:numPr>
        <w:tabs>
          <w:tab w:val="left" w:pos="1121"/>
        </w:tabs>
        <w:spacing w:before="136" w:after="0" w:line="240" w:lineRule="auto"/>
        <w:ind w:left="1121" w:right="0" w:hanging="360"/>
        <w:jc w:val="left"/>
        <w:rPr>
          <w:sz w:val="24"/>
        </w:rPr>
      </w:pPr>
      <w:r>
        <w:rPr>
          <w:b/>
          <w:sz w:val="24"/>
        </w:rPr>
        <w:t>Development</w:t>
      </w:r>
      <w:r>
        <w:rPr>
          <w:b/>
          <w:spacing w:val="-2"/>
          <w:sz w:val="24"/>
        </w:rPr>
        <w:t xml:space="preserve"> </w:t>
      </w:r>
      <w:r>
        <w:rPr>
          <w:b/>
          <w:sz w:val="24"/>
        </w:rPr>
        <w:t xml:space="preserve">Fremework </w:t>
      </w:r>
      <w:r>
        <w:rPr>
          <w:rFonts w:ascii="Wingdings" w:hAnsi="Wingdings"/>
          <w:sz w:val="24"/>
        </w:rPr>
        <w:t></w:t>
      </w:r>
      <w:r>
        <w:rPr>
          <w:sz w:val="24"/>
        </w:rPr>
        <w:t xml:space="preserve"> Tensorflow,</w:t>
      </w:r>
      <w:r>
        <w:rPr>
          <w:spacing w:val="-1"/>
          <w:sz w:val="24"/>
        </w:rPr>
        <w:t xml:space="preserve"> </w:t>
      </w:r>
      <w:r>
        <w:rPr>
          <w:sz w:val="24"/>
        </w:rPr>
        <w:t>scikit</w:t>
      </w:r>
      <w:r>
        <w:rPr>
          <w:spacing w:val="-1"/>
          <w:sz w:val="24"/>
        </w:rPr>
        <w:t xml:space="preserve"> </w:t>
      </w:r>
      <w:r>
        <w:rPr>
          <w:sz w:val="24"/>
        </w:rPr>
        <w:t>–</w:t>
      </w:r>
      <w:r>
        <w:rPr>
          <w:spacing w:val="-1"/>
          <w:sz w:val="24"/>
        </w:rPr>
        <w:t xml:space="preserve"> </w:t>
      </w:r>
      <w:r>
        <w:rPr>
          <w:spacing w:val="-2"/>
          <w:sz w:val="24"/>
        </w:rPr>
        <w:t>learn</w:t>
      </w:r>
    </w:p>
    <w:p w14:paraId="46C130F7">
      <w:pPr>
        <w:pStyle w:val="21"/>
        <w:numPr>
          <w:ilvl w:val="0"/>
          <w:numId w:val="27"/>
        </w:numPr>
        <w:tabs>
          <w:tab w:val="left" w:pos="1121"/>
        </w:tabs>
        <w:spacing w:before="138" w:after="0" w:line="240" w:lineRule="auto"/>
        <w:ind w:left="1121" w:right="0" w:hanging="360"/>
        <w:jc w:val="left"/>
        <w:rPr>
          <w:sz w:val="24"/>
        </w:rPr>
      </w:pPr>
      <w:r>
        <w:rPr>
          <w:b/>
          <w:sz w:val="24"/>
        </w:rPr>
        <w:t>Database</w:t>
      </w:r>
      <w:r>
        <w:rPr>
          <w:b/>
          <w:spacing w:val="-2"/>
          <w:sz w:val="24"/>
        </w:rPr>
        <w:t xml:space="preserve"> </w:t>
      </w:r>
      <w:r>
        <w:rPr>
          <w:rFonts w:ascii="Wingdings" w:hAnsi="Wingdings"/>
          <w:sz w:val="24"/>
        </w:rPr>
        <w:t></w:t>
      </w:r>
      <w:r>
        <w:rPr>
          <w:spacing w:val="2"/>
          <w:sz w:val="24"/>
        </w:rPr>
        <w:t xml:space="preserve"> </w:t>
      </w:r>
      <w:r>
        <w:rPr>
          <w:spacing w:val="-2"/>
          <w:sz w:val="24"/>
        </w:rPr>
        <w:t>SQLite</w:t>
      </w:r>
    </w:p>
    <w:p w14:paraId="37D52A2B">
      <w:pPr>
        <w:pStyle w:val="21"/>
        <w:numPr>
          <w:ilvl w:val="0"/>
          <w:numId w:val="27"/>
        </w:numPr>
        <w:tabs>
          <w:tab w:val="left" w:pos="1121"/>
        </w:tabs>
        <w:spacing w:before="138" w:after="0" w:line="240" w:lineRule="auto"/>
        <w:ind w:left="1121" w:right="0" w:hanging="360"/>
        <w:jc w:val="left"/>
        <w:rPr>
          <w:sz w:val="24"/>
        </w:rPr>
      </w:pPr>
      <w:r>
        <w:rPr>
          <w:b/>
          <w:sz w:val="24"/>
        </w:rPr>
        <w:t>IDE</w:t>
      </w:r>
      <w:r>
        <w:rPr>
          <w:b/>
          <w:spacing w:val="-1"/>
          <w:sz w:val="24"/>
        </w:rPr>
        <w:t xml:space="preserve"> </w:t>
      </w:r>
      <w:r>
        <w:rPr>
          <w:rFonts w:ascii="Wingdings" w:hAnsi="Wingdings"/>
          <w:sz w:val="24"/>
        </w:rPr>
        <w:t></w:t>
      </w:r>
      <w:r>
        <w:rPr>
          <w:spacing w:val="1"/>
          <w:sz w:val="24"/>
        </w:rPr>
        <w:t xml:space="preserve"> </w:t>
      </w:r>
      <w:r>
        <w:rPr>
          <w:sz w:val="24"/>
        </w:rPr>
        <w:t>VScode,</w:t>
      </w:r>
      <w:r>
        <w:rPr>
          <w:spacing w:val="-1"/>
          <w:sz w:val="24"/>
        </w:rPr>
        <w:t xml:space="preserve"> </w:t>
      </w:r>
      <w:r>
        <w:rPr>
          <w:sz w:val="24"/>
        </w:rPr>
        <w:t xml:space="preserve">colab, </w:t>
      </w:r>
      <w:r>
        <w:rPr>
          <w:spacing w:val="-2"/>
          <w:sz w:val="24"/>
        </w:rPr>
        <w:t>jupyter</w:t>
      </w:r>
    </w:p>
    <w:p w14:paraId="2C228802">
      <w:pPr>
        <w:pStyle w:val="21"/>
        <w:numPr>
          <w:ilvl w:val="0"/>
          <w:numId w:val="27"/>
        </w:numPr>
        <w:tabs>
          <w:tab w:val="left" w:pos="1121"/>
        </w:tabs>
        <w:spacing w:before="135" w:after="0" w:line="240" w:lineRule="auto"/>
        <w:ind w:left="1121" w:right="0" w:hanging="360"/>
        <w:jc w:val="left"/>
        <w:rPr>
          <w:sz w:val="24"/>
        </w:rPr>
      </w:pPr>
      <w:r>
        <w:rPr>
          <w:b/>
          <w:sz w:val="24"/>
        </w:rPr>
        <w:t>Data</w:t>
      </w:r>
      <w:r>
        <w:rPr>
          <w:b/>
          <w:spacing w:val="-2"/>
          <w:sz w:val="24"/>
        </w:rPr>
        <w:t xml:space="preserve"> </w:t>
      </w:r>
      <w:r>
        <w:rPr>
          <w:b/>
          <w:sz w:val="24"/>
        </w:rPr>
        <w:t xml:space="preserve">visualization </w:t>
      </w:r>
      <w:r>
        <w:rPr>
          <w:rFonts w:ascii="Wingdings" w:hAnsi="Wingdings"/>
          <w:sz w:val="24"/>
        </w:rPr>
        <w:t></w:t>
      </w:r>
      <w:r>
        <w:rPr>
          <w:spacing w:val="-1"/>
          <w:sz w:val="24"/>
        </w:rPr>
        <w:t xml:space="preserve"> </w:t>
      </w:r>
      <w:r>
        <w:rPr>
          <w:sz w:val="24"/>
        </w:rPr>
        <w:t>matplotlib,</w:t>
      </w:r>
      <w:r>
        <w:rPr>
          <w:spacing w:val="-1"/>
          <w:sz w:val="24"/>
        </w:rPr>
        <w:t xml:space="preserve"> </w:t>
      </w:r>
      <w:r>
        <w:rPr>
          <w:spacing w:val="-2"/>
          <w:sz w:val="24"/>
        </w:rPr>
        <w:t>seaborn</w:t>
      </w:r>
    </w:p>
    <w:p w14:paraId="022F5187">
      <w:pPr>
        <w:pStyle w:val="21"/>
        <w:numPr>
          <w:ilvl w:val="0"/>
          <w:numId w:val="27"/>
        </w:numPr>
        <w:tabs>
          <w:tab w:val="left" w:pos="1121"/>
        </w:tabs>
        <w:spacing w:before="138" w:after="0" w:line="240" w:lineRule="auto"/>
        <w:ind w:left="1121" w:right="0" w:hanging="360"/>
        <w:jc w:val="left"/>
        <w:rPr>
          <w:sz w:val="24"/>
        </w:rPr>
      </w:pPr>
      <w:r>
        <w:rPr>
          <w:b/>
          <w:sz w:val="24"/>
        </w:rPr>
        <w:t>Operating</w:t>
      </w:r>
      <w:r>
        <w:rPr>
          <w:b/>
          <w:spacing w:val="-1"/>
          <w:sz w:val="24"/>
        </w:rPr>
        <w:t xml:space="preserve"> </w:t>
      </w:r>
      <w:r>
        <w:rPr>
          <w:b/>
          <w:sz w:val="24"/>
        </w:rPr>
        <w:t>System</w:t>
      </w:r>
      <w:r>
        <w:rPr>
          <w:b/>
          <w:spacing w:val="-1"/>
          <w:sz w:val="24"/>
        </w:rPr>
        <w:t xml:space="preserve"> </w:t>
      </w:r>
      <w:r>
        <w:rPr>
          <w:rFonts w:ascii="Wingdings" w:hAnsi="Wingdings"/>
          <w:sz w:val="24"/>
        </w:rPr>
        <w:t></w:t>
      </w:r>
      <w:r>
        <w:rPr>
          <w:spacing w:val="1"/>
          <w:sz w:val="24"/>
        </w:rPr>
        <w:t xml:space="preserve"> </w:t>
      </w:r>
      <w:r>
        <w:rPr>
          <w:sz w:val="24"/>
        </w:rPr>
        <w:t>Window</w:t>
      </w:r>
      <w:r>
        <w:rPr>
          <w:spacing w:val="-1"/>
          <w:sz w:val="24"/>
        </w:rPr>
        <w:t xml:space="preserve"> </w:t>
      </w:r>
      <w:r>
        <w:rPr>
          <w:spacing w:val="-5"/>
          <w:sz w:val="24"/>
        </w:rPr>
        <w:t>11</w:t>
      </w:r>
    </w:p>
    <w:p w14:paraId="5DD0307B">
      <w:pPr>
        <w:pStyle w:val="21"/>
        <w:numPr>
          <w:ilvl w:val="0"/>
          <w:numId w:val="27"/>
        </w:numPr>
        <w:tabs>
          <w:tab w:val="left" w:pos="1121"/>
        </w:tabs>
        <w:spacing w:before="138" w:after="0" w:line="240" w:lineRule="auto"/>
        <w:ind w:left="1121" w:right="0" w:hanging="360"/>
        <w:jc w:val="left"/>
        <w:rPr>
          <w:sz w:val="24"/>
        </w:rPr>
      </w:pPr>
      <w:r>
        <w:rPr>
          <w:b/>
          <w:sz w:val="24"/>
        </w:rPr>
        <w:t>Model</w:t>
      </w:r>
      <w:r>
        <w:rPr>
          <w:b/>
          <w:spacing w:val="-2"/>
          <w:sz w:val="24"/>
        </w:rPr>
        <w:t xml:space="preserve"> </w:t>
      </w:r>
      <w:r>
        <w:rPr>
          <w:b/>
          <w:sz w:val="24"/>
        </w:rPr>
        <w:t>Development</w:t>
      </w:r>
      <w:r>
        <w:rPr>
          <w:b/>
          <w:spacing w:val="-1"/>
          <w:sz w:val="24"/>
        </w:rPr>
        <w:t xml:space="preserve"> </w:t>
      </w:r>
      <w:r>
        <w:rPr>
          <w:rFonts w:ascii="Wingdings" w:hAnsi="Wingdings"/>
          <w:sz w:val="24"/>
        </w:rPr>
        <w:t></w:t>
      </w:r>
      <w:r>
        <w:rPr>
          <w:spacing w:val="-2"/>
          <w:sz w:val="24"/>
        </w:rPr>
        <w:t xml:space="preserve"> </w:t>
      </w:r>
      <w:r>
        <w:rPr>
          <w:sz w:val="24"/>
        </w:rPr>
        <w:t>keras,</w:t>
      </w:r>
      <w:r>
        <w:rPr>
          <w:spacing w:val="-1"/>
          <w:sz w:val="24"/>
        </w:rPr>
        <w:t xml:space="preserve"> </w:t>
      </w:r>
      <w:r>
        <w:rPr>
          <w:spacing w:val="-2"/>
          <w:sz w:val="24"/>
        </w:rPr>
        <w:t>EfficeientNet</w:t>
      </w:r>
    </w:p>
    <w:p w14:paraId="47C81B5F">
      <w:pPr>
        <w:pStyle w:val="21"/>
        <w:numPr>
          <w:ilvl w:val="0"/>
          <w:numId w:val="27"/>
        </w:numPr>
        <w:tabs>
          <w:tab w:val="left" w:pos="1121"/>
        </w:tabs>
        <w:spacing w:before="136" w:after="0" w:line="240" w:lineRule="auto"/>
        <w:ind w:left="1121" w:right="0" w:hanging="360"/>
        <w:jc w:val="left"/>
        <w:rPr>
          <w:sz w:val="24"/>
        </w:rPr>
      </w:pPr>
      <w:r>
        <w:rPr>
          <w:b/>
          <w:sz w:val="24"/>
        </w:rPr>
        <w:t>Interface</w:t>
      </w:r>
      <w:r>
        <w:rPr>
          <w:b/>
          <w:spacing w:val="-4"/>
          <w:sz w:val="24"/>
        </w:rPr>
        <w:t xml:space="preserve"> </w:t>
      </w:r>
      <w:r>
        <w:rPr>
          <w:b/>
          <w:sz w:val="24"/>
        </w:rPr>
        <w:t xml:space="preserve">Development </w:t>
      </w:r>
      <w:r>
        <w:rPr>
          <w:rFonts w:ascii="Wingdings" w:hAnsi="Wingdings"/>
          <w:sz w:val="24"/>
        </w:rPr>
        <w:t></w:t>
      </w:r>
      <w:r>
        <w:rPr>
          <w:spacing w:val="1"/>
          <w:sz w:val="24"/>
        </w:rPr>
        <w:t xml:space="preserve"> </w:t>
      </w:r>
      <w:r>
        <w:rPr>
          <w:sz w:val="24"/>
        </w:rPr>
        <w:t xml:space="preserve">PyQt </w:t>
      </w:r>
      <w:r>
        <w:rPr>
          <w:spacing w:val="-2"/>
          <w:sz w:val="24"/>
        </w:rPr>
        <w:t>Designer</w:t>
      </w:r>
    </w:p>
    <w:p w14:paraId="68D6A52E">
      <w:pPr>
        <w:spacing w:after="0" w:line="240" w:lineRule="auto"/>
        <w:jc w:val="left"/>
        <w:rPr>
          <w:sz w:val="24"/>
        </w:rPr>
        <w:sectPr>
          <w:pgSz w:w="11910" w:h="16840"/>
          <w:pgMar w:top="1620" w:right="360" w:bottom="1240" w:left="1300" w:header="0" w:footer="1042" w:gutter="0"/>
          <w:cols w:space="720" w:num="1"/>
        </w:sectPr>
      </w:pPr>
    </w:p>
    <w:p w14:paraId="61FEEF2B">
      <w:pPr>
        <w:pStyle w:val="2"/>
        <w:numPr>
          <w:ilvl w:val="0"/>
          <w:numId w:val="11"/>
        </w:numPr>
        <w:tabs>
          <w:tab w:val="left" w:pos="3525"/>
        </w:tabs>
        <w:spacing w:before="65" w:after="0" w:line="240" w:lineRule="auto"/>
        <w:ind w:left="3525" w:right="0" w:hanging="317"/>
        <w:jc w:val="left"/>
      </w:pPr>
      <w:r>
        <w:rPr>
          <w:color w:val="4471C4"/>
        </w:rPr>
        <w:t>SOFTWARE</w:t>
      </w:r>
      <w:r>
        <w:rPr>
          <w:color w:val="4471C4"/>
          <w:spacing w:val="-15"/>
        </w:rPr>
        <w:t xml:space="preserve"> </w:t>
      </w:r>
      <w:r>
        <w:rPr>
          <w:color w:val="4471C4"/>
          <w:spacing w:val="-2"/>
        </w:rPr>
        <w:t>DESIGN</w:t>
      </w:r>
    </w:p>
    <w:p w14:paraId="79EA5CDA">
      <w:pPr>
        <w:pStyle w:val="9"/>
        <w:spacing w:before="19"/>
        <w:rPr>
          <w:b/>
          <w:sz w:val="28"/>
        </w:rPr>
      </w:pPr>
    </w:p>
    <w:p w14:paraId="1DCD5EDE">
      <w:pPr>
        <w:pStyle w:val="4"/>
        <w:numPr>
          <w:ilvl w:val="1"/>
          <w:numId w:val="11"/>
        </w:numPr>
        <w:tabs>
          <w:tab w:val="left" w:pos="820"/>
        </w:tabs>
        <w:spacing w:before="0" w:after="0" w:line="240" w:lineRule="auto"/>
        <w:ind w:left="820" w:right="0" w:hanging="418"/>
        <w:jc w:val="left"/>
      </w:pPr>
      <w:r>
        <w:rPr>
          <w:color w:val="4471C4"/>
        </w:rPr>
        <w:t>Process</w:t>
      </w:r>
      <w:r>
        <w:rPr>
          <w:color w:val="4471C4"/>
          <w:spacing w:val="-9"/>
        </w:rPr>
        <w:t xml:space="preserve"> </w:t>
      </w:r>
      <w:r>
        <w:rPr>
          <w:color w:val="4471C4"/>
          <w:spacing w:val="-2"/>
        </w:rPr>
        <w:t>Cycle</w:t>
      </w:r>
    </w:p>
    <w:p w14:paraId="32A4E96C">
      <w:pPr>
        <w:pStyle w:val="9"/>
        <w:spacing w:before="320" w:line="360" w:lineRule="auto"/>
        <w:ind w:left="402" w:right="768"/>
        <w:jc w:val="both"/>
      </w:pPr>
      <w:r>
        <w:t>The application begins with a Home Page where users can choose to "Login," "Sign Up," or "Exit."</w:t>
      </w:r>
      <w:r>
        <w:rPr>
          <w:spacing w:val="-4"/>
        </w:rPr>
        <w:t xml:space="preserve"> </w:t>
      </w:r>
      <w:r>
        <w:t>If</w:t>
      </w:r>
      <w:r>
        <w:rPr>
          <w:spacing w:val="-3"/>
        </w:rPr>
        <w:t xml:space="preserve"> </w:t>
      </w:r>
      <w:r>
        <w:t>they</w:t>
      </w:r>
      <w:r>
        <w:rPr>
          <w:spacing w:val="-5"/>
        </w:rPr>
        <w:t xml:space="preserve"> </w:t>
      </w:r>
      <w:r>
        <w:t>opt</w:t>
      </w:r>
      <w:r>
        <w:rPr>
          <w:spacing w:val="-2"/>
        </w:rPr>
        <w:t xml:space="preserve"> </w:t>
      </w:r>
      <w:r>
        <w:t>for</w:t>
      </w:r>
      <w:r>
        <w:rPr>
          <w:spacing w:val="-4"/>
        </w:rPr>
        <w:t xml:space="preserve"> </w:t>
      </w:r>
      <w:r>
        <w:t>"Login,"</w:t>
      </w:r>
      <w:r>
        <w:rPr>
          <w:spacing w:val="-4"/>
        </w:rPr>
        <w:t xml:space="preserve"> </w:t>
      </w:r>
      <w:r>
        <w:t>they're</w:t>
      </w:r>
      <w:r>
        <w:rPr>
          <w:spacing w:val="-6"/>
        </w:rPr>
        <w:t xml:space="preserve"> </w:t>
      </w:r>
      <w:r>
        <w:t>directed</w:t>
      </w:r>
      <w:r>
        <w:rPr>
          <w:spacing w:val="-3"/>
        </w:rPr>
        <w:t xml:space="preserve"> </w:t>
      </w:r>
      <w:r>
        <w:t>to</w:t>
      </w:r>
      <w:r>
        <w:rPr>
          <w:spacing w:val="-2"/>
        </w:rPr>
        <w:t xml:space="preserve"> </w:t>
      </w:r>
      <w:r>
        <w:t>the</w:t>
      </w:r>
      <w:r>
        <w:rPr>
          <w:spacing w:val="-6"/>
        </w:rPr>
        <w:t xml:space="preserve"> </w:t>
      </w:r>
      <w:r>
        <w:t>Login</w:t>
      </w:r>
      <w:r>
        <w:rPr>
          <w:spacing w:val="-5"/>
        </w:rPr>
        <w:t xml:space="preserve"> </w:t>
      </w:r>
      <w:r>
        <w:t>Page</w:t>
      </w:r>
      <w:r>
        <w:rPr>
          <w:spacing w:val="-4"/>
        </w:rPr>
        <w:t xml:space="preserve"> </w:t>
      </w:r>
      <w:r>
        <w:t>to</w:t>
      </w:r>
      <w:r>
        <w:rPr>
          <w:spacing w:val="-4"/>
        </w:rPr>
        <w:t xml:space="preserve"> </w:t>
      </w:r>
      <w:r>
        <w:t>enter</w:t>
      </w:r>
      <w:r>
        <w:rPr>
          <w:spacing w:val="-6"/>
        </w:rPr>
        <w:t xml:space="preserve"> </w:t>
      </w:r>
      <w:r>
        <w:t>their</w:t>
      </w:r>
      <w:r>
        <w:rPr>
          <w:spacing w:val="-5"/>
        </w:rPr>
        <w:t xml:space="preserve"> </w:t>
      </w:r>
      <w:r>
        <w:t>credentials,</w:t>
      </w:r>
      <w:r>
        <w:rPr>
          <w:spacing w:val="-2"/>
        </w:rPr>
        <w:t xml:space="preserve"> </w:t>
      </w:r>
      <w:r>
        <w:t>and successful</w:t>
      </w:r>
      <w:r>
        <w:rPr>
          <w:spacing w:val="-3"/>
        </w:rPr>
        <w:t xml:space="preserve"> </w:t>
      </w:r>
      <w:r>
        <w:t>login</w:t>
      </w:r>
      <w:r>
        <w:rPr>
          <w:spacing w:val="-3"/>
        </w:rPr>
        <w:t xml:space="preserve"> </w:t>
      </w:r>
      <w:r>
        <w:t>leads</w:t>
      </w:r>
      <w:r>
        <w:rPr>
          <w:spacing w:val="-3"/>
        </w:rPr>
        <w:t xml:space="preserve"> </w:t>
      </w:r>
      <w:r>
        <w:t>to</w:t>
      </w:r>
      <w:r>
        <w:rPr>
          <w:spacing w:val="-3"/>
        </w:rPr>
        <w:t xml:space="preserve"> </w:t>
      </w:r>
      <w:r>
        <w:t>the</w:t>
      </w:r>
      <w:r>
        <w:rPr>
          <w:spacing w:val="-3"/>
        </w:rPr>
        <w:t xml:space="preserve"> </w:t>
      </w:r>
      <w:r>
        <w:t>Options</w:t>
      </w:r>
      <w:r>
        <w:rPr>
          <w:spacing w:val="-3"/>
        </w:rPr>
        <w:t xml:space="preserve"> </w:t>
      </w:r>
      <w:r>
        <w:t>Page.</w:t>
      </w:r>
      <w:r>
        <w:rPr>
          <w:spacing w:val="-3"/>
        </w:rPr>
        <w:t xml:space="preserve"> </w:t>
      </w:r>
      <w:r>
        <w:t>Registration</w:t>
      </w:r>
      <w:r>
        <w:rPr>
          <w:spacing w:val="-3"/>
        </w:rPr>
        <w:t xml:space="preserve"> </w:t>
      </w:r>
      <w:r>
        <w:t>occurs</w:t>
      </w:r>
      <w:r>
        <w:rPr>
          <w:spacing w:val="-3"/>
        </w:rPr>
        <w:t xml:space="preserve"> </w:t>
      </w:r>
      <w:r>
        <w:t>on</w:t>
      </w:r>
      <w:r>
        <w:rPr>
          <w:spacing w:val="-1"/>
        </w:rPr>
        <w:t xml:space="preserve"> </w:t>
      </w:r>
      <w:r>
        <w:t>the</w:t>
      </w:r>
      <w:r>
        <w:rPr>
          <w:spacing w:val="-3"/>
        </w:rPr>
        <w:t xml:space="preserve"> </w:t>
      </w:r>
      <w:r>
        <w:t>Sign-Up</w:t>
      </w:r>
      <w:r>
        <w:rPr>
          <w:spacing w:val="-3"/>
        </w:rPr>
        <w:t xml:space="preserve"> </w:t>
      </w:r>
      <w:r>
        <w:t>Page,</w:t>
      </w:r>
      <w:r>
        <w:rPr>
          <w:spacing w:val="-3"/>
        </w:rPr>
        <w:t xml:space="preserve"> </w:t>
      </w:r>
      <w:r>
        <w:t>with</w:t>
      </w:r>
      <w:r>
        <w:rPr>
          <w:spacing w:val="-3"/>
        </w:rPr>
        <w:t xml:space="preserve"> </w:t>
      </w:r>
      <w:r>
        <w:t>user data stored upon success.</w:t>
      </w:r>
    </w:p>
    <w:p w14:paraId="3AD952A5">
      <w:pPr>
        <w:pStyle w:val="9"/>
        <w:spacing w:before="161" w:line="360" w:lineRule="auto"/>
        <w:ind w:left="402" w:right="780"/>
        <w:jc w:val="both"/>
      </w:pPr>
      <w:r>
        <w:t>The Options Page serves as the central hub, offering functionalities like Severity Prediction, Disease Prediction, and Medication Recommendation. Users can exit the app from here.</w:t>
      </w:r>
    </w:p>
    <w:p w14:paraId="31E63FD8">
      <w:pPr>
        <w:pStyle w:val="9"/>
        <w:spacing w:before="162" w:line="360" w:lineRule="auto"/>
        <w:ind w:left="402" w:right="771"/>
        <w:jc w:val="both"/>
      </w:pPr>
      <w:r>
        <w:t>The</w:t>
      </w:r>
      <w:r>
        <w:rPr>
          <w:spacing w:val="-9"/>
        </w:rPr>
        <w:t xml:space="preserve"> </w:t>
      </w:r>
      <w:r>
        <w:t>Severity</w:t>
      </w:r>
      <w:r>
        <w:rPr>
          <w:spacing w:val="-8"/>
        </w:rPr>
        <w:t xml:space="preserve"> </w:t>
      </w:r>
      <w:r>
        <w:t>Prediction</w:t>
      </w:r>
      <w:r>
        <w:rPr>
          <w:spacing w:val="-6"/>
        </w:rPr>
        <w:t xml:space="preserve"> </w:t>
      </w:r>
      <w:r>
        <w:t>Page</w:t>
      </w:r>
      <w:r>
        <w:rPr>
          <w:spacing w:val="-9"/>
        </w:rPr>
        <w:t xml:space="preserve"> </w:t>
      </w:r>
      <w:r>
        <w:t>lets</w:t>
      </w:r>
      <w:r>
        <w:rPr>
          <w:spacing w:val="-8"/>
        </w:rPr>
        <w:t xml:space="preserve"> </w:t>
      </w:r>
      <w:r>
        <w:t>users</w:t>
      </w:r>
      <w:r>
        <w:rPr>
          <w:spacing w:val="-9"/>
        </w:rPr>
        <w:t xml:space="preserve"> </w:t>
      </w:r>
      <w:r>
        <w:t>input</w:t>
      </w:r>
      <w:r>
        <w:rPr>
          <w:spacing w:val="-8"/>
        </w:rPr>
        <w:t xml:space="preserve"> </w:t>
      </w:r>
      <w:r>
        <w:t>age</w:t>
      </w:r>
      <w:r>
        <w:rPr>
          <w:spacing w:val="-5"/>
        </w:rPr>
        <w:t xml:space="preserve"> </w:t>
      </w:r>
      <w:r>
        <w:t>and</w:t>
      </w:r>
      <w:r>
        <w:rPr>
          <w:spacing w:val="-8"/>
        </w:rPr>
        <w:t xml:space="preserve"> </w:t>
      </w:r>
      <w:r>
        <w:t>symptoms</w:t>
      </w:r>
      <w:r>
        <w:rPr>
          <w:spacing w:val="-8"/>
        </w:rPr>
        <w:t xml:space="preserve"> </w:t>
      </w:r>
      <w:r>
        <w:t>to</w:t>
      </w:r>
      <w:r>
        <w:rPr>
          <w:spacing w:val="-8"/>
        </w:rPr>
        <w:t xml:space="preserve"> </w:t>
      </w:r>
      <w:r>
        <w:t>predict</w:t>
      </w:r>
      <w:r>
        <w:rPr>
          <w:spacing w:val="-8"/>
        </w:rPr>
        <w:t xml:space="preserve"> </w:t>
      </w:r>
      <w:r>
        <w:t>pneumonia</w:t>
      </w:r>
      <w:r>
        <w:rPr>
          <w:spacing w:val="-9"/>
        </w:rPr>
        <w:t xml:space="preserve"> </w:t>
      </w:r>
      <w:r>
        <w:t>severity, with visual feedback based on results. Disease Prediction Page allows users to upload X-ray images for "Normal" or "Pneumonia" predictions.</w:t>
      </w:r>
    </w:p>
    <w:p w14:paraId="531AF440">
      <w:pPr>
        <w:pStyle w:val="9"/>
        <w:spacing w:before="159" w:line="360" w:lineRule="auto"/>
        <w:ind w:left="402" w:right="771"/>
        <w:jc w:val="both"/>
      </w:pPr>
      <w:r>
        <w:t>In the Medication Page, users select severity and diagnosis to receive medication recommendations. The process cycle enables users to navigate, interact, and make informed healthcare</w:t>
      </w:r>
      <w:r>
        <w:rPr>
          <w:spacing w:val="-12"/>
        </w:rPr>
        <w:t xml:space="preserve"> </w:t>
      </w:r>
      <w:r>
        <w:t>decisions</w:t>
      </w:r>
      <w:r>
        <w:rPr>
          <w:spacing w:val="-10"/>
        </w:rPr>
        <w:t xml:space="preserve"> </w:t>
      </w:r>
      <w:r>
        <w:t>regarding</w:t>
      </w:r>
      <w:r>
        <w:rPr>
          <w:spacing w:val="-11"/>
        </w:rPr>
        <w:t xml:space="preserve"> </w:t>
      </w:r>
      <w:r>
        <w:t>pneumonia</w:t>
      </w:r>
      <w:r>
        <w:rPr>
          <w:spacing w:val="-12"/>
        </w:rPr>
        <w:t xml:space="preserve"> </w:t>
      </w:r>
      <w:r>
        <w:t>prediction</w:t>
      </w:r>
      <w:r>
        <w:rPr>
          <w:spacing w:val="-10"/>
        </w:rPr>
        <w:t xml:space="preserve"> </w:t>
      </w:r>
      <w:r>
        <w:t>and</w:t>
      </w:r>
      <w:r>
        <w:rPr>
          <w:spacing w:val="-11"/>
        </w:rPr>
        <w:t xml:space="preserve"> </w:t>
      </w:r>
      <w:r>
        <w:t>treatment,</w:t>
      </w:r>
      <w:r>
        <w:rPr>
          <w:spacing w:val="-10"/>
        </w:rPr>
        <w:t xml:space="preserve"> </w:t>
      </w:r>
      <w:r>
        <w:t>all</w:t>
      </w:r>
      <w:r>
        <w:rPr>
          <w:spacing w:val="-10"/>
        </w:rPr>
        <w:t xml:space="preserve"> </w:t>
      </w:r>
      <w:r>
        <w:t>within</w:t>
      </w:r>
      <w:r>
        <w:rPr>
          <w:spacing w:val="-10"/>
        </w:rPr>
        <w:t xml:space="preserve"> </w:t>
      </w:r>
      <w:r>
        <w:t>the</w:t>
      </w:r>
      <w:r>
        <w:rPr>
          <w:spacing w:val="-11"/>
        </w:rPr>
        <w:t xml:space="preserve"> </w:t>
      </w:r>
      <w:r>
        <w:t>user-friendly graphical interface of the application.</w:t>
      </w:r>
    </w:p>
    <w:p w14:paraId="6E439DF0">
      <w:pPr>
        <w:pStyle w:val="9"/>
        <w:spacing w:before="9"/>
        <w:rPr>
          <w:sz w:val="11"/>
        </w:rPr>
      </w:pPr>
      <w:r>
        <w:drawing>
          <wp:anchor distT="0" distB="0" distL="0" distR="0" simplePos="0" relativeHeight="251666432" behindDoc="1" locked="0" layoutInCell="1" allowOverlap="1">
            <wp:simplePos x="0" y="0"/>
            <wp:positionH relativeFrom="page">
              <wp:posOffset>1624330</wp:posOffset>
            </wp:positionH>
            <wp:positionV relativeFrom="paragraph">
              <wp:posOffset>100965</wp:posOffset>
            </wp:positionV>
            <wp:extent cx="4632325" cy="3391535"/>
            <wp:effectExtent l="0" t="0" r="635" b="6985"/>
            <wp:wrapTopAndBottom/>
            <wp:docPr id="8" name="Image 19"/>
            <wp:cNvGraphicFramePr/>
            <a:graphic xmlns:a="http://schemas.openxmlformats.org/drawingml/2006/main">
              <a:graphicData uri="http://schemas.openxmlformats.org/drawingml/2006/picture">
                <pic:pic xmlns:pic="http://schemas.openxmlformats.org/drawingml/2006/picture">
                  <pic:nvPicPr>
                    <pic:cNvPr id="8" name="Image 19"/>
                    <pic:cNvPicPr/>
                  </pic:nvPicPr>
                  <pic:blipFill>
                    <a:blip r:embed="rId18"/>
                    <a:stretch>
                      <a:fillRect/>
                    </a:stretch>
                  </pic:blipFill>
                  <pic:spPr>
                    <a:xfrm>
                      <a:off x="0" y="0"/>
                      <a:ext cx="4632325" cy="3391535"/>
                    </a:xfrm>
                    <a:prstGeom prst="rect">
                      <a:avLst/>
                    </a:prstGeom>
                    <a:noFill/>
                    <a:ln>
                      <a:noFill/>
                    </a:ln>
                  </pic:spPr>
                </pic:pic>
              </a:graphicData>
            </a:graphic>
          </wp:anchor>
        </w:drawing>
      </w:r>
    </w:p>
    <w:p w14:paraId="7F0E0C76">
      <w:pPr>
        <w:pStyle w:val="9"/>
        <w:spacing w:before="66"/>
      </w:pPr>
    </w:p>
    <w:p w14:paraId="4EC5DA5F">
      <w:pPr>
        <w:pStyle w:val="5"/>
        <w:spacing w:before="1"/>
        <w:ind w:left="0" w:right="369" w:firstLine="0"/>
        <w:jc w:val="center"/>
      </w:pPr>
      <w:bookmarkStart w:id="6" w:name="_TOC_250017"/>
      <w:r>
        <w:t>Fig.</w:t>
      </w:r>
      <w:r>
        <w:rPr>
          <w:spacing w:val="-3"/>
        </w:rPr>
        <w:t xml:space="preserve"> </w:t>
      </w:r>
      <w:r>
        <w:t>5.1.1</w:t>
      </w:r>
      <w:r>
        <w:rPr>
          <w:spacing w:val="-1"/>
        </w:rPr>
        <w:t xml:space="preserve"> </w:t>
      </w:r>
      <w:r>
        <w:t>Process</w:t>
      </w:r>
      <w:r>
        <w:rPr>
          <w:spacing w:val="-1"/>
        </w:rPr>
        <w:t xml:space="preserve"> </w:t>
      </w:r>
      <w:bookmarkEnd w:id="6"/>
      <w:r>
        <w:rPr>
          <w:spacing w:val="-4"/>
        </w:rPr>
        <w:t>cycle</w:t>
      </w:r>
    </w:p>
    <w:p w14:paraId="15A0DD02">
      <w:pPr>
        <w:spacing w:after="0"/>
        <w:jc w:val="center"/>
        <w:sectPr>
          <w:pgSz w:w="11910" w:h="16840"/>
          <w:pgMar w:top="1620" w:right="360" w:bottom="1240" w:left="1300" w:header="0" w:footer="1042" w:gutter="0"/>
          <w:cols w:space="720" w:num="1"/>
        </w:sectPr>
      </w:pPr>
    </w:p>
    <w:p w14:paraId="57AC45AE">
      <w:pPr>
        <w:pStyle w:val="4"/>
        <w:numPr>
          <w:ilvl w:val="1"/>
          <w:numId w:val="11"/>
        </w:numPr>
        <w:tabs>
          <w:tab w:val="left" w:pos="820"/>
        </w:tabs>
        <w:spacing w:before="63" w:after="0" w:line="240" w:lineRule="auto"/>
        <w:ind w:left="820" w:right="0" w:hanging="418"/>
        <w:jc w:val="left"/>
      </w:pPr>
      <w:r>
        <w:rPr>
          <w:color w:val="4471C4"/>
        </w:rPr>
        <w:t>User</w:t>
      </w:r>
      <w:r>
        <w:rPr>
          <w:color w:val="4471C4"/>
          <w:spacing w:val="-4"/>
        </w:rPr>
        <w:t xml:space="preserve"> </w:t>
      </w:r>
      <w:r>
        <w:rPr>
          <w:color w:val="4471C4"/>
        </w:rPr>
        <w:t>Flow</w:t>
      </w:r>
      <w:r>
        <w:rPr>
          <w:color w:val="4471C4"/>
          <w:spacing w:val="-3"/>
        </w:rPr>
        <w:t xml:space="preserve"> </w:t>
      </w:r>
      <w:r>
        <w:rPr>
          <w:color w:val="4471C4"/>
          <w:spacing w:val="-2"/>
        </w:rPr>
        <w:t>Diagram</w:t>
      </w:r>
    </w:p>
    <w:p w14:paraId="27D58BDB">
      <w:pPr>
        <w:pStyle w:val="9"/>
        <w:spacing w:before="224"/>
        <w:rPr>
          <w:b/>
          <w:sz w:val="20"/>
        </w:rPr>
      </w:pPr>
      <w:r>
        <w:drawing>
          <wp:anchor distT="0" distB="0" distL="0" distR="0" simplePos="0" relativeHeight="251667456" behindDoc="1" locked="0" layoutInCell="1" allowOverlap="1">
            <wp:simplePos x="0" y="0"/>
            <wp:positionH relativeFrom="page">
              <wp:posOffset>1391285</wp:posOffset>
            </wp:positionH>
            <wp:positionV relativeFrom="paragraph">
              <wp:posOffset>303530</wp:posOffset>
            </wp:positionV>
            <wp:extent cx="5262880" cy="3306445"/>
            <wp:effectExtent l="0" t="0" r="10160" b="635"/>
            <wp:wrapTopAndBottom/>
            <wp:docPr id="9" name="Image 20"/>
            <wp:cNvGraphicFramePr/>
            <a:graphic xmlns:a="http://schemas.openxmlformats.org/drawingml/2006/main">
              <a:graphicData uri="http://schemas.openxmlformats.org/drawingml/2006/picture">
                <pic:pic xmlns:pic="http://schemas.openxmlformats.org/drawingml/2006/picture">
                  <pic:nvPicPr>
                    <pic:cNvPr id="9" name="Image 20"/>
                    <pic:cNvPicPr/>
                  </pic:nvPicPr>
                  <pic:blipFill>
                    <a:blip r:embed="rId19"/>
                    <a:stretch>
                      <a:fillRect/>
                    </a:stretch>
                  </pic:blipFill>
                  <pic:spPr>
                    <a:xfrm>
                      <a:off x="0" y="0"/>
                      <a:ext cx="5262880" cy="3306445"/>
                    </a:xfrm>
                    <a:prstGeom prst="rect">
                      <a:avLst/>
                    </a:prstGeom>
                    <a:noFill/>
                    <a:ln>
                      <a:noFill/>
                    </a:ln>
                  </pic:spPr>
                </pic:pic>
              </a:graphicData>
            </a:graphic>
          </wp:anchor>
        </w:drawing>
      </w:r>
    </w:p>
    <w:p w14:paraId="4F401053">
      <w:pPr>
        <w:pStyle w:val="9"/>
        <w:spacing w:before="239"/>
        <w:rPr>
          <w:b/>
        </w:rPr>
      </w:pPr>
    </w:p>
    <w:p w14:paraId="789CCA91">
      <w:pPr>
        <w:pStyle w:val="5"/>
        <w:ind w:left="0" w:right="371" w:firstLine="0"/>
        <w:jc w:val="center"/>
      </w:pPr>
      <w:bookmarkStart w:id="7" w:name="_TOC_250016"/>
      <w:r>
        <w:t>Fig.</w:t>
      </w:r>
      <w:r>
        <w:rPr>
          <w:spacing w:val="-1"/>
        </w:rPr>
        <w:t xml:space="preserve"> </w:t>
      </w:r>
      <w:r>
        <w:t>5.2.1 User</w:t>
      </w:r>
      <w:r>
        <w:rPr>
          <w:spacing w:val="-1"/>
        </w:rPr>
        <w:t xml:space="preserve"> </w:t>
      </w:r>
      <w:r>
        <w:t xml:space="preserve">Flow </w:t>
      </w:r>
      <w:bookmarkEnd w:id="7"/>
      <w:r>
        <w:rPr>
          <w:spacing w:val="-2"/>
        </w:rPr>
        <w:t>Diagram</w:t>
      </w:r>
    </w:p>
    <w:p w14:paraId="1481ACB4">
      <w:pPr>
        <w:pStyle w:val="4"/>
        <w:numPr>
          <w:ilvl w:val="1"/>
          <w:numId w:val="11"/>
        </w:numPr>
        <w:tabs>
          <w:tab w:val="left" w:pos="823"/>
        </w:tabs>
        <w:spacing w:before="302" w:after="0" w:line="240" w:lineRule="auto"/>
        <w:ind w:left="823" w:right="0" w:hanging="421"/>
        <w:jc w:val="left"/>
      </w:pPr>
      <w:r>
        <w:rPr>
          <w:color w:val="4471C4"/>
        </w:rPr>
        <w:t>E</w:t>
      </w:r>
      <w:r>
        <w:rPr>
          <w:color w:val="4471C4"/>
          <w:spacing w:val="-3"/>
        </w:rPr>
        <w:t xml:space="preserve"> </w:t>
      </w:r>
      <w:r>
        <w:rPr>
          <w:color w:val="4471C4"/>
        </w:rPr>
        <w:t>R</w:t>
      </w:r>
      <w:r>
        <w:rPr>
          <w:color w:val="4471C4"/>
          <w:spacing w:val="1"/>
        </w:rPr>
        <w:t xml:space="preserve"> </w:t>
      </w:r>
      <w:r>
        <w:rPr>
          <w:color w:val="4471C4"/>
          <w:spacing w:val="-2"/>
        </w:rPr>
        <w:t>Diagram</w:t>
      </w:r>
    </w:p>
    <w:p w14:paraId="37BEF056">
      <w:pPr>
        <w:pStyle w:val="5"/>
        <w:spacing w:before="320"/>
        <w:ind w:left="402" w:firstLine="0"/>
        <w:jc w:val="left"/>
      </w:pPr>
      <w:r>
        <w:t>users</w:t>
      </w:r>
      <w:r>
        <w:rPr>
          <w:spacing w:val="-1"/>
        </w:rPr>
        <w:t xml:space="preserve"> </w:t>
      </w:r>
      <w:r>
        <w:t>Table</w:t>
      </w:r>
      <w:r>
        <w:rPr>
          <w:spacing w:val="-1"/>
        </w:rPr>
        <w:t xml:space="preserve"> </w:t>
      </w:r>
      <w:r>
        <w:t xml:space="preserve">Schema </w:t>
      </w:r>
      <w:r>
        <w:rPr>
          <w:spacing w:val="-2"/>
        </w:rPr>
        <w:t>Description:</w:t>
      </w:r>
    </w:p>
    <w:p w14:paraId="3D6EFD24">
      <w:pPr>
        <w:pStyle w:val="21"/>
        <w:numPr>
          <w:ilvl w:val="2"/>
          <w:numId w:val="11"/>
        </w:numPr>
        <w:tabs>
          <w:tab w:val="left" w:pos="1121"/>
        </w:tabs>
        <w:spacing w:before="199" w:after="0" w:line="360" w:lineRule="auto"/>
        <w:ind w:left="1121" w:right="768" w:hanging="360"/>
        <w:jc w:val="both"/>
        <w:rPr>
          <w:sz w:val="24"/>
        </w:rPr>
      </w:pPr>
      <w:r>
        <w:rPr>
          <w:sz w:val="24"/>
        </w:rPr>
        <w:t>id</w:t>
      </w:r>
      <w:r>
        <w:rPr>
          <w:spacing w:val="-10"/>
          <w:sz w:val="24"/>
        </w:rPr>
        <w:t xml:space="preserve"> </w:t>
      </w:r>
      <w:r>
        <w:rPr>
          <w:sz w:val="24"/>
        </w:rPr>
        <w:t>(INTEGER</w:t>
      </w:r>
      <w:r>
        <w:rPr>
          <w:spacing w:val="-10"/>
          <w:sz w:val="24"/>
        </w:rPr>
        <w:t xml:space="preserve"> </w:t>
      </w:r>
      <w:r>
        <w:rPr>
          <w:sz w:val="24"/>
        </w:rPr>
        <w:t>PRIMARY</w:t>
      </w:r>
      <w:r>
        <w:rPr>
          <w:spacing w:val="-11"/>
          <w:sz w:val="24"/>
        </w:rPr>
        <w:t xml:space="preserve"> </w:t>
      </w:r>
      <w:r>
        <w:rPr>
          <w:sz w:val="24"/>
        </w:rPr>
        <w:t>KEY</w:t>
      </w:r>
      <w:r>
        <w:rPr>
          <w:spacing w:val="-9"/>
          <w:sz w:val="24"/>
        </w:rPr>
        <w:t xml:space="preserve"> </w:t>
      </w:r>
      <w:r>
        <w:rPr>
          <w:sz w:val="24"/>
        </w:rPr>
        <w:t>AUTOINCREMENT):</w:t>
      </w:r>
      <w:r>
        <w:rPr>
          <w:spacing w:val="-10"/>
          <w:sz w:val="24"/>
        </w:rPr>
        <w:t xml:space="preserve"> </w:t>
      </w:r>
      <w:r>
        <w:rPr>
          <w:sz w:val="24"/>
        </w:rPr>
        <w:t>This</w:t>
      </w:r>
      <w:r>
        <w:rPr>
          <w:spacing w:val="-8"/>
          <w:sz w:val="24"/>
        </w:rPr>
        <w:t xml:space="preserve"> </w:t>
      </w:r>
      <w:r>
        <w:rPr>
          <w:sz w:val="24"/>
        </w:rPr>
        <w:t>field</w:t>
      </w:r>
      <w:r>
        <w:rPr>
          <w:spacing w:val="-10"/>
          <w:sz w:val="24"/>
        </w:rPr>
        <w:t xml:space="preserve"> </w:t>
      </w:r>
      <w:r>
        <w:rPr>
          <w:sz w:val="24"/>
        </w:rPr>
        <w:t>serves</w:t>
      </w:r>
      <w:r>
        <w:rPr>
          <w:spacing w:val="-8"/>
          <w:sz w:val="24"/>
        </w:rPr>
        <w:t xml:space="preserve"> </w:t>
      </w:r>
      <w:r>
        <w:rPr>
          <w:sz w:val="24"/>
        </w:rPr>
        <w:t>as</w:t>
      </w:r>
      <w:r>
        <w:rPr>
          <w:spacing w:val="-10"/>
          <w:sz w:val="24"/>
        </w:rPr>
        <w:t xml:space="preserve"> </w:t>
      </w:r>
      <w:r>
        <w:rPr>
          <w:sz w:val="24"/>
        </w:rPr>
        <w:t>the</w:t>
      </w:r>
      <w:r>
        <w:rPr>
          <w:spacing w:val="-11"/>
          <w:sz w:val="24"/>
        </w:rPr>
        <w:t xml:space="preserve"> </w:t>
      </w:r>
      <w:r>
        <w:rPr>
          <w:sz w:val="24"/>
        </w:rPr>
        <w:t>primary key</w:t>
      </w:r>
      <w:r>
        <w:rPr>
          <w:spacing w:val="-15"/>
          <w:sz w:val="24"/>
        </w:rPr>
        <w:t xml:space="preserve"> </w:t>
      </w:r>
      <w:r>
        <w:rPr>
          <w:sz w:val="24"/>
        </w:rPr>
        <w:t>for</w:t>
      </w:r>
      <w:r>
        <w:rPr>
          <w:spacing w:val="-15"/>
          <w:sz w:val="24"/>
        </w:rPr>
        <w:t xml:space="preserve"> </w:t>
      </w:r>
      <w:r>
        <w:rPr>
          <w:sz w:val="24"/>
        </w:rPr>
        <w:t>the</w:t>
      </w:r>
      <w:r>
        <w:rPr>
          <w:spacing w:val="-15"/>
          <w:sz w:val="24"/>
        </w:rPr>
        <w:t xml:space="preserve"> </w:t>
      </w:r>
      <w:r>
        <w:rPr>
          <w:sz w:val="24"/>
        </w:rPr>
        <w:t>table,</w:t>
      </w:r>
      <w:r>
        <w:rPr>
          <w:spacing w:val="-15"/>
          <w:sz w:val="24"/>
        </w:rPr>
        <w:t xml:space="preserve"> </w:t>
      </w:r>
      <w:r>
        <w:rPr>
          <w:sz w:val="24"/>
        </w:rPr>
        <w:t>ensuring</w:t>
      </w:r>
      <w:r>
        <w:rPr>
          <w:spacing w:val="-15"/>
          <w:sz w:val="24"/>
        </w:rPr>
        <w:t xml:space="preserve"> </w:t>
      </w:r>
      <w:r>
        <w:rPr>
          <w:sz w:val="24"/>
        </w:rPr>
        <w:t>each</w:t>
      </w:r>
      <w:r>
        <w:rPr>
          <w:spacing w:val="-15"/>
          <w:sz w:val="24"/>
        </w:rPr>
        <w:t xml:space="preserve"> </w:t>
      </w:r>
      <w:r>
        <w:rPr>
          <w:sz w:val="24"/>
        </w:rPr>
        <w:t>record</w:t>
      </w:r>
      <w:r>
        <w:rPr>
          <w:spacing w:val="-15"/>
          <w:sz w:val="24"/>
        </w:rPr>
        <w:t xml:space="preserve"> </w:t>
      </w:r>
      <w:r>
        <w:rPr>
          <w:sz w:val="24"/>
        </w:rPr>
        <w:t>has</w:t>
      </w:r>
      <w:r>
        <w:rPr>
          <w:spacing w:val="-15"/>
          <w:sz w:val="24"/>
        </w:rPr>
        <w:t xml:space="preserve"> </w:t>
      </w:r>
      <w:r>
        <w:rPr>
          <w:sz w:val="24"/>
        </w:rPr>
        <w:t>a</w:t>
      </w:r>
      <w:r>
        <w:rPr>
          <w:spacing w:val="-15"/>
          <w:sz w:val="24"/>
        </w:rPr>
        <w:t xml:space="preserve"> </w:t>
      </w:r>
      <w:r>
        <w:rPr>
          <w:sz w:val="24"/>
        </w:rPr>
        <w:t>unique</w:t>
      </w:r>
      <w:r>
        <w:rPr>
          <w:spacing w:val="-15"/>
          <w:sz w:val="24"/>
        </w:rPr>
        <w:t xml:space="preserve"> </w:t>
      </w:r>
      <w:r>
        <w:rPr>
          <w:sz w:val="24"/>
        </w:rPr>
        <w:t>identifier.</w:t>
      </w:r>
      <w:r>
        <w:rPr>
          <w:spacing w:val="-15"/>
          <w:sz w:val="24"/>
        </w:rPr>
        <w:t xml:space="preserve"> </w:t>
      </w:r>
      <w:r>
        <w:rPr>
          <w:sz w:val="24"/>
        </w:rPr>
        <w:t>The</w:t>
      </w:r>
      <w:r>
        <w:rPr>
          <w:spacing w:val="-15"/>
          <w:sz w:val="24"/>
        </w:rPr>
        <w:t xml:space="preserve"> </w:t>
      </w:r>
      <w:r>
        <w:rPr>
          <w:sz w:val="24"/>
        </w:rPr>
        <w:t>AUTOINCREMENT attribute automatically generates a unique ID for each new record.</w:t>
      </w:r>
    </w:p>
    <w:p w14:paraId="3A722B57">
      <w:pPr>
        <w:pStyle w:val="21"/>
        <w:numPr>
          <w:ilvl w:val="2"/>
          <w:numId w:val="11"/>
        </w:numPr>
        <w:tabs>
          <w:tab w:val="left" w:pos="1121"/>
        </w:tabs>
        <w:spacing w:before="2" w:after="0" w:line="360" w:lineRule="auto"/>
        <w:ind w:left="1121" w:right="778" w:hanging="360"/>
        <w:jc w:val="both"/>
        <w:rPr>
          <w:sz w:val="24"/>
        </w:rPr>
      </w:pPr>
      <w:r>
        <w:rPr>
          <w:sz w:val="24"/>
        </w:rPr>
        <w:t>name</w:t>
      </w:r>
      <w:r>
        <w:rPr>
          <w:spacing w:val="-2"/>
          <w:sz w:val="24"/>
        </w:rPr>
        <w:t xml:space="preserve"> </w:t>
      </w:r>
      <w:r>
        <w:rPr>
          <w:sz w:val="24"/>
        </w:rPr>
        <w:t>(TEXT</w:t>
      </w:r>
      <w:r>
        <w:rPr>
          <w:spacing w:val="-2"/>
          <w:sz w:val="24"/>
        </w:rPr>
        <w:t xml:space="preserve"> </w:t>
      </w:r>
      <w:r>
        <w:rPr>
          <w:sz w:val="24"/>
        </w:rPr>
        <w:t>NOT</w:t>
      </w:r>
      <w:r>
        <w:rPr>
          <w:spacing w:val="-2"/>
          <w:sz w:val="24"/>
        </w:rPr>
        <w:t xml:space="preserve"> </w:t>
      </w:r>
      <w:r>
        <w:rPr>
          <w:sz w:val="24"/>
        </w:rPr>
        <w:t>NULL):</w:t>
      </w:r>
      <w:r>
        <w:rPr>
          <w:spacing w:val="-1"/>
          <w:sz w:val="24"/>
        </w:rPr>
        <w:t xml:space="preserve"> </w:t>
      </w:r>
      <w:r>
        <w:rPr>
          <w:sz w:val="24"/>
        </w:rPr>
        <w:t>This</w:t>
      </w:r>
      <w:r>
        <w:rPr>
          <w:spacing w:val="-1"/>
          <w:sz w:val="24"/>
        </w:rPr>
        <w:t xml:space="preserve"> </w:t>
      </w:r>
      <w:r>
        <w:rPr>
          <w:sz w:val="24"/>
        </w:rPr>
        <w:t>field</w:t>
      </w:r>
      <w:r>
        <w:rPr>
          <w:spacing w:val="-1"/>
          <w:sz w:val="24"/>
        </w:rPr>
        <w:t xml:space="preserve"> </w:t>
      </w:r>
      <w:r>
        <w:rPr>
          <w:sz w:val="24"/>
        </w:rPr>
        <w:t>stores</w:t>
      </w:r>
      <w:r>
        <w:rPr>
          <w:spacing w:val="-1"/>
          <w:sz w:val="24"/>
        </w:rPr>
        <w:t xml:space="preserve"> </w:t>
      </w:r>
      <w:r>
        <w:rPr>
          <w:sz w:val="24"/>
        </w:rPr>
        <w:t>the</w:t>
      </w:r>
      <w:r>
        <w:rPr>
          <w:spacing w:val="-2"/>
          <w:sz w:val="24"/>
        </w:rPr>
        <w:t xml:space="preserve"> </w:t>
      </w:r>
      <w:r>
        <w:rPr>
          <w:sz w:val="24"/>
        </w:rPr>
        <w:t>user's</w:t>
      </w:r>
      <w:r>
        <w:rPr>
          <w:spacing w:val="-1"/>
          <w:sz w:val="24"/>
        </w:rPr>
        <w:t xml:space="preserve"> </w:t>
      </w:r>
      <w:r>
        <w:rPr>
          <w:sz w:val="24"/>
        </w:rPr>
        <w:t>full</w:t>
      </w:r>
      <w:r>
        <w:rPr>
          <w:spacing w:val="-1"/>
          <w:sz w:val="24"/>
        </w:rPr>
        <w:t xml:space="preserve"> </w:t>
      </w:r>
      <w:r>
        <w:rPr>
          <w:sz w:val="24"/>
        </w:rPr>
        <w:t>name</w:t>
      </w:r>
      <w:r>
        <w:rPr>
          <w:spacing w:val="-2"/>
          <w:sz w:val="24"/>
        </w:rPr>
        <w:t xml:space="preserve"> </w:t>
      </w:r>
      <w:r>
        <w:rPr>
          <w:sz w:val="24"/>
        </w:rPr>
        <w:t>as</w:t>
      </w:r>
      <w:r>
        <w:rPr>
          <w:spacing w:val="-1"/>
          <w:sz w:val="24"/>
        </w:rPr>
        <w:t xml:space="preserve"> </w:t>
      </w:r>
      <w:r>
        <w:rPr>
          <w:sz w:val="24"/>
        </w:rPr>
        <w:t>text.</w:t>
      </w:r>
      <w:r>
        <w:rPr>
          <w:spacing w:val="-1"/>
          <w:sz w:val="24"/>
        </w:rPr>
        <w:t xml:space="preserve"> </w:t>
      </w:r>
      <w:r>
        <w:rPr>
          <w:sz w:val="24"/>
        </w:rPr>
        <w:t>It's</w:t>
      </w:r>
      <w:r>
        <w:rPr>
          <w:spacing w:val="-1"/>
          <w:sz w:val="24"/>
        </w:rPr>
        <w:t xml:space="preserve"> </w:t>
      </w:r>
      <w:r>
        <w:rPr>
          <w:sz w:val="24"/>
        </w:rPr>
        <w:t>marked</w:t>
      </w:r>
      <w:r>
        <w:rPr>
          <w:spacing w:val="-1"/>
          <w:sz w:val="24"/>
        </w:rPr>
        <w:t xml:space="preserve"> </w:t>
      </w:r>
      <w:r>
        <w:rPr>
          <w:sz w:val="24"/>
        </w:rPr>
        <w:t>as "NOT</w:t>
      </w:r>
      <w:r>
        <w:rPr>
          <w:spacing w:val="-2"/>
          <w:sz w:val="24"/>
        </w:rPr>
        <w:t xml:space="preserve"> </w:t>
      </w:r>
      <w:r>
        <w:rPr>
          <w:sz w:val="24"/>
        </w:rPr>
        <w:t>NULL,"</w:t>
      </w:r>
      <w:r>
        <w:rPr>
          <w:spacing w:val="-1"/>
          <w:sz w:val="24"/>
        </w:rPr>
        <w:t xml:space="preserve"> </w:t>
      </w:r>
      <w:r>
        <w:rPr>
          <w:sz w:val="24"/>
        </w:rPr>
        <w:t>meaning that</w:t>
      </w:r>
      <w:r>
        <w:rPr>
          <w:spacing w:val="-1"/>
          <w:sz w:val="24"/>
        </w:rPr>
        <w:t xml:space="preserve"> </w:t>
      </w:r>
      <w:r>
        <w:rPr>
          <w:sz w:val="24"/>
        </w:rPr>
        <w:t>a</w:t>
      </w:r>
      <w:r>
        <w:rPr>
          <w:spacing w:val="-2"/>
          <w:sz w:val="24"/>
        </w:rPr>
        <w:t xml:space="preserve"> </w:t>
      </w:r>
      <w:r>
        <w:rPr>
          <w:sz w:val="24"/>
        </w:rPr>
        <w:t>user's</w:t>
      </w:r>
      <w:r>
        <w:rPr>
          <w:spacing w:val="-1"/>
          <w:sz w:val="24"/>
        </w:rPr>
        <w:t xml:space="preserve"> </w:t>
      </w:r>
      <w:r>
        <w:rPr>
          <w:sz w:val="24"/>
        </w:rPr>
        <w:t>name</w:t>
      </w:r>
      <w:r>
        <w:rPr>
          <w:spacing w:val="-1"/>
          <w:sz w:val="24"/>
        </w:rPr>
        <w:t xml:space="preserve"> </w:t>
      </w:r>
      <w:r>
        <w:rPr>
          <w:sz w:val="24"/>
        </w:rPr>
        <w:t>must</w:t>
      </w:r>
      <w:r>
        <w:rPr>
          <w:spacing w:val="-1"/>
          <w:sz w:val="24"/>
        </w:rPr>
        <w:t xml:space="preserve"> </w:t>
      </w:r>
      <w:r>
        <w:rPr>
          <w:sz w:val="24"/>
        </w:rPr>
        <w:t>be</w:t>
      </w:r>
      <w:r>
        <w:rPr>
          <w:spacing w:val="-2"/>
          <w:sz w:val="24"/>
        </w:rPr>
        <w:t xml:space="preserve"> </w:t>
      </w:r>
      <w:r>
        <w:rPr>
          <w:sz w:val="24"/>
        </w:rPr>
        <w:t>provided</w:t>
      </w:r>
      <w:r>
        <w:rPr>
          <w:spacing w:val="-1"/>
          <w:sz w:val="24"/>
        </w:rPr>
        <w:t xml:space="preserve"> </w:t>
      </w:r>
      <w:r>
        <w:rPr>
          <w:sz w:val="24"/>
        </w:rPr>
        <w:t>and cannot be left</w:t>
      </w:r>
      <w:r>
        <w:rPr>
          <w:spacing w:val="-1"/>
          <w:sz w:val="24"/>
        </w:rPr>
        <w:t xml:space="preserve"> </w:t>
      </w:r>
      <w:r>
        <w:rPr>
          <w:sz w:val="24"/>
        </w:rPr>
        <w:t>empty.</w:t>
      </w:r>
    </w:p>
    <w:p w14:paraId="3037EE67">
      <w:pPr>
        <w:pStyle w:val="21"/>
        <w:numPr>
          <w:ilvl w:val="2"/>
          <w:numId w:val="11"/>
        </w:numPr>
        <w:tabs>
          <w:tab w:val="left" w:pos="1121"/>
        </w:tabs>
        <w:spacing w:before="0" w:after="0" w:line="360" w:lineRule="auto"/>
        <w:ind w:left="1121" w:right="773" w:hanging="360"/>
        <w:jc w:val="both"/>
        <w:rPr>
          <w:sz w:val="24"/>
        </w:rPr>
      </w:pPr>
      <w:r>
        <w:rPr>
          <w:sz w:val="24"/>
        </w:rPr>
        <w:t>age (INTEGER NOT NULL): This field stores the user's age as an integer. Similar to the</w:t>
      </w:r>
      <w:r>
        <w:rPr>
          <w:spacing w:val="-3"/>
          <w:sz w:val="24"/>
        </w:rPr>
        <w:t xml:space="preserve"> </w:t>
      </w:r>
      <w:r>
        <w:rPr>
          <w:sz w:val="24"/>
        </w:rPr>
        <w:t>"name"</w:t>
      </w:r>
      <w:r>
        <w:rPr>
          <w:spacing w:val="-3"/>
          <w:sz w:val="24"/>
        </w:rPr>
        <w:t xml:space="preserve"> </w:t>
      </w:r>
      <w:r>
        <w:rPr>
          <w:sz w:val="24"/>
        </w:rPr>
        <w:t>field,</w:t>
      </w:r>
      <w:r>
        <w:rPr>
          <w:spacing w:val="-3"/>
          <w:sz w:val="24"/>
        </w:rPr>
        <w:t xml:space="preserve"> </w:t>
      </w:r>
      <w:r>
        <w:rPr>
          <w:sz w:val="24"/>
        </w:rPr>
        <w:t>it's</w:t>
      </w:r>
      <w:r>
        <w:rPr>
          <w:spacing w:val="-3"/>
          <w:sz w:val="24"/>
        </w:rPr>
        <w:t xml:space="preserve"> </w:t>
      </w:r>
      <w:r>
        <w:rPr>
          <w:sz w:val="24"/>
        </w:rPr>
        <w:t>marked</w:t>
      </w:r>
      <w:r>
        <w:rPr>
          <w:spacing w:val="-3"/>
          <w:sz w:val="24"/>
        </w:rPr>
        <w:t xml:space="preserve"> </w:t>
      </w:r>
      <w:r>
        <w:rPr>
          <w:sz w:val="24"/>
        </w:rPr>
        <w:t>as</w:t>
      </w:r>
      <w:r>
        <w:rPr>
          <w:spacing w:val="-3"/>
          <w:sz w:val="24"/>
        </w:rPr>
        <w:t xml:space="preserve"> </w:t>
      </w:r>
      <w:r>
        <w:rPr>
          <w:sz w:val="24"/>
        </w:rPr>
        <w:t>"NOT</w:t>
      </w:r>
      <w:r>
        <w:rPr>
          <w:spacing w:val="-2"/>
          <w:sz w:val="24"/>
        </w:rPr>
        <w:t xml:space="preserve"> </w:t>
      </w:r>
      <w:r>
        <w:rPr>
          <w:sz w:val="24"/>
        </w:rPr>
        <w:t>NULL,"</w:t>
      </w:r>
      <w:r>
        <w:rPr>
          <w:spacing w:val="-3"/>
          <w:sz w:val="24"/>
        </w:rPr>
        <w:t xml:space="preserve"> </w:t>
      </w:r>
      <w:r>
        <w:rPr>
          <w:sz w:val="24"/>
        </w:rPr>
        <w:t>indicating</w:t>
      </w:r>
      <w:r>
        <w:rPr>
          <w:spacing w:val="-3"/>
          <w:sz w:val="24"/>
        </w:rPr>
        <w:t xml:space="preserve"> </w:t>
      </w:r>
      <w:r>
        <w:rPr>
          <w:sz w:val="24"/>
        </w:rPr>
        <w:t>that</w:t>
      </w:r>
      <w:r>
        <w:rPr>
          <w:spacing w:val="-3"/>
          <w:sz w:val="24"/>
        </w:rPr>
        <w:t xml:space="preserve"> </w:t>
      </w:r>
      <w:r>
        <w:rPr>
          <w:sz w:val="24"/>
        </w:rPr>
        <w:t>age</w:t>
      </w:r>
      <w:r>
        <w:rPr>
          <w:spacing w:val="-4"/>
          <w:sz w:val="24"/>
        </w:rPr>
        <w:t xml:space="preserve"> </w:t>
      </w:r>
      <w:r>
        <w:rPr>
          <w:sz w:val="24"/>
        </w:rPr>
        <w:t>information</w:t>
      </w:r>
      <w:r>
        <w:rPr>
          <w:spacing w:val="-3"/>
          <w:sz w:val="24"/>
        </w:rPr>
        <w:t xml:space="preserve"> </w:t>
      </w:r>
      <w:r>
        <w:rPr>
          <w:sz w:val="24"/>
        </w:rPr>
        <w:t>must</w:t>
      </w:r>
      <w:r>
        <w:rPr>
          <w:spacing w:val="-3"/>
          <w:sz w:val="24"/>
        </w:rPr>
        <w:t xml:space="preserve"> </w:t>
      </w:r>
      <w:r>
        <w:rPr>
          <w:sz w:val="24"/>
        </w:rPr>
        <w:t xml:space="preserve">be </w:t>
      </w:r>
      <w:r>
        <w:rPr>
          <w:spacing w:val="-2"/>
          <w:sz w:val="24"/>
        </w:rPr>
        <w:t>provided.</w:t>
      </w:r>
    </w:p>
    <w:p w14:paraId="617BAACF">
      <w:pPr>
        <w:pStyle w:val="21"/>
        <w:numPr>
          <w:ilvl w:val="2"/>
          <w:numId w:val="11"/>
        </w:numPr>
        <w:tabs>
          <w:tab w:val="left" w:pos="1121"/>
        </w:tabs>
        <w:spacing w:before="0" w:after="0" w:line="360" w:lineRule="auto"/>
        <w:ind w:left="1121" w:right="770" w:hanging="360"/>
        <w:jc w:val="both"/>
        <w:rPr>
          <w:sz w:val="24"/>
        </w:rPr>
      </w:pPr>
      <w:r>
        <w:rPr>
          <w:sz w:val="24"/>
        </w:rPr>
        <w:t>gender</w:t>
      </w:r>
      <w:r>
        <w:rPr>
          <w:spacing w:val="-15"/>
          <w:sz w:val="24"/>
        </w:rPr>
        <w:t xml:space="preserve"> </w:t>
      </w:r>
      <w:r>
        <w:rPr>
          <w:sz w:val="24"/>
        </w:rPr>
        <w:t>(TEXT</w:t>
      </w:r>
      <w:r>
        <w:rPr>
          <w:spacing w:val="-15"/>
          <w:sz w:val="24"/>
        </w:rPr>
        <w:t xml:space="preserve"> </w:t>
      </w:r>
      <w:r>
        <w:rPr>
          <w:sz w:val="24"/>
        </w:rPr>
        <w:t>NOT</w:t>
      </w:r>
      <w:r>
        <w:rPr>
          <w:spacing w:val="-15"/>
          <w:sz w:val="24"/>
        </w:rPr>
        <w:t xml:space="preserve"> </w:t>
      </w:r>
      <w:r>
        <w:rPr>
          <w:sz w:val="24"/>
        </w:rPr>
        <w:t>NULL):</w:t>
      </w:r>
      <w:r>
        <w:rPr>
          <w:spacing w:val="-15"/>
          <w:sz w:val="24"/>
        </w:rPr>
        <w:t xml:space="preserve"> </w:t>
      </w:r>
      <w:r>
        <w:rPr>
          <w:sz w:val="24"/>
        </w:rPr>
        <w:t>This</w:t>
      </w:r>
      <w:r>
        <w:rPr>
          <w:spacing w:val="-15"/>
          <w:sz w:val="24"/>
        </w:rPr>
        <w:t xml:space="preserve"> </w:t>
      </w:r>
      <w:r>
        <w:rPr>
          <w:sz w:val="24"/>
        </w:rPr>
        <w:t>field</w:t>
      </w:r>
      <w:r>
        <w:rPr>
          <w:spacing w:val="-15"/>
          <w:sz w:val="24"/>
        </w:rPr>
        <w:t xml:space="preserve"> </w:t>
      </w:r>
      <w:r>
        <w:rPr>
          <w:sz w:val="24"/>
        </w:rPr>
        <w:t>stores</w:t>
      </w:r>
      <w:r>
        <w:rPr>
          <w:spacing w:val="-15"/>
          <w:sz w:val="24"/>
        </w:rPr>
        <w:t xml:space="preserve"> </w:t>
      </w:r>
      <w:r>
        <w:rPr>
          <w:sz w:val="24"/>
        </w:rPr>
        <w:t>the</w:t>
      </w:r>
      <w:r>
        <w:rPr>
          <w:spacing w:val="-15"/>
          <w:sz w:val="24"/>
        </w:rPr>
        <w:t xml:space="preserve"> </w:t>
      </w:r>
      <w:r>
        <w:rPr>
          <w:sz w:val="24"/>
        </w:rPr>
        <w:t>user's</w:t>
      </w:r>
      <w:r>
        <w:rPr>
          <w:spacing w:val="-15"/>
          <w:sz w:val="24"/>
        </w:rPr>
        <w:t xml:space="preserve"> </w:t>
      </w:r>
      <w:r>
        <w:rPr>
          <w:sz w:val="24"/>
        </w:rPr>
        <w:t>gender</w:t>
      </w:r>
      <w:r>
        <w:rPr>
          <w:spacing w:val="-15"/>
          <w:sz w:val="24"/>
        </w:rPr>
        <w:t xml:space="preserve"> </w:t>
      </w:r>
      <w:r>
        <w:rPr>
          <w:sz w:val="24"/>
        </w:rPr>
        <w:t>as</w:t>
      </w:r>
      <w:r>
        <w:rPr>
          <w:spacing w:val="-15"/>
          <w:sz w:val="24"/>
        </w:rPr>
        <w:t xml:space="preserve"> </w:t>
      </w:r>
      <w:r>
        <w:rPr>
          <w:sz w:val="24"/>
        </w:rPr>
        <w:t>text.</w:t>
      </w:r>
      <w:r>
        <w:rPr>
          <w:spacing w:val="-15"/>
          <w:sz w:val="24"/>
        </w:rPr>
        <w:t xml:space="preserve"> </w:t>
      </w:r>
      <w:r>
        <w:rPr>
          <w:sz w:val="24"/>
        </w:rPr>
        <w:t>Like</w:t>
      </w:r>
      <w:r>
        <w:rPr>
          <w:spacing w:val="-15"/>
          <w:sz w:val="24"/>
        </w:rPr>
        <w:t xml:space="preserve"> </w:t>
      </w:r>
      <w:r>
        <w:rPr>
          <w:sz w:val="24"/>
        </w:rPr>
        <w:t>the</w:t>
      </w:r>
      <w:r>
        <w:rPr>
          <w:spacing w:val="-15"/>
          <w:sz w:val="24"/>
        </w:rPr>
        <w:t xml:space="preserve"> </w:t>
      </w:r>
      <w:r>
        <w:rPr>
          <w:sz w:val="24"/>
        </w:rPr>
        <w:t>previous fields, it's marked as "NOT NULL," ensuring that gender information is required.</w:t>
      </w:r>
    </w:p>
    <w:p w14:paraId="3C633051">
      <w:pPr>
        <w:spacing w:after="0" w:line="360" w:lineRule="auto"/>
        <w:jc w:val="both"/>
        <w:rPr>
          <w:sz w:val="24"/>
        </w:rPr>
        <w:sectPr>
          <w:pgSz w:w="11910" w:h="16840"/>
          <w:pgMar w:top="1620" w:right="360" w:bottom="1240" w:left="1300" w:header="0" w:footer="1042" w:gutter="0"/>
          <w:cols w:space="720" w:num="1"/>
        </w:sectPr>
      </w:pPr>
    </w:p>
    <w:p w14:paraId="7DFEA544">
      <w:pPr>
        <w:pStyle w:val="21"/>
        <w:numPr>
          <w:ilvl w:val="2"/>
          <w:numId w:val="11"/>
        </w:numPr>
        <w:tabs>
          <w:tab w:val="left" w:pos="1121"/>
        </w:tabs>
        <w:spacing w:before="62" w:after="0" w:line="360" w:lineRule="auto"/>
        <w:ind w:left="1121" w:right="772" w:hanging="360"/>
        <w:jc w:val="both"/>
        <w:rPr>
          <w:sz w:val="24"/>
        </w:rPr>
      </w:pPr>
      <w:r>
        <w:rPr>
          <w:sz w:val="24"/>
        </w:rPr>
        <w:t>username (TEXT UNIQUE</w:t>
      </w:r>
      <w:r>
        <w:rPr>
          <w:spacing w:val="-2"/>
          <w:sz w:val="24"/>
        </w:rPr>
        <w:t xml:space="preserve"> </w:t>
      </w:r>
      <w:r>
        <w:rPr>
          <w:sz w:val="24"/>
        </w:rPr>
        <w:t>NOT NULL):</w:t>
      </w:r>
      <w:r>
        <w:rPr>
          <w:spacing w:val="-2"/>
          <w:sz w:val="24"/>
        </w:rPr>
        <w:t xml:space="preserve"> </w:t>
      </w:r>
      <w:r>
        <w:rPr>
          <w:sz w:val="24"/>
        </w:rPr>
        <w:t>This</w:t>
      </w:r>
      <w:r>
        <w:rPr>
          <w:spacing w:val="-1"/>
          <w:sz w:val="24"/>
        </w:rPr>
        <w:t xml:space="preserve"> </w:t>
      </w:r>
      <w:r>
        <w:rPr>
          <w:sz w:val="24"/>
        </w:rPr>
        <w:t>field</w:t>
      </w:r>
      <w:r>
        <w:rPr>
          <w:spacing w:val="-1"/>
          <w:sz w:val="24"/>
        </w:rPr>
        <w:t xml:space="preserve"> </w:t>
      </w:r>
      <w:r>
        <w:rPr>
          <w:sz w:val="24"/>
        </w:rPr>
        <w:t>stores</w:t>
      </w:r>
      <w:r>
        <w:rPr>
          <w:spacing w:val="-1"/>
          <w:sz w:val="24"/>
        </w:rPr>
        <w:t xml:space="preserve"> </w:t>
      </w:r>
      <w:r>
        <w:rPr>
          <w:sz w:val="24"/>
        </w:rPr>
        <w:t>the user's chosen</w:t>
      </w:r>
      <w:r>
        <w:rPr>
          <w:spacing w:val="-1"/>
          <w:sz w:val="24"/>
        </w:rPr>
        <w:t xml:space="preserve"> </w:t>
      </w:r>
      <w:r>
        <w:rPr>
          <w:sz w:val="24"/>
        </w:rPr>
        <w:t>username for authentication. It must be unique to each user, preventing duplicate usernames. It's marked as "NOT NULL" to ensure that a username is provided.</w:t>
      </w:r>
    </w:p>
    <w:p w14:paraId="5DBF9AF1">
      <w:pPr>
        <w:pStyle w:val="21"/>
        <w:numPr>
          <w:ilvl w:val="2"/>
          <w:numId w:val="11"/>
        </w:numPr>
        <w:tabs>
          <w:tab w:val="left" w:pos="1121"/>
        </w:tabs>
        <w:spacing w:before="0" w:after="0" w:line="360" w:lineRule="auto"/>
        <w:ind w:left="1121" w:right="772" w:hanging="360"/>
        <w:jc w:val="both"/>
        <w:rPr>
          <w:b/>
          <w:sz w:val="24"/>
        </w:rPr>
      </w:pPr>
      <w:r>
        <w:rPr>
          <w:sz w:val="24"/>
        </w:rPr>
        <w:t>password</w:t>
      </w:r>
      <w:r>
        <w:rPr>
          <w:spacing w:val="-8"/>
          <w:sz w:val="24"/>
        </w:rPr>
        <w:t xml:space="preserve"> </w:t>
      </w:r>
      <w:r>
        <w:rPr>
          <w:sz w:val="24"/>
        </w:rPr>
        <w:t>(TEXT</w:t>
      </w:r>
      <w:r>
        <w:rPr>
          <w:spacing w:val="-9"/>
          <w:sz w:val="24"/>
        </w:rPr>
        <w:t xml:space="preserve"> </w:t>
      </w:r>
      <w:r>
        <w:rPr>
          <w:sz w:val="24"/>
        </w:rPr>
        <w:t>NOT</w:t>
      </w:r>
      <w:r>
        <w:rPr>
          <w:spacing w:val="-6"/>
          <w:sz w:val="24"/>
        </w:rPr>
        <w:t xml:space="preserve"> </w:t>
      </w:r>
      <w:r>
        <w:rPr>
          <w:sz w:val="24"/>
        </w:rPr>
        <w:t>NULL):</w:t>
      </w:r>
      <w:r>
        <w:rPr>
          <w:spacing w:val="-8"/>
          <w:sz w:val="24"/>
        </w:rPr>
        <w:t xml:space="preserve"> </w:t>
      </w:r>
      <w:r>
        <w:rPr>
          <w:sz w:val="24"/>
        </w:rPr>
        <w:t>This</w:t>
      </w:r>
      <w:r>
        <w:rPr>
          <w:spacing w:val="-8"/>
          <w:sz w:val="24"/>
        </w:rPr>
        <w:t xml:space="preserve"> </w:t>
      </w:r>
      <w:r>
        <w:rPr>
          <w:sz w:val="24"/>
        </w:rPr>
        <w:t>field</w:t>
      </w:r>
      <w:r>
        <w:rPr>
          <w:spacing w:val="-8"/>
          <w:sz w:val="24"/>
        </w:rPr>
        <w:t xml:space="preserve"> </w:t>
      </w:r>
      <w:r>
        <w:rPr>
          <w:sz w:val="24"/>
        </w:rPr>
        <w:t>stores</w:t>
      </w:r>
      <w:r>
        <w:rPr>
          <w:spacing w:val="-8"/>
          <w:sz w:val="24"/>
        </w:rPr>
        <w:t xml:space="preserve"> </w:t>
      </w:r>
      <w:r>
        <w:rPr>
          <w:sz w:val="24"/>
        </w:rPr>
        <w:t>the</w:t>
      </w:r>
      <w:r>
        <w:rPr>
          <w:spacing w:val="-9"/>
          <w:sz w:val="24"/>
        </w:rPr>
        <w:t xml:space="preserve"> </w:t>
      </w:r>
      <w:r>
        <w:rPr>
          <w:sz w:val="24"/>
        </w:rPr>
        <w:t>user's</w:t>
      </w:r>
      <w:r>
        <w:rPr>
          <w:spacing w:val="-8"/>
          <w:sz w:val="24"/>
        </w:rPr>
        <w:t xml:space="preserve"> </w:t>
      </w:r>
      <w:r>
        <w:rPr>
          <w:sz w:val="24"/>
        </w:rPr>
        <w:t>password</w:t>
      </w:r>
      <w:r>
        <w:rPr>
          <w:spacing w:val="-8"/>
          <w:sz w:val="24"/>
        </w:rPr>
        <w:t xml:space="preserve"> </w:t>
      </w:r>
      <w:r>
        <w:rPr>
          <w:sz w:val="24"/>
        </w:rPr>
        <w:t>for</w:t>
      </w:r>
      <w:r>
        <w:rPr>
          <w:spacing w:val="-9"/>
          <w:sz w:val="24"/>
        </w:rPr>
        <w:t xml:space="preserve"> </w:t>
      </w:r>
      <w:r>
        <w:rPr>
          <w:sz w:val="24"/>
        </w:rPr>
        <w:t>authentication. Like other sensitive data fields, it's marked as "NOT NULL."</w:t>
      </w:r>
    </w:p>
    <w:p w14:paraId="7EE44033">
      <w:pPr>
        <w:pStyle w:val="9"/>
        <w:rPr>
          <w:sz w:val="20"/>
        </w:rPr>
      </w:pPr>
    </w:p>
    <w:p w14:paraId="7CF3E13D">
      <w:pPr>
        <w:pStyle w:val="9"/>
        <w:rPr>
          <w:sz w:val="20"/>
        </w:rPr>
      </w:pPr>
    </w:p>
    <w:p w14:paraId="6D7506C9">
      <w:pPr>
        <w:pStyle w:val="9"/>
        <w:spacing w:before="54"/>
        <w:rPr>
          <w:sz w:val="20"/>
        </w:rPr>
      </w:pPr>
      <w:r>
        <w:drawing>
          <wp:anchor distT="0" distB="0" distL="0" distR="0" simplePos="0" relativeHeight="251668480" behindDoc="1" locked="0" layoutInCell="1" allowOverlap="1">
            <wp:simplePos x="0" y="0"/>
            <wp:positionH relativeFrom="page">
              <wp:posOffset>1162685</wp:posOffset>
            </wp:positionH>
            <wp:positionV relativeFrom="paragraph">
              <wp:posOffset>195580</wp:posOffset>
            </wp:positionV>
            <wp:extent cx="5367655" cy="3319145"/>
            <wp:effectExtent l="0" t="0" r="12065" b="3175"/>
            <wp:wrapTopAndBottom/>
            <wp:docPr id="10" name="Image 21"/>
            <wp:cNvGraphicFramePr/>
            <a:graphic xmlns:a="http://schemas.openxmlformats.org/drawingml/2006/main">
              <a:graphicData uri="http://schemas.openxmlformats.org/drawingml/2006/picture">
                <pic:pic xmlns:pic="http://schemas.openxmlformats.org/drawingml/2006/picture">
                  <pic:nvPicPr>
                    <pic:cNvPr id="10" name="Image 21"/>
                    <pic:cNvPicPr/>
                  </pic:nvPicPr>
                  <pic:blipFill>
                    <a:blip r:embed="rId20"/>
                    <a:stretch>
                      <a:fillRect/>
                    </a:stretch>
                  </pic:blipFill>
                  <pic:spPr>
                    <a:xfrm>
                      <a:off x="0" y="0"/>
                      <a:ext cx="5367655" cy="3319145"/>
                    </a:xfrm>
                    <a:prstGeom prst="rect">
                      <a:avLst/>
                    </a:prstGeom>
                    <a:noFill/>
                    <a:ln>
                      <a:noFill/>
                    </a:ln>
                  </pic:spPr>
                </pic:pic>
              </a:graphicData>
            </a:graphic>
          </wp:anchor>
        </w:drawing>
      </w:r>
    </w:p>
    <w:p w14:paraId="486A7DE0">
      <w:pPr>
        <w:pStyle w:val="9"/>
      </w:pPr>
    </w:p>
    <w:p w14:paraId="06387D58">
      <w:pPr>
        <w:pStyle w:val="9"/>
        <w:spacing w:before="50"/>
      </w:pPr>
    </w:p>
    <w:p w14:paraId="5E85F640">
      <w:pPr>
        <w:pStyle w:val="5"/>
        <w:ind w:left="0" w:right="371" w:firstLine="0"/>
        <w:jc w:val="center"/>
      </w:pPr>
      <w:bookmarkStart w:id="8" w:name="_TOC_250015"/>
      <w:r>
        <w:t xml:space="preserve">Fig. 5.3.1 E R </w:t>
      </w:r>
      <w:bookmarkEnd w:id="8"/>
      <w:r>
        <w:rPr>
          <w:spacing w:val="-2"/>
        </w:rPr>
        <w:t>Diagram</w:t>
      </w:r>
    </w:p>
    <w:p w14:paraId="302756AB">
      <w:pPr>
        <w:pStyle w:val="9"/>
        <w:rPr>
          <w:b/>
          <w:sz w:val="20"/>
        </w:rPr>
      </w:pPr>
    </w:p>
    <w:p w14:paraId="6F1DDDFA">
      <w:pPr>
        <w:pStyle w:val="9"/>
        <w:spacing w:before="195"/>
        <w:rPr>
          <w:b/>
          <w:sz w:val="20"/>
        </w:rPr>
      </w:pPr>
      <w:r>
        <w:drawing>
          <wp:anchor distT="0" distB="0" distL="0" distR="0" simplePos="0" relativeHeight="251669504" behindDoc="1" locked="0" layoutInCell="1" allowOverlap="1">
            <wp:simplePos x="0" y="0"/>
            <wp:positionH relativeFrom="page">
              <wp:posOffset>1921510</wp:posOffset>
            </wp:positionH>
            <wp:positionV relativeFrom="paragraph">
              <wp:posOffset>285115</wp:posOffset>
            </wp:positionV>
            <wp:extent cx="4076700" cy="1847850"/>
            <wp:effectExtent l="0" t="0" r="7620" b="11430"/>
            <wp:wrapTopAndBottom/>
            <wp:docPr id="11" name="Image 22"/>
            <wp:cNvGraphicFramePr/>
            <a:graphic xmlns:a="http://schemas.openxmlformats.org/drawingml/2006/main">
              <a:graphicData uri="http://schemas.openxmlformats.org/drawingml/2006/picture">
                <pic:pic xmlns:pic="http://schemas.openxmlformats.org/drawingml/2006/picture">
                  <pic:nvPicPr>
                    <pic:cNvPr id="11" name="Image 22"/>
                    <pic:cNvPicPr/>
                  </pic:nvPicPr>
                  <pic:blipFill>
                    <a:blip r:embed="rId21"/>
                    <a:stretch>
                      <a:fillRect/>
                    </a:stretch>
                  </pic:blipFill>
                  <pic:spPr>
                    <a:xfrm>
                      <a:off x="0" y="0"/>
                      <a:ext cx="4076700" cy="1847850"/>
                    </a:xfrm>
                    <a:prstGeom prst="rect">
                      <a:avLst/>
                    </a:prstGeom>
                    <a:noFill/>
                    <a:ln>
                      <a:noFill/>
                    </a:ln>
                  </pic:spPr>
                </pic:pic>
              </a:graphicData>
            </a:graphic>
          </wp:anchor>
        </w:drawing>
      </w:r>
    </w:p>
    <w:p w14:paraId="09E8A85E">
      <w:pPr>
        <w:spacing w:before="201"/>
        <w:ind w:left="0" w:right="367" w:firstLine="1201" w:firstLineChars="500"/>
        <w:jc w:val="both"/>
        <w:sectPr>
          <w:pgSz w:w="11910" w:h="16840"/>
          <w:pgMar w:top="1620" w:right="360" w:bottom="1240" w:left="1300" w:header="0" w:footer="1042" w:gutter="0"/>
          <w:cols w:equalWidth="0" w:num="2">
            <w:col w:w="1905" w:space="244"/>
            <w:col w:w="8101"/>
          </w:cols>
        </w:sectPr>
      </w:pPr>
      <w:r>
        <w:rPr>
          <w:b/>
          <w:sz w:val="24"/>
        </w:rPr>
        <w:t>Fig. 5.3.2 Schema in</w:t>
      </w:r>
      <w:r>
        <w:rPr>
          <w:b/>
          <w:spacing w:val="-1"/>
          <w:sz w:val="24"/>
        </w:rPr>
        <w:t xml:space="preserve"> </w:t>
      </w:r>
      <w:r>
        <w:rPr>
          <w:b/>
          <w:spacing w:val="-2"/>
          <w:sz w:val="24"/>
        </w:rPr>
        <w:t>SQLite3</w:t>
      </w:r>
    </w:p>
    <w:p w14:paraId="651F43DF">
      <w:pPr>
        <w:spacing w:before="240" w:after="240" w:line="360" w:lineRule="auto"/>
        <w:ind w:left="2072" w:leftChars="942" w:right="880" w:rightChars="400" w:firstLine="0" w:firstLineChars="0"/>
        <w:rPr>
          <w:rFonts w:hint="default"/>
          <w:b/>
          <w:bCs/>
          <w:color w:val="0000FF"/>
          <w:sz w:val="32"/>
          <w:szCs w:val="32"/>
          <w:rtl w:val="0"/>
          <w:lang w:val="en-IN"/>
        </w:rPr>
      </w:pPr>
      <w:r>
        <w:rPr>
          <w:rFonts w:hint="default"/>
          <w:b/>
          <w:bCs/>
          <w:color w:val="0000FF"/>
          <w:sz w:val="32"/>
          <w:szCs w:val="32"/>
          <w:rtl w:val="0"/>
          <w:lang w:val="en-IN"/>
        </w:rPr>
        <w:t>6.SYSTEM IMPLEMENTATION</w:t>
      </w:r>
    </w:p>
    <w:p w14:paraId="3FB2B157">
      <w:pPr>
        <w:spacing w:before="240" w:after="240" w:line="360" w:lineRule="auto"/>
        <w:ind w:right="880" w:rightChars="400"/>
        <w:rPr>
          <w:rFonts w:hint="default"/>
          <w:b/>
          <w:bCs/>
          <w:color w:val="0000FF"/>
          <w:sz w:val="28"/>
          <w:szCs w:val="28"/>
          <w:rtl w:val="0"/>
          <w:lang w:val="en-IN"/>
        </w:rPr>
      </w:pPr>
      <w:r>
        <w:rPr>
          <w:rFonts w:hint="default"/>
          <w:b/>
          <w:bCs/>
          <w:color w:val="0000FF"/>
          <w:sz w:val="28"/>
          <w:szCs w:val="28"/>
          <w:rtl w:val="0"/>
          <w:lang w:val="en-IN"/>
        </w:rPr>
        <w:t>6.1 Overview</w:t>
      </w:r>
    </w:p>
    <w:p w14:paraId="00000003">
      <w:pPr>
        <w:spacing w:before="240" w:after="240" w:line="360" w:lineRule="auto"/>
        <w:ind w:right="880" w:rightChars="400"/>
        <w:rPr>
          <w:sz w:val="24"/>
          <w:szCs w:val="24"/>
        </w:rPr>
      </w:pPr>
      <w:r>
        <w:rPr>
          <w:sz w:val="24"/>
          <w:szCs w:val="24"/>
          <w:rtl w:val="0"/>
        </w:rPr>
        <w:t>The phobia prediction project is designed to analyze various symptoms and factors associated with different phobias. By leveraging machine learning techniques, the system aims to accurately predict the type of phobia a user may have based on input data. The implementation encompasses data collection, pre</w:t>
      </w:r>
      <w:r>
        <w:rPr>
          <w:rFonts w:hint="default"/>
          <w:sz w:val="24"/>
          <w:szCs w:val="24"/>
          <w:rtl w:val="0"/>
          <w:lang w:val="en-IN"/>
        </w:rPr>
        <w:t xml:space="preserve"> </w:t>
      </w:r>
      <w:r>
        <w:rPr>
          <w:sz w:val="24"/>
          <w:szCs w:val="24"/>
          <w:rtl w:val="0"/>
        </w:rPr>
        <w:t>processing, model training, and deployment phases.</w:t>
      </w:r>
    </w:p>
    <w:p w14:paraId="00000004">
      <w:pPr>
        <w:pStyle w:val="4"/>
        <w:keepNext w:val="0"/>
        <w:keepLines w:val="0"/>
        <w:spacing w:before="280"/>
        <w:ind w:left="421" w:leftChars="0" w:hanging="421" w:firstLineChars="0"/>
        <w:rPr>
          <w:b/>
          <w:color w:val="0000FF"/>
          <w:sz w:val="28"/>
          <w:szCs w:val="28"/>
        </w:rPr>
      </w:pPr>
      <w:bookmarkStart w:id="9" w:name="_g0lxy9jcodg4" w:colFirst="0" w:colLast="0"/>
      <w:bookmarkEnd w:id="9"/>
      <w:r>
        <w:rPr>
          <w:b/>
          <w:color w:val="0000FF"/>
          <w:sz w:val="28"/>
          <w:szCs w:val="28"/>
          <w:rtl w:val="0"/>
        </w:rPr>
        <w:t>6.2. Data Collection and Pre</w:t>
      </w:r>
      <w:r>
        <w:rPr>
          <w:rFonts w:hint="default"/>
          <w:b/>
          <w:color w:val="0000FF"/>
          <w:sz w:val="28"/>
          <w:szCs w:val="28"/>
          <w:rtl w:val="0"/>
          <w:lang w:val="en-IN"/>
        </w:rPr>
        <w:t xml:space="preserve"> </w:t>
      </w:r>
      <w:r>
        <w:rPr>
          <w:b/>
          <w:color w:val="0000FF"/>
          <w:sz w:val="28"/>
          <w:szCs w:val="28"/>
          <w:rtl w:val="0"/>
        </w:rPr>
        <w:t>processing</w:t>
      </w:r>
    </w:p>
    <w:p w14:paraId="00000005">
      <w:pPr>
        <w:spacing w:before="240" w:after="240" w:line="360" w:lineRule="auto"/>
        <w:ind w:right="970" w:rightChars="0"/>
        <w:rPr>
          <w:sz w:val="24"/>
          <w:szCs w:val="24"/>
        </w:rPr>
      </w:pPr>
      <w:r>
        <w:rPr>
          <w:sz w:val="24"/>
          <w:szCs w:val="24"/>
          <w:rtl w:val="0"/>
        </w:rPr>
        <w:t>Data plays a crucial role in the performance of any machine learning model. For our project, we gathered a substantial amount of data from diverse sources, specifically targeting research papers, phobia-related websites, and hospital records. The data collection process involved the following steps:</w:t>
      </w:r>
    </w:p>
    <w:p w14:paraId="00000006">
      <w:pPr>
        <w:pStyle w:val="5"/>
        <w:keepNext w:val="0"/>
        <w:keepLines w:val="0"/>
        <w:spacing w:before="240" w:after="40" w:line="360" w:lineRule="auto"/>
        <w:ind w:right="970" w:rightChars="0"/>
        <w:rPr>
          <w:b/>
          <w:color w:val="000000"/>
          <w:sz w:val="24"/>
          <w:szCs w:val="24"/>
        </w:rPr>
      </w:pPr>
      <w:bookmarkStart w:id="10" w:name="_c07xsvl55jdj" w:colFirst="0" w:colLast="0"/>
      <w:bookmarkEnd w:id="10"/>
      <w:r>
        <w:rPr>
          <w:b/>
          <w:color w:val="000000"/>
          <w:sz w:val="24"/>
          <w:szCs w:val="24"/>
          <w:rtl w:val="0"/>
        </w:rPr>
        <w:t>6.2.1 Data Sources</w:t>
      </w:r>
    </w:p>
    <w:p w14:paraId="00000007">
      <w:pPr>
        <w:numPr>
          <w:ilvl w:val="0"/>
          <w:numId w:val="0"/>
        </w:numPr>
        <w:spacing w:before="240" w:after="0" w:afterAutospacing="0" w:line="360" w:lineRule="auto"/>
        <w:ind w:left="360" w:leftChars="0" w:right="970" w:rightChars="0"/>
        <w:rPr>
          <w:sz w:val="24"/>
          <w:szCs w:val="24"/>
        </w:rPr>
      </w:pPr>
      <w:r>
        <w:rPr>
          <w:rFonts w:hint="default"/>
          <w:b/>
          <w:sz w:val="24"/>
          <w:szCs w:val="24"/>
          <w:rtl w:val="0"/>
          <w:lang w:val="en-IN"/>
        </w:rPr>
        <w:t>1.</w:t>
      </w:r>
      <w:r>
        <w:rPr>
          <w:b/>
          <w:sz w:val="24"/>
          <w:szCs w:val="24"/>
          <w:rtl w:val="0"/>
        </w:rPr>
        <w:t>Research Papers</w:t>
      </w:r>
      <w:r>
        <w:rPr>
          <w:sz w:val="24"/>
          <w:szCs w:val="24"/>
          <w:rtl w:val="0"/>
        </w:rPr>
        <w:t>: Academic journals and publications were reviewed to extract relevant data on phobia symptoms, classifications, and patient demographics. This provided a theoretical framework and insights into the common patterns observed in phobia cases.</w:t>
      </w:r>
    </w:p>
    <w:p w14:paraId="00000008">
      <w:pPr>
        <w:numPr>
          <w:ilvl w:val="0"/>
          <w:numId w:val="0"/>
        </w:numPr>
        <w:spacing w:before="0" w:beforeAutospacing="0" w:after="240" w:line="360" w:lineRule="auto"/>
        <w:ind w:left="360" w:leftChars="0" w:right="970" w:rightChars="0"/>
      </w:pPr>
      <w:r>
        <w:rPr>
          <w:rFonts w:hint="default"/>
          <w:b/>
          <w:sz w:val="24"/>
          <w:szCs w:val="24"/>
          <w:rtl w:val="0"/>
          <w:lang w:val="en-IN"/>
        </w:rPr>
        <w:t>2.</w:t>
      </w:r>
      <w:r>
        <w:rPr>
          <w:b/>
          <w:sz w:val="24"/>
          <w:szCs w:val="24"/>
          <w:rtl w:val="0"/>
        </w:rPr>
        <w:t>Phobia and Hospital Websites</w:t>
      </w:r>
      <w:r>
        <w:rPr>
          <w:sz w:val="24"/>
          <w:szCs w:val="24"/>
          <w:rtl w:val="0"/>
        </w:rPr>
        <w:t>: Websites specializing in mental health, psychological disorders, and phobia treatments were utilized to obtain real-world data. Information regarding patient experiences, symptoms descriptions, and treatment responses was collated from these sources. This empirical data adds depth and validity to the dataset</w:t>
      </w:r>
      <w:r>
        <w:rPr>
          <w:rtl w:val="0"/>
        </w:rPr>
        <w:t>.</w:t>
      </w:r>
    </w:p>
    <w:p w14:paraId="00000009">
      <w:pPr>
        <w:pStyle w:val="5"/>
        <w:keepNext w:val="0"/>
        <w:keepLines w:val="0"/>
        <w:spacing w:before="240" w:after="40"/>
        <w:rPr>
          <w:b/>
          <w:color w:val="000000"/>
          <w:sz w:val="22"/>
          <w:szCs w:val="22"/>
        </w:rPr>
      </w:pPr>
      <w:bookmarkStart w:id="11" w:name="_q0pvmx5xzvoy" w:colFirst="0" w:colLast="0"/>
      <w:bookmarkEnd w:id="11"/>
      <w:r>
        <w:rPr>
          <w:b/>
          <w:color w:val="000000"/>
          <w:sz w:val="24"/>
          <w:szCs w:val="24"/>
          <w:rtl w:val="0"/>
        </w:rPr>
        <w:t>6.2.2 Data Compilation</w:t>
      </w:r>
    </w:p>
    <w:p w14:paraId="0000000A">
      <w:pPr>
        <w:spacing w:before="240" w:after="240" w:line="360" w:lineRule="auto"/>
        <w:rPr>
          <w:sz w:val="24"/>
          <w:szCs w:val="24"/>
        </w:rPr>
      </w:pPr>
      <w:r>
        <w:rPr>
          <w:sz w:val="24"/>
          <w:szCs w:val="24"/>
          <w:rtl w:val="0"/>
        </w:rPr>
        <w:t>The collected data consisted of various attributes, including:</w:t>
      </w:r>
    </w:p>
    <w:p w14:paraId="0000000B">
      <w:pPr>
        <w:numPr>
          <w:ilvl w:val="0"/>
          <w:numId w:val="28"/>
        </w:numPr>
        <w:spacing w:before="240" w:after="0" w:afterAutospacing="0" w:line="360" w:lineRule="auto"/>
        <w:ind w:left="720" w:hanging="360"/>
        <w:rPr>
          <w:sz w:val="24"/>
          <w:szCs w:val="24"/>
        </w:rPr>
      </w:pPr>
      <w:r>
        <w:rPr>
          <w:b/>
          <w:sz w:val="24"/>
          <w:szCs w:val="24"/>
          <w:rtl w:val="0"/>
        </w:rPr>
        <w:t>Age</w:t>
      </w:r>
      <w:r>
        <w:rPr>
          <w:sz w:val="24"/>
          <w:szCs w:val="24"/>
          <w:rtl w:val="0"/>
        </w:rPr>
        <w:t>: The age of the individual experiencing the phobia.</w:t>
      </w:r>
    </w:p>
    <w:p w14:paraId="0000000C">
      <w:pPr>
        <w:numPr>
          <w:ilvl w:val="0"/>
          <w:numId w:val="28"/>
        </w:numPr>
        <w:spacing w:before="0" w:beforeAutospacing="0" w:after="0" w:afterAutospacing="0" w:line="360" w:lineRule="auto"/>
        <w:ind w:left="720" w:hanging="360"/>
        <w:rPr>
          <w:sz w:val="24"/>
          <w:szCs w:val="24"/>
        </w:rPr>
      </w:pPr>
      <w:r>
        <w:rPr>
          <w:b/>
          <w:sz w:val="24"/>
          <w:szCs w:val="24"/>
          <w:rtl w:val="0"/>
        </w:rPr>
        <w:t>Current Stressors</w:t>
      </w:r>
      <w:r>
        <w:rPr>
          <w:sz w:val="24"/>
          <w:szCs w:val="24"/>
          <w:rtl w:val="0"/>
        </w:rPr>
        <w:t>: Any existing stress factors that might contribute to the phobia.</w:t>
      </w:r>
    </w:p>
    <w:p w14:paraId="0000000D">
      <w:pPr>
        <w:numPr>
          <w:ilvl w:val="0"/>
          <w:numId w:val="28"/>
        </w:numPr>
        <w:spacing w:before="0" w:beforeAutospacing="0" w:after="0" w:afterAutospacing="0" w:line="360" w:lineRule="auto"/>
        <w:ind w:left="720" w:hanging="360"/>
        <w:rPr>
          <w:sz w:val="24"/>
          <w:szCs w:val="24"/>
        </w:rPr>
      </w:pPr>
      <w:r>
        <w:rPr>
          <w:b/>
          <w:sz w:val="24"/>
          <w:szCs w:val="24"/>
          <w:rtl w:val="0"/>
        </w:rPr>
        <w:t>Symptoms</w:t>
      </w:r>
      <w:r>
        <w:rPr>
          <w:sz w:val="24"/>
          <w:szCs w:val="24"/>
          <w:rtl w:val="0"/>
        </w:rPr>
        <w:t>: Descriptions of the symptoms experienced by the individual.</w:t>
      </w:r>
    </w:p>
    <w:p w14:paraId="0000000E">
      <w:pPr>
        <w:numPr>
          <w:ilvl w:val="0"/>
          <w:numId w:val="28"/>
        </w:numPr>
        <w:spacing w:before="0" w:beforeAutospacing="0" w:after="0" w:afterAutospacing="0" w:line="360" w:lineRule="auto"/>
        <w:ind w:left="720" w:hanging="360"/>
        <w:rPr>
          <w:sz w:val="24"/>
          <w:szCs w:val="24"/>
        </w:rPr>
      </w:pPr>
      <w:r>
        <w:rPr>
          <w:b/>
          <w:sz w:val="24"/>
          <w:szCs w:val="24"/>
          <w:rtl w:val="0"/>
        </w:rPr>
        <w:t>Duration</w:t>
      </w:r>
      <w:r>
        <w:rPr>
          <w:sz w:val="24"/>
          <w:szCs w:val="24"/>
          <w:rtl w:val="0"/>
        </w:rPr>
        <w:t>: The time span for which the individual has experienced the phobia.</w:t>
      </w:r>
    </w:p>
    <w:p w14:paraId="0000000F">
      <w:pPr>
        <w:numPr>
          <w:ilvl w:val="0"/>
          <w:numId w:val="28"/>
        </w:numPr>
        <w:spacing w:before="0" w:beforeAutospacing="0" w:after="0" w:afterAutospacing="0" w:line="360" w:lineRule="auto"/>
        <w:ind w:left="720" w:hanging="360"/>
        <w:rPr>
          <w:sz w:val="24"/>
          <w:szCs w:val="24"/>
        </w:rPr>
      </w:pPr>
      <w:r>
        <w:rPr>
          <w:b/>
          <w:sz w:val="24"/>
          <w:szCs w:val="24"/>
          <w:rtl w:val="0"/>
        </w:rPr>
        <w:t>Fear Of</w:t>
      </w:r>
      <w:r>
        <w:rPr>
          <w:sz w:val="24"/>
          <w:szCs w:val="24"/>
          <w:rtl w:val="0"/>
        </w:rPr>
        <w:t>: Specific fears associated with the phobia.</w:t>
      </w:r>
    </w:p>
    <w:p w14:paraId="00000010">
      <w:pPr>
        <w:numPr>
          <w:ilvl w:val="0"/>
          <w:numId w:val="28"/>
        </w:numPr>
        <w:spacing w:before="0" w:beforeAutospacing="0" w:after="0" w:afterAutospacing="0" w:line="360" w:lineRule="auto"/>
        <w:ind w:left="720" w:hanging="360"/>
        <w:rPr>
          <w:sz w:val="24"/>
          <w:szCs w:val="24"/>
        </w:rPr>
      </w:pPr>
      <w:r>
        <w:rPr>
          <w:b/>
          <w:sz w:val="24"/>
          <w:szCs w:val="24"/>
          <w:rtl w:val="0"/>
        </w:rPr>
        <w:t>Frequency</w:t>
      </w:r>
      <w:r>
        <w:rPr>
          <w:sz w:val="24"/>
          <w:szCs w:val="24"/>
          <w:rtl w:val="0"/>
        </w:rPr>
        <w:t>: How often the symptoms manifest.</w:t>
      </w:r>
    </w:p>
    <w:p w14:paraId="00000011">
      <w:pPr>
        <w:numPr>
          <w:ilvl w:val="0"/>
          <w:numId w:val="28"/>
        </w:numPr>
        <w:spacing w:before="0" w:beforeAutospacing="0" w:after="0" w:afterAutospacing="0" w:line="360" w:lineRule="auto"/>
        <w:ind w:left="720" w:hanging="360"/>
        <w:rPr>
          <w:sz w:val="24"/>
          <w:szCs w:val="24"/>
        </w:rPr>
      </w:pPr>
      <w:r>
        <w:rPr>
          <w:b/>
          <w:sz w:val="24"/>
          <w:szCs w:val="24"/>
          <w:rtl w:val="0"/>
        </w:rPr>
        <w:t>Phobia</w:t>
      </w:r>
      <w:r>
        <w:rPr>
          <w:sz w:val="24"/>
          <w:szCs w:val="24"/>
          <w:rtl w:val="0"/>
        </w:rPr>
        <w:t>: The type of phobia, if diagnosed.</w:t>
      </w:r>
    </w:p>
    <w:p w14:paraId="00000012">
      <w:pPr>
        <w:numPr>
          <w:ilvl w:val="0"/>
          <w:numId w:val="28"/>
        </w:numPr>
        <w:spacing w:before="0" w:beforeAutospacing="0" w:after="240" w:line="360" w:lineRule="auto"/>
        <w:ind w:left="720" w:hanging="360"/>
        <w:rPr>
          <w:sz w:val="24"/>
          <w:szCs w:val="24"/>
        </w:rPr>
      </w:pPr>
      <w:r>
        <w:rPr>
          <w:b/>
          <w:sz w:val="24"/>
          <w:szCs w:val="24"/>
          <w:rtl w:val="0"/>
        </w:rPr>
        <w:t>Type</w:t>
      </w:r>
      <w:r>
        <w:rPr>
          <w:sz w:val="24"/>
          <w:szCs w:val="24"/>
          <w:rtl w:val="0"/>
        </w:rPr>
        <w:t>: Categorization of symptoms and conditions.</w:t>
      </w:r>
    </w:p>
    <w:p w14:paraId="00000013">
      <w:pPr>
        <w:pStyle w:val="5"/>
        <w:keepNext w:val="0"/>
        <w:keepLines w:val="0"/>
        <w:spacing w:before="240" w:after="40" w:line="360" w:lineRule="auto"/>
        <w:ind w:right="990" w:rightChars="450"/>
        <w:rPr>
          <w:b/>
          <w:color w:val="000000"/>
          <w:sz w:val="24"/>
          <w:szCs w:val="24"/>
        </w:rPr>
      </w:pPr>
      <w:bookmarkStart w:id="12" w:name="_atd2dk1btyxx" w:colFirst="0" w:colLast="0"/>
      <w:bookmarkEnd w:id="12"/>
      <w:r>
        <w:rPr>
          <w:b/>
          <w:color w:val="000000"/>
          <w:sz w:val="24"/>
          <w:szCs w:val="24"/>
          <w:rtl w:val="0"/>
        </w:rPr>
        <w:t>6.2.3 Data Cleaning</w:t>
      </w:r>
    </w:p>
    <w:p w14:paraId="00000014">
      <w:pPr>
        <w:spacing w:before="240" w:after="240" w:line="360" w:lineRule="auto"/>
        <w:ind w:right="990" w:rightChars="450"/>
        <w:rPr>
          <w:sz w:val="24"/>
          <w:szCs w:val="24"/>
        </w:rPr>
      </w:pPr>
      <w:r>
        <w:rPr>
          <w:sz w:val="24"/>
          <w:szCs w:val="24"/>
          <w:rtl w:val="0"/>
        </w:rPr>
        <w:t>Once the data was collected, it was subjected to a rigorous cleaning process to ensure accuracy and consistency. This involved:</w:t>
      </w:r>
    </w:p>
    <w:p w14:paraId="00000015">
      <w:pPr>
        <w:numPr>
          <w:ilvl w:val="0"/>
          <w:numId w:val="29"/>
        </w:numPr>
        <w:spacing w:before="240" w:after="0" w:afterAutospacing="0" w:line="360" w:lineRule="auto"/>
        <w:ind w:left="720" w:right="990" w:rightChars="450" w:hanging="360"/>
        <w:rPr>
          <w:sz w:val="24"/>
          <w:szCs w:val="24"/>
        </w:rPr>
      </w:pPr>
      <w:r>
        <w:rPr>
          <w:b/>
          <w:sz w:val="24"/>
          <w:szCs w:val="24"/>
          <w:rtl w:val="0"/>
        </w:rPr>
        <w:t>Handling Missing Values</w:t>
      </w:r>
      <w:r>
        <w:rPr>
          <w:sz w:val="24"/>
          <w:szCs w:val="24"/>
          <w:rtl w:val="0"/>
        </w:rPr>
        <w:t>: Missing data entries were identified and addressed through imputation or removal, ensuring the dataset remains robust.</w:t>
      </w:r>
    </w:p>
    <w:p w14:paraId="00000016">
      <w:pPr>
        <w:numPr>
          <w:ilvl w:val="0"/>
          <w:numId w:val="29"/>
        </w:numPr>
        <w:spacing w:before="0" w:beforeAutospacing="0" w:after="0" w:afterAutospacing="0" w:line="360" w:lineRule="auto"/>
        <w:ind w:left="720" w:right="990" w:rightChars="450" w:hanging="360"/>
        <w:rPr>
          <w:sz w:val="24"/>
          <w:szCs w:val="24"/>
        </w:rPr>
      </w:pPr>
      <w:r>
        <w:rPr>
          <w:b/>
          <w:sz w:val="24"/>
          <w:szCs w:val="24"/>
          <w:rtl w:val="0"/>
        </w:rPr>
        <w:t>Normalization</w:t>
      </w:r>
      <w:r>
        <w:rPr>
          <w:sz w:val="24"/>
          <w:szCs w:val="24"/>
          <w:rtl w:val="0"/>
        </w:rPr>
        <w:t>: Data normalization techniques were applied to standardize the scale of numerical features. This is critical for machine learning algorithms that are sensitive to the scale of input data.</w:t>
      </w:r>
    </w:p>
    <w:p w14:paraId="00000017">
      <w:pPr>
        <w:numPr>
          <w:ilvl w:val="0"/>
          <w:numId w:val="29"/>
        </w:numPr>
        <w:spacing w:before="0" w:beforeAutospacing="0" w:after="240" w:line="360" w:lineRule="auto"/>
        <w:ind w:left="720" w:right="990" w:rightChars="450" w:hanging="360"/>
        <w:rPr>
          <w:sz w:val="24"/>
          <w:szCs w:val="24"/>
        </w:rPr>
      </w:pPr>
      <w:r>
        <w:rPr>
          <w:b/>
          <w:sz w:val="24"/>
          <w:szCs w:val="24"/>
          <w:rtl w:val="0"/>
        </w:rPr>
        <w:t>Encoding Categorical Variables</w:t>
      </w:r>
      <w:r>
        <w:rPr>
          <w:sz w:val="24"/>
          <w:szCs w:val="24"/>
          <w:rtl w:val="0"/>
        </w:rPr>
        <w:t>: Categorical attributes, such as 'Phobia' and 'Frequency,' were encoded into numerical formats using techniques like one-hot encoding, allowing the model to interpret these features effectively.</w:t>
      </w:r>
    </w:p>
    <w:p w14:paraId="00000018">
      <w:pPr>
        <w:pStyle w:val="5"/>
        <w:keepNext w:val="0"/>
        <w:keepLines w:val="0"/>
        <w:spacing w:before="240" w:after="40" w:line="360" w:lineRule="auto"/>
        <w:ind w:right="1049" w:rightChars="477"/>
        <w:rPr>
          <w:b/>
          <w:color w:val="000000"/>
          <w:sz w:val="24"/>
          <w:szCs w:val="24"/>
        </w:rPr>
      </w:pPr>
      <w:bookmarkStart w:id="13" w:name="_4vrl1esj3ftb" w:colFirst="0" w:colLast="0"/>
      <w:bookmarkEnd w:id="13"/>
      <w:r>
        <w:rPr>
          <w:b/>
          <w:color w:val="000000"/>
          <w:sz w:val="24"/>
          <w:szCs w:val="24"/>
          <w:rtl w:val="0"/>
        </w:rPr>
        <w:t>6.2.4 Feature Engineering</w:t>
      </w:r>
    </w:p>
    <w:p w14:paraId="00000019">
      <w:pPr>
        <w:spacing w:before="240" w:after="240" w:line="360" w:lineRule="auto"/>
        <w:ind w:right="1049" w:rightChars="477"/>
        <w:rPr>
          <w:sz w:val="24"/>
          <w:szCs w:val="24"/>
        </w:rPr>
      </w:pPr>
      <w:r>
        <w:rPr>
          <w:sz w:val="24"/>
          <w:szCs w:val="24"/>
          <w:rtl w:val="0"/>
        </w:rPr>
        <w:t>To enhance model performance, feature engineering techniques were employed:</w:t>
      </w:r>
    </w:p>
    <w:p w14:paraId="0000001A">
      <w:pPr>
        <w:numPr>
          <w:ilvl w:val="0"/>
          <w:numId w:val="30"/>
        </w:numPr>
        <w:spacing w:before="240" w:after="0" w:afterAutospacing="0" w:line="360" w:lineRule="auto"/>
        <w:ind w:left="720" w:right="1049" w:rightChars="477" w:hanging="360"/>
        <w:rPr>
          <w:sz w:val="24"/>
          <w:szCs w:val="24"/>
        </w:rPr>
      </w:pPr>
      <w:r>
        <w:rPr>
          <w:b/>
          <w:sz w:val="24"/>
          <w:szCs w:val="24"/>
          <w:rtl w:val="0"/>
        </w:rPr>
        <w:t>Combining Features</w:t>
      </w:r>
      <w:r>
        <w:rPr>
          <w:sz w:val="24"/>
          <w:szCs w:val="24"/>
          <w:rtl w:val="0"/>
        </w:rPr>
        <w:t>: New features were created by combining existing attributes that showed potential correlation. For instance, a composite feature could be developed from age and duration to capture more intricate relationships.</w:t>
      </w:r>
    </w:p>
    <w:p w14:paraId="0000001B">
      <w:pPr>
        <w:numPr>
          <w:ilvl w:val="0"/>
          <w:numId w:val="30"/>
        </w:numPr>
        <w:spacing w:before="0" w:beforeAutospacing="0" w:after="240" w:line="360" w:lineRule="auto"/>
        <w:ind w:left="720" w:right="1049" w:rightChars="477" w:hanging="360"/>
        <w:rPr>
          <w:sz w:val="24"/>
          <w:szCs w:val="24"/>
        </w:rPr>
      </w:pPr>
      <w:r>
        <w:rPr>
          <w:b/>
          <w:sz w:val="24"/>
          <w:szCs w:val="24"/>
          <w:rtl w:val="0"/>
        </w:rPr>
        <w:t>Dimensionality Reduction</w:t>
      </w:r>
      <w:r>
        <w:rPr>
          <w:sz w:val="24"/>
          <w:szCs w:val="24"/>
          <w:rtl w:val="0"/>
        </w:rPr>
        <w:t>: Techniques such as Principal Component Analysis (PCA) were considered to reduce the dimensionality of the dataset, improving the efficiency and accuracy of the model.</w:t>
      </w:r>
    </w:p>
    <w:p w14:paraId="0000001C">
      <w:pPr>
        <w:pStyle w:val="4"/>
        <w:keepNext w:val="0"/>
        <w:keepLines w:val="0"/>
        <w:spacing w:before="280"/>
        <w:ind w:left="0" w:leftChars="0" w:firstLine="0" w:firstLineChars="0"/>
        <w:rPr>
          <w:b/>
          <w:color w:val="0000FF"/>
          <w:sz w:val="28"/>
          <w:szCs w:val="28"/>
        </w:rPr>
      </w:pPr>
      <w:bookmarkStart w:id="14" w:name="_nc3d75obb1z2" w:colFirst="0" w:colLast="0"/>
      <w:bookmarkEnd w:id="14"/>
      <w:r>
        <w:rPr>
          <w:b/>
          <w:color w:val="0000FF"/>
          <w:sz w:val="28"/>
          <w:szCs w:val="28"/>
          <w:rtl w:val="0"/>
        </w:rPr>
        <w:t>6.3 Model</w:t>
      </w:r>
    </w:p>
    <w:p w14:paraId="0000001D">
      <w:pPr>
        <w:spacing w:before="240" w:after="240" w:line="360" w:lineRule="auto"/>
        <w:ind w:right="1151" w:rightChars="523"/>
        <w:rPr>
          <w:sz w:val="24"/>
          <w:szCs w:val="24"/>
          <w:rtl w:val="0"/>
        </w:rPr>
      </w:pPr>
      <w:r>
        <w:rPr>
          <w:sz w:val="24"/>
          <w:szCs w:val="24"/>
          <w:rtl w:val="0"/>
        </w:rPr>
        <w:t>The Phobia Type Prediction Model utilizes the Random Forest Classifier, a robust ensemble learning technique known for its effectiveness in classification tasks. This model is particularly suitable for our project due to its ability to handle both categorical and numerical data efficiently. Additionally, Random Forest is less prone to overfitting compared to many other algorithms, which is advantageous given the relatively small size of our dataset.</w:t>
      </w:r>
    </w:p>
    <w:p w14:paraId="68B80014">
      <w:pPr>
        <w:spacing w:before="240" w:after="240" w:line="360" w:lineRule="auto"/>
        <w:ind w:right="1151" w:rightChars="523"/>
        <w:rPr>
          <w:sz w:val="24"/>
          <w:szCs w:val="24"/>
          <w:rtl w:val="0"/>
        </w:rPr>
      </w:pPr>
    </w:p>
    <w:p w14:paraId="768C3445">
      <w:pPr>
        <w:spacing w:before="240" w:after="240" w:line="360" w:lineRule="auto"/>
        <w:ind w:right="1151" w:rightChars="523"/>
        <w:rPr>
          <w:sz w:val="24"/>
          <w:szCs w:val="24"/>
          <w:rtl w:val="0"/>
        </w:rPr>
      </w:pPr>
    </w:p>
    <w:p w14:paraId="0000001E">
      <w:pPr>
        <w:pStyle w:val="4"/>
        <w:keepNext w:val="0"/>
        <w:keepLines w:val="0"/>
        <w:spacing w:before="280" w:line="360" w:lineRule="auto"/>
        <w:ind w:right="880" w:rightChars="400"/>
        <w:rPr>
          <w:b/>
          <w:color w:val="000000"/>
          <w:sz w:val="24"/>
          <w:szCs w:val="24"/>
        </w:rPr>
      </w:pPr>
      <w:bookmarkStart w:id="15" w:name="_utmwmg26ktlf" w:colFirst="0" w:colLast="0"/>
      <w:bookmarkEnd w:id="15"/>
      <w:r>
        <w:rPr>
          <w:b/>
          <w:color w:val="000000"/>
          <w:sz w:val="24"/>
          <w:szCs w:val="24"/>
          <w:rtl w:val="0"/>
        </w:rPr>
        <w:t>6.3.1 Model Architecture</w:t>
      </w:r>
    </w:p>
    <w:p w14:paraId="0000001F">
      <w:pPr>
        <w:pStyle w:val="5"/>
        <w:keepNext w:val="0"/>
        <w:keepLines w:val="0"/>
        <w:spacing w:before="240" w:after="40" w:line="360" w:lineRule="auto"/>
        <w:ind w:right="880" w:rightChars="400"/>
        <w:rPr>
          <w:b/>
          <w:color w:val="000000"/>
          <w:sz w:val="24"/>
          <w:szCs w:val="24"/>
        </w:rPr>
      </w:pPr>
      <w:bookmarkStart w:id="16" w:name="_7d4w45gno6pb" w:colFirst="0" w:colLast="0"/>
      <w:bookmarkEnd w:id="16"/>
      <w:r>
        <w:rPr>
          <w:b/>
          <w:color w:val="000000"/>
          <w:sz w:val="24"/>
          <w:szCs w:val="24"/>
          <w:rtl w:val="0"/>
        </w:rPr>
        <w:t>6.3.1.1 Input Layer</w:t>
      </w:r>
    </w:p>
    <w:p w14:paraId="00000020">
      <w:pPr>
        <w:spacing w:before="240" w:after="240" w:line="360" w:lineRule="auto"/>
        <w:ind w:right="880" w:rightChars="400"/>
        <w:rPr>
          <w:sz w:val="24"/>
          <w:szCs w:val="24"/>
        </w:rPr>
      </w:pPr>
      <w:r>
        <w:rPr>
          <w:sz w:val="24"/>
          <w:szCs w:val="24"/>
          <w:rtl w:val="0"/>
        </w:rPr>
        <w:t>The input features for the Random Forest Classifier were meticulously selected based on their relevance to phobia identification. The features included:</w:t>
      </w:r>
    </w:p>
    <w:p w14:paraId="00000021">
      <w:pPr>
        <w:numPr>
          <w:ilvl w:val="0"/>
          <w:numId w:val="31"/>
        </w:numPr>
        <w:spacing w:before="240" w:after="0" w:afterAutospacing="0" w:line="360" w:lineRule="auto"/>
        <w:ind w:left="720" w:right="880" w:rightChars="400" w:hanging="360"/>
        <w:rPr>
          <w:sz w:val="24"/>
          <w:szCs w:val="24"/>
        </w:rPr>
      </w:pPr>
      <w:r>
        <w:rPr>
          <w:b/>
          <w:sz w:val="24"/>
          <w:szCs w:val="24"/>
          <w:rtl w:val="0"/>
        </w:rPr>
        <w:t>Age</w:t>
      </w:r>
      <w:r>
        <w:rPr>
          <w:sz w:val="24"/>
          <w:szCs w:val="24"/>
          <w:rtl w:val="0"/>
        </w:rPr>
        <w:t>: Represents the age of the individual, which can influence the likelihood and type of phobia experienced.</w:t>
      </w:r>
    </w:p>
    <w:p w14:paraId="00000022">
      <w:pPr>
        <w:numPr>
          <w:ilvl w:val="0"/>
          <w:numId w:val="31"/>
        </w:numPr>
        <w:spacing w:before="0" w:beforeAutospacing="0" w:after="0" w:afterAutospacing="0" w:line="360" w:lineRule="auto"/>
        <w:ind w:left="720" w:right="880" w:rightChars="400" w:hanging="360"/>
        <w:rPr>
          <w:sz w:val="24"/>
          <w:szCs w:val="24"/>
        </w:rPr>
      </w:pPr>
      <w:r>
        <w:rPr>
          <w:b/>
          <w:sz w:val="24"/>
          <w:szCs w:val="24"/>
          <w:rtl w:val="0"/>
        </w:rPr>
        <w:t>Stress Levels</w:t>
      </w:r>
      <w:r>
        <w:rPr>
          <w:sz w:val="24"/>
          <w:szCs w:val="24"/>
          <w:rtl w:val="0"/>
        </w:rPr>
        <w:t>: Captures the current stressors affecting the individual, as elevated stress can exacerbate phobia symptoms.</w:t>
      </w:r>
    </w:p>
    <w:p w14:paraId="00000023">
      <w:pPr>
        <w:numPr>
          <w:ilvl w:val="0"/>
          <w:numId w:val="31"/>
        </w:numPr>
        <w:spacing w:before="0" w:beforeAutospacing="0" w:after="0" w:afterAutospacing="0" w:line="360" w:lineRule="auto"/>
        <w:ind w:left="720" w:right="880" w:rightChars="400" w:hanging="360"/>
        <w:rPr>
          <w:sz w:val="24"/>
          <w:szCs w:val="24"/>
        </w:rPr>
      </w:pPr>
      <w:r>
        <w:rPr>
          <w:b/>
          <w:sz w:val="24"/>
          <w:szCs w:val="24"/>
          <w:rtl w:val="0"/>
        </w:rPr>
        <w:t>Symptoms</w:t>
      </w:r>
      <w:r>
        <w:rPr>
          <w:sz w:val="24"/>
          <w:szCs w:val="24"/>
          <w:rtl w:val="0"/>
        </w:rPr>
        <w:t>: A detailed description of the symptoms experienced by the individual, which provides critical insights into the specific nature of the phobia.</w:t>
      </w:r>
    </w:p>
    <w:p w14:paraId="00000024">
      <w:pPr>
        <w:numPr>
          <w:ilvl w:val="0"/>
          <w:numId w:val="31"/>
        </w:numPr>
        <w:spacing w:before="0" w:beforeAutospacing="0" w:after="0" w:afterAutospacing="0" w:line="360" w:lineRule="auto"/>
        <w:ind w:left="720" w:right="880" w:rightChars="400" w:hanging="360"/>
        <w:rPr>
          <w:sz w:val="24"/>
          <w:szCs w:val="24"/>
        </w:rPr>
      </w:pPr>
      <w:r>
        <w:rPr>
          <w:b/>
          <w:sz w:val="24"/>
          <w:szCs w:val="24"/>
          <w:rtl w:val="0"/>
        </w:rPr>
        <w:t>Fear Factors</w:t>
      </w:r>
      <w:r>
        <w:rPr>
          <w:sz w:val="24"/>
          <w:szCs w:val="24"/>
          <w:rtl w:val="0"/>
        </w:rPr>
        <w:t>: Lists specific fears associated with the individual's phobia, helping to delineate the type of phobia.</w:t>
      </w:r>
    </w:p>
    <w:p w14:paraId="00000025">
      <w:pPr>
        <w:numPr>
          <w:ilvl w:val="0"/>
          <w:numId w:val="31"/>
        </w:numPr>
        <w:spacing w:before="0" w:beforeAutospacing="0" w:after="0" w:afterAutospacing="0" w:line="360" w:lineRule="auto"/>
        <w:ind w:left="720" w:right="880" w:rightChars="400" w:hanging="360"/>
        <w:rPr>
          <w:sz w:val="24"/>
          <w:szCs w:val="24"/>
        </w:rPr>
      </w:pPr>
      <w:r>
        <w:rPr>
          <w:b/>
          <w:sz w:val="24"/>
          <w:szCs w:val="24"/>
          <w:rtl w:val="0"/>
        </w:rPr>
        <w:t>Duration</w:t>
      </w:r>
      <w:r>
        <w:rPr>
          <w:sz w:val="24"/>
          <w:szCs w:val="24"/>
          <w:rtl w:val="0"/>
        </w:rPr>
        <w:t>: Indicates how long the individual has been experiencing symptoms, as chronic conditions may suggest specific phobia types.</w:t>
      </w:r>
    </w:p>
    <w:p w14:paraId="00000026">
      <w:pPr>
        <w:numPr>
          <w:ilvl w:val="0"/>
          <w:numId w:val="31"/>
        </w:numPr>
        <w:spacing w:before="0" w:beforeAutospacing="0" w:after="240" w:line="360" w:lineRule="auto"/>
        <w:ind w:left="720" w:right="880" w:rightChars="400" w:hanging="360"/>
        <w:rPr>
          <w:sz w:val="24"/>
          <w:szCs w:val="24"/>
        </w:rPr>
      </w:pPr>
      <w:r>
        <w:rPr>
          <w:b/>
          <w:sz w:val="24"/>
          <w:szCs w:val="24"/>
          <w:rtl w:val="0"/>
        </w:rPr>
        <w:t>Frequency</w:t>
      </w:r>
      <w:r>
        <w:rPr>
          <w:sz w:val="24"/>
          <w:szCs w:val="24"/>
          <w:rtl w:val="0"/>
        </w:rPr>
        <w:t>: Describes how often the symptoms occur, providing context on the severity and management of the phobia.</w:t>
      </w:r>
    </w:p>
    <w:p w14:paraId="00000027">
      <w:pPr>
        <w:pStyle w:val="5"/>
        <w:keepNext w:val="0"/>
        <w:keepLines w:val="0"/>
        <w:spacing w:before="240" w:after="40" w:line="360" w:lineRule="auto"/>
        <w:ind w:right="880" w:rightChars="400"/>
        <w:rPr>
          <w:b/>
          <w:color w:val="000000"/>
          <w:sz w:val="24"/>
          <w:szCs w:val="24"/>
        </w:rPr>
      </w:pPr>
      <w:bookmarkStart w:id="17" w:name="_s0w293immpyv" w:colFirst="0" w:colLast="0"/>
      <w:bookmarkEnd w:id="17"/>
      <w:r>
        <w:rPr>
          <w:b/>
          <w:color w:val="000000"/>
          <w:sz w:val="24"/>
          <w:szCs w:val="24"/>
          <w:rtl w:val="0"/>
        </w:rPr>
        <w:t>6.3.1.2 Feature Importance</w:t>
      </w:r>
    </w:p>
    <w:p w14:paraId="00000028">
      <w:pPr>
        <w:spacing w:before="240" w:after="240" w:line="360" w:lineRule="auto"/>
        <w:ind w:right="880" w:rightChars="400"/>
        <w:rPr>
          <w:sz w:val="24"/>
          <w:szCs w:val="24"/>
        </w:rPr>
      </w:pPr>
      <w:r>
        <w:rPr>
          <w:sz w:val="24"/>
          <w:szCs w:val="24"/>
          <w:rtl w:val="0"/>
        </w:rPr>
        <w:t>One of the key advantages of the Random Forest model is its ability to assess feature importance, which identifies the most significant factors contributing to phobia type prediction. By analyzing the importance scores, we can gain insights into which features play a crucial role in influencing the model's predictions. This information can guide future research and therapeutic approaches by highlighting the critical areas for intervention.</w:t>
      </w:r>
    </w:p>
    <w:p w14:paraId="00000029">
      <w:pPr>
        <w:spacing w:before="240" w:after="240"/>
        <w:rPr>
          <w:color w:val="0000FF"/>
          <w:sz w:val="28"/>
          <w:szCs w:val="28"/>
        </w:rPr>
      </w:pPr>
    </w:p>
    <w:p w14:paraId="0000002A">
      <w:pPr>
        <w:spacing w:before="240" w:after="240"/>
        <w:ind w:left="0" w:firstLine="0"/>
        <w:rPr>
          <w:b/>
          <w:color w:val="0000FF"/>
          <w:sz w:val="28"/>
          <w:szCs w:val="28"/>
        </w:rPr>
      </w:pPr>
      <w:r>
        <w:rPr>
          <w:b/>
          <w:color w:val="0000FF"/>
          <w:sz w:val="28"/>
          <w:szCs w:val="28"/>
          <w:rtl w:val="0"/>
        </w:rPr>
        <w:t>6.4 Model Implementation</w:t>
      </w:r>
    </w:p>
    <w:p w14:paraId="0000002B">
      <w:pPr>
        <w:spacing w:before="240" w:after="240" w:line="360" w:lineRule="auto"/>
        <w:rPr>
          <w:sz w:val="24"/>
          <w:szCs w:val="24"/>
          <w:rtl w:val="0"/>
        </w:rPr>
      </w:pPr>
      <w:r>
        <w:rPr>
          <w:sz w:val="24"/>
          <w:szCs w:val="24"/>
          <w:rtl w:val="0"/>
        </w:rPr>
        <w:t xml:space="preserve">Both models were developed using Python, leveraging the powerful </w:t>
      </w:r>
      <w:r>
        <w:rPr>
          <w:color w:val="188038"/>
          <w:sz w:val="24"/>
          <w:szCs w:val="24"/>
          <w:rtl w:val="0"/>
        </w:rPr>
        <w:t>scikit-learn</w:t>
      </w:r>
      <w:r>
        <w:rPr>
          <w:sz w:val="24"/>
          <w:szCs w:val="24"/>
          <w:rtl w:val="0"/>
        </w:rPr>
        <w:t xml:space="preserve"> library to facilitate machine learning tasks. The dataset was divided into training and testing subsets using a standard train-test split of 80% for training and 20% for testing. This approach ensures that the models are trained on a substantial portion of the data while reserving a sufficient amount for validation, allowing us to assess their performance effectively.</w:t>
      </w:r>
    </w:p>
    <w:p w14:paraId="0B9BEFB2">
      <w:pPr>
        <w:spacing w:before="240" w:after="240" w:line="360" w:lineRule="auto"/>
        <w:rPr>
          <w:sz w:val="24"/>
          <w:szCs w:val="24"/>
          <w:rtl w:val="0"/>
        </w:rPr>
      </w:pPr>
    </w:p>
    <w:p w14:paraId="0000002C">
      <w:pPr>
        <w:pStyle w:val="4"/>
        <w:keepNext w:val="0"/>
        <w:keepLines w:val="0"/>
        <w:spacing w:before="280" w:line="360" w:lineRule="auto"/>
        <w:ind w:right="959" w:rightChars="436"/>
        <w:rPr>
          <w:b/>
          <w:color w:val="000000"/>
          <w:sz w:val="24"/>
          <w:szCs w:val="24"/>
        </w:rPr>
      </w:pPr>
      <w:bookmarkStart w:id="18" w:name="_p8e44fnra60f" w:colFirst="0" w:colLast="0"/>
      <w:bookmarkEnd w:id="18"/>
      <w:r>
        <w:rPr>
          <w:b/>
          <w:color w:val="000000"/>
          <w:sz w:val="24"/>
          <w:szCs w:val="24"/>
          <w:rtl w:val="0"/>
        </w:rPr>
        <w:t>6.4.1 Training the Models</w:t>
      </w:r>
    </w:p>
    <w:p w14:paraId="0000002D">
      <w:pPr>
        <w:pStyle w:val="5"/>
        <w:keepNext w:val="0"/>
        <w:keepLines w:val="0"/>
        <w:spacing w:before="240" w:after="40" w:line="360" w:lineRule="auto"/>
        <w:ind w:right="959" w:rightChars="436"/>
        <w:rPr>
          <w:b/>
          <w:color w:val="000000"/>
          <w:sz w:val="24"/>
          <w:szCs w:val="24"/>
        </w:rPr>
      </w:pPr>
      <w:bookmarkStart w:id="19" w:name="_veatfxxblvpr" w:colFirst="0" w:colLast="0"/>
      <w:bookmarkEnd w:id="19"/>
      <w:r>
        <w:rPr>
          <w:b/>
          <w:color w:val="000000"/>
          <w:sz w:val="24"/>
          <w:szCs w:val="24"/>
          <w:rtl w:val="0"/>
        </w:rPr>
        <w:t>6.4.1.1 Phobia Type Model</w:t>
      </w:r>
    </w:p>
    <w:p w14:paraId="0000002E">
      <w:pPr>
        <w:spacing w:before="240" w:after="240" w:line="360" w:lineRule="auto"/>
        <w:ind w:right="959" w:rightChars="436"/>
        <w:rPr>
          <w:sz w:val="24"/>
          <w:szCs w:val="24"/>
        </w:rPr>
      </w:pPr>
      <w:r>
        <w:rPr>
          <w:sz w:val="24"/>
          <w:szCs w:val="24"/>
          <w:rtl w:val="0"/>
        </w:rPr>
        <w:t xml:space="preserve">The </w:t>
      </w:r>
      <w:r>
        <w:rPr>
          <w:b/>
          <w:sz w:val="24"/>
          <w:szCs w:val="24"/>
          <w:rtl w:val="0"/>
        </w:rPr>
        <w:t>Phobia Type Prediction Model</w:t>
      </w:r>
      <w:r>
        <w:rPr>
          <w:sz w:val="24"/>
          <w:szCs w:val="24"/>
          <w:rtl w:val="0"/>
        </w:rPr>
        <w:t xml:space="preserve"> employs a Random Forest Classifier, which is particularly suited for this task due to its ability to manage a mix of categorical and numerical data while mitigating the risk of overfitting.</w:t>
      </w:r>
    </w:p>
    <w:p w14:paraId="0000002F">
      <w:pPr>
        <w:numPr>
          <w:ilvl w:val="0"/>
          <w:numId w:val="32"/>
        </w:numPr>
        <w:spacing w:before="240" w:after="0" w:afterAutospacing="0" w:line="360" w:lineRule="auto"/>
        <w:ind w:left="720" w:right="959" w:rightChars="436" w:hanging="360"/>
        <w:rPr>
          <w:sz w:val="24"/>
          <w:szCs w:val="24"/>
        </w:rPr>
      </w:pPr>
      <w:r>
        <w:rPr>
          <w:b/>
          <w:sz w:val="24"/>
          <w:szCs w:val="24"/>
          <w:rtl w:val="0"/>
        </w:rPr>
        <w:t>Model Configuration</w:t>
      </w:r>
      <w:r>
        <w:rPr>
          <w:sz w:val="24"/>
          <w:szCs w:val="24"/>
          <w:rtl w:val="0"/>
        </w:rPr>
        <w:t>:</w:t>
      </w:r>
    </w:p>
    <w:p w14:paraId="00000030">
      <w:pPr>
        <w:numPr>
          <w:ilvl w:val="1"/>
          <w:numId w:val="32"/>
        </w:numPr>
        <w:spacing w:before="0" w:beforeAutospacing="0" w:after="0" w:afterAutospacing="0" w:line="360" w:lineRule="auto"/>
        <w:ind w:left="1440" w:right="959" w:rightChars="436" w:hanging="360"/>
        <w:rPr>
          <w:sz w:val="24"/>
          <w:szCs w:val="24"/>
        </w:rPr>
      </w:pPr>
      <w:r>
        <w:rPr>
          <w:sz w:val="24"/>
          <w:szCs w:val="24"/>
          <w:rtl w:val="0"/>
        </w:rPr>
        <w:t>The Random Forest classifier was initialized with a specific number of trees, typically ranging from 100 to 500, to ensure a robust ensemble learning approach.</w:t>
      </w:r>
    </w:p>
    <w:p w14:paraId="00000031">
      <w:pPr>
        <w:numPr>
          <w:ilvl w:val="1"/>
          <w:numId w:val="32"/>
        </w:numPr>
        <w:spacing w:before="0" w:beforeAutospacing="0" w:after="0" w:afterAutospacing="0" w:line="360" w:lineRule="auto"/>
        <w:ind w:left="1440" w:right="959" w:rightChars="436" w:hanging="360"/>
        <w:rPr>
          <w:sz w:val="24"/>
          <w:szCs w:val="24"/>
        </w:rPr>
      </w:pPr>
      <w:r>
        <w:rPr>
          <w:sz w:val="24"/>
          <w:szCs w:val="24"/>
          <w:rtl w:val="0"/>
        </w:rPr>
        <w:t>Hyperparameters such as the maximum depth of trees and the minimum number of samples required to split an internal node were tuned through cross-validation techniques to achieve optimal performance.</w:t>
      </w:r>
    </w:p>
    <w:p w14:paraId="00000032">
      <w:pPr>
        <w:numPr>
          <w:ilvl w:val="0"/>
          <w:numId w:val="32"/>
        </w:numPr>
        <w:spacing w:before="0" w:beforeAutospacing="0" w:after="0" w:afterAutospacing="0" w:line="360" w:lineRule="auto"/>
        <w:ind w:left="720" w:right="959" w:rightChars="436" w:hanging="360"/>
        <w:rPr>
          <w:sz w:val="24"/>
          <w:szCs w:val="24"/>
        </w:rPr>
      </w:pPr>
      <w:r>
        <w:rPr>
          <w:b/>
          <w:sz w:val="24"/>
          <w:szCs w:val="24"/>
          <w:rtl w:val="0"/>
        </w:rPr>
        <w:t>Training Process</w:t>
      </w:r>
      <w:r>
        <w:rPr>
          <w:sz w:val="24"/>
          <w:szCs w:val="24"/>
          <w:rtl w:val="0"/>
        </w:rPr>
        <w:t>:</w:t>
      </w:r>
    </w:p>
    <w:p w14:paraId="00000033">
      <w:pPr>
        <w:numPr>
          <w:ilvl w:val="1"/>
          <w:numId w:val="32"/>
        </w:numPr>
        <w:spacing w:before="0" w:beforeAutospacing="0" w:after="0" w:afterAutospacing="0" w:line="360" w:lineRule="auto"/>
        <w:ind w:left="1440" w:right="959" w:rightChars="436" w:hanging="360"/>
        <w:rPr>
          <w:sz w:val="24"/>
          <w:szCs w:val="24"/>
        </w:rPr>
      </w:pPr>
      <w:r>
        <w:rPr>
          <w:sz w:val="24"/>
          <w:szCs w:val="24"/>
          <w:rtl w:val="0"/>
        </w:rPr>
        <w:t>The model was trained on the training dataset, learning to recognize patterns and relationships within the input features (age, stress levels, symptoms, fear factors, duration, and frequency) to classify the different types of phobias.</w:t>
      </w:r>
    </w:p>
    <w:p w14:paraId="00000034">
      <w:pPr>
        <w:numPr>
          <w:ilvl w:val="1"/>
          <w:numId w:val="32"/>
        </w:numPr>
        <w:spacing w:before="0" w:beforeAutospacing="0" w:after="240" w:line="360" w:lineRule="auto"/>
        <w:ind w:left="1440" w:right="959" w:rightChars="436" w:hanging="360"/>
        <w:rPr>
          <w:sz w:val="24"/>
          <w:szCs w:val="24"/>
        </w:rPr>
      </w:pPr>
      <w:r>
        <w:rPr>
          <w:sz w:val="24"/>
          <w:szCs w:val="24"/>
          <w:rtl w:val="0"/>
        </w:rPr>
        <w:t>During training, the model adjusted its internal parameters to minimize prediction errors, improving its accuracy in classifying phobia types.</w:t>
      </w:r>
    </w:p>
    <w:p w14:paraId="2D8580D1">
      <w:pPr>
        <w:spacing w:after="0" w:line="360" w:lineRule="auto"/>
        <w:ind w:right="959" w:rightChars="436"/>
        <w:jc w:val="both"/>
        <w:rPr>
          <w:sz w:val="24"/>
          <w:szCs w:val="24"/>
        </w:rPr>
      </w:pPr>
    </w:p>
    <w:p w14:paraId="00000037">
      <w:pPr>
        <w:pStyle w:val="5"/>
        <w:keepNext w:val="0"/>
        <w:keepLines w:val="0"/>
        <w:spacing w:before="240" w:after="40" w:line="360" w:lineRule="auto"/>
        <w:ind w:right="950" w:rightChars="432"/>
        <w:rPr>
          <w:b/>
          <w:color w:val="000000"/>
          <w:sz w:val="24"/>
          <w:szCs w:val="24"/>
        </w:rPr>
      </w:pPr>
      <w:r>
        <w:rPr>
          <w:b/>
          <w:color w:val="000000"/>
          <w:sz w:val="24"/>
          <w:szCs w:val="24"/>
          <w:rtl w:val="0"/>
        </w:rPr>
        <w:t>6.4.1.2 Phobia Level Model</w:t>
      </w:r>
    </w:p>
    <w:p w14:paraId="00000038">
      <w:pPr>
        <w:spacing w:before="240" w:after="240" w:line="360" w:lineRule="auto"/>
        <w:ind w:right="950" w:rightChars="432"/>
        <w:rPr>
          <w:sz w:val="24"/>
          <w:szCs w:val="24"/>
        </w:rPr>
      </w:pPr>
      <w:r>
        <w:rPr>
          <w:sz w:val="24"/>
          <w:szCs w:val="24"/>
          <w:rtl w:val="0"/>
        </w:rPr>
        <w:t xml:space="preserve">The </w:t>
      </w:r>
      <w:r>
        <w:rPr>
          <w:b/>
          <w:sz w:val="24"/>
          <w:szCs w:val="24"/>
          <w:rtl w:val="0"/>
        </w:rPr>
        <w:t>Phobia Level Prediction Model</w:t>
      </w:r>
      <w:r>
        <w:rPr>
          <w:sz w:val="24"/>
          <w:szCs w:val="24"/>
          <w:rtl w:val="0"/>
        </w:rPr>
        <w:t xml:space="preserve"> utilizes a second Random Forest Classifier to assess the severity of the identified phobia, categorized as mild, moderate, or major.</w:t>
      </w:r>
    </w:p>
    <w:p w14:paraId="00000039">
      <w:pPr>
        <w:numPr>
          <w:ilvl w:val="0"/>
          <w:numId w:val="33"/>
        </w:numPr>
        <w:spacing w:before="240" w:after="0" w:afterAutospacing="0" w:line="360" w:lineRule="auto"/>
        <w:ind w:left="720" w:right="950" w:rightChars="432" w:hanging="360"/>
        <w:rPr>
          <w:sz w:val="24"/>
          <w:szCs w:val="24"/>
        </w:rPr>
      </w:pPr>
      <w:r>
        <w:rPr>
          <w:b/>
          <w:sz w:val="24"/>
          <w:szCs w:val="24"/>
          <w:rtl w:val="0"/>
        </w:rPr>
        <w:t>Model Configuration</w:t>
      </w:r>
      <w:r>
        <w:rPr>
          <w:sz w:val="24"/>
          <w:szCs w:val="24"/>
          <w:rtl w:val="0"/>
        </w:rPr>
        <w:t>:</w:t>
      </w:r>
    </w:p>
    <w:p w14:paraId="0000003A">
      <w:pPr>
        <w:numPr>
          <w:ilvl w:val="1"/>
          <w:numId w:val="33"/>
        </w:numPr>
        <w:spacing w:before="0" w:beforeAutospacing="0" w:after="0" w:afterAutospacing="0" w:line="360" w:lineRule="auto"/>
        <w:ind w:left="1440" w:right="950" w:rightChars="432" w:hanging="360"/>
        <w:rPr>
          <w:sz w:val="24"/>
          <w:szCs w:val="24"/>
        </w:rPr>
      </w:pPr>
      <w:r>
        <w:rPr>
          <w:sz w:val="24"/>
          <w:szCs w:val="24"/>
          <w:rtl w:val="0"/>
        </w:rPr>
        <w:t>Similar to the phobia type model, this classifier was configured with an appropriate number of trees and hyperparameters to enhance learning and performance.</w:t>
      </w:r>
    </w:p>
    <w:p w14:paraId="0000003B">
      <w:pPr>
        <w:numPr>
          <w:ilvl w:val="1"/>
          <w:numId w:val="33"/>
        </w:numPr>
        <w:spacing w:before="0" w:beforeAutospacing="0" w:after="0" w:afterAutospacing="0" w:line="360" w:lineRule="auto"/>
        <w:ind w:left="1440" w:right="950" w:rightChars="432" w:hanging="360"/>
        <w:rPr>
          <w:sz w:val="24"/>
          <w:szCs w:val="24"/>
        </w:rPr>
      </w:pPr>
      <w:r>
        <w:rPr>
          <w:sz w:val="24"/>
          <w:szCs w:val="24"/>
          <w:rtl w:val="0"/>
        </w:rPr>
        <w:t>Cross-validation was employed again to ensure the model's reliability and robustness against overfitting.</w:t>
      </w:r>
    </w:p>
    <w:p w14:paraId="0000003C">
      <w:pPr>
        <w:numPr>
          <w:ilvl w:val="0"/>
          <w:numId w:val="33"/>
        </w:numPr>
        <w:spacing w:before="0" w:beforeAutospacing="0" w:after="0" w:afterAutospacing="0" w:line="360" w:lineRule="auto"/>
        <w:ind w:left="720" w:right="950" w:rightChars="432" w:hanging="360"/>
        <w:rPr>
          <w:sz w:val="24"/>
          <w:szCs w:val="24"/>
        </w:rPr>
      </w:pPr>
      <w:r>
        <w:rPr>
          <w:b/>
          <w:sz w:val="24"/>
          <w:szCs w:val="24"/>
          <w:rtl w:val="0"/>
        </w:rPr>
        <w:t>Training Process</w:t>
      </w:r>
      <w:r>
        <w:rPr>
          <w:sz w:val="24"/>
          <w:szCs w:val="24"/>
          <w:rtl w:val="0"/>
        </w:rPr>
        <w:t>:</w:t>
      </w:r>
    </w:p>
    <w:p w14:paraId="0000003D">
      <w:pPr>
        <w:numPr>
          <w:ilvl w:val="1"/>
          <w:numId w:val="33"/>
        </w:numPr>
        <w:spacing w:before="0" w:beforeAutospacing="0" w:after="0" w:afterAutospacing="0" w:line="360" w:lineRule="auto"/>
        <w:ind w:left="1440" w:right="950" w:rightChars="432" w:hanging="360"/>
        <w:rPr>
          <w:sz w:val="24"/>
          <w:szCs w:val="24"/>
        </w:rPr>
      </w:pPr>
      <w:r>
        <w:rPr>
          <w:sz w:val="24"/>
          <w:szCs w:val="24"/>
          <w:rtl w:val="0"/>
        </w:rPr>
        <w:t>The model was trained on the same input features, allowing it to learn the nuances that distinguish varying severity levels of phobias.</w:t>
      </w:r>
    </w:p>
    <w:p w14:paraId="0000003E">
      <w:pPr>
        <w:numPr>
          <w:ilvl w:val="1"/>
          <w:numId w:val="33"/>
        </w:numPr>
        <w:spacing w:before="0" w:beforeAutospacing="0" w:after="240" w:line="360" w:lineRule="auto"/>
        <w:ind w:left="1440" w:right="950" w:rightChars="432" w:hanging="360"/>
        <w:rPr>
          <w:sz w:val="24"/>
          <w:szCs w:val="24"/>
        </w:rPr>
      </w:pPr>
      <w:r>
        <w:rPr>
          <w:sz w:val="24"/>
          <w:szCs w:val="24"/>
          <w:rtl w:val="0"/>
        </w:rPr>
        <w:t>Post-training, the predicted severity level was adjusted based on the most frequently occurring severity levels for the corresponding phobia types to enhance clinical relevance.</w:t>
      </w:r>
    </w:p>
    <w:p w14:paraId="0000003F">
      <w:pPr>
        <w:pStyle w:val="4"/>
        <w:keepNext w:val="0"/>
        <w:keepLines w:val="0"/>
        <w:spacing w:before="280" w:line="360" w:lineRule="auto"/>
        <w:ind w:right="950" w:rightChars="432"/>
        <w:rPr>
          <w:b/>
          <w:color w:val="000000"/>
          <w:sz w:val="24"/>
          <w:szCs w:val="24"/>
        </w:rPr>
      </w:pPr>
      <w:bookmarkStart w:id="20" w:name="_xiiyc0tfdw7l" w:colFirst="0" w:colLast="0"/>
      <w:bookmarkEnd w:id="20"/>
      <w:r>
        <w:rPr>
          <w:b/>
          <w:color w:val="000000"/>
          <w:sz w:val="24"/>
          <w:szCs w:val="24"/>
          <w:rtl w:val="0"/>
        </w:rPr>
        <w:t>6.4.2 Model Evaluation</w:t>
      </w:r>
    </w:p>
    <w:p w14:paraId="00000040">
      <w:pPr>
        <w:spacing w:before="240" w:after="240" w:line="360" w:lineRule="auto"/>
        <w:ind w:right="950" w:rightChars="432"/>
        <w:rPr>
          <w:sz w:val="24"/>
          <w:szCs w:val="24"/>
        </w:rPr>
      </w:pPr>
      <w:r>
        <w:rPr>
          <w:sz w:val="24"/>
          <w:szCs w:val="24"/>
          <w:rtl w:val="0"/>
        </w:rPr>
        <w:t>Once the models were trained, their performance was evaluated using a variety of metrics:</w:t>
      </w:r>
    </w:p>
    <w:p w14:paraId="00000041">
      <w:pPr>
        <w:pStyle w:val="5"/>
        <w:keepNext w:val="0"/>
        <w:keepLines w:val="0"/>
        <w:spacing w:before="240" w:after="40" w:line="360" w:lineRule="auto"/>
        <w:ind w:right="950" w:rightChars="432"/>
        <w:rPr>
          <w:b/>
          <w:color w:val="000000"/>
          <w:sz w:val="24"/>
          <w:szCs w:val="24"/>
        </w:rPr>
      </w:pPr>
      <w:bookmarkStart w:id="21" w:name="_saobdrh1728s" w:colFirst="0" w:colLast="0"/>
      <w:bookmarkEnd w:id="21"/>
      <w:r>
        <w:rPr>
          <w:b/>
          <w:color w:val="000000"/>
          <w:sz w:val="24"/>
          <w:szCs w:val="24"/>
          <w:rtl w:val="0"/>
        </w:rPr>
        <w:t>6.4.2.1 Phobia Type Prediction Accuracy</w:t>
      </w:r>
    </w:p>
    <w:p w14:paraId="00000042">
      <w:pPr>
        <w:numPr>
          <w:ilvl w:val="0"/>
          <w:numId w:val="34"/>
        </w:numPr>
        <w:spacing w:before="240" w:after="0" w:afterAutospacing="0" w:line="360" w:lineRule="auto"/>
        <w:ind w:left="720" w:right="950" w:rightChars="432" w:hanging="360"/>
        <w:rPr>
          <w:sz w:val="24"/>
          <w:szCs w:val="24"/>
        </w:rPr>
      </w:pPr>
      <w:r>
        <w:rPr>
          <w:sz w:val="24"/>
          <w:szCs w:val="24"/>
          <w:rtl w:val="0"/>
        </w:rPr>
        <w:t xml:space="preserve">The Phobia Type Model achieved an impressive </w:t>
      </w:r>
      <w:r>
        <w:rPr>
          <w:b/>
          <w:sz w:val="24"/>
          <w:szCs w:val="24"/>
          <w:rtl w:val="0"/>
        </w:rPr>
        <w:t>99.3% accuracy</w:t>
      </w:r>
      <w:r>
        <w:rPr>
          <w:sz w:val="24"/>
          <w:szCs w:val="24"/>
          <w:rtl w:val="0"/>
        </w:rPr>
        <w:t xml:space="preserve"> on the test set. This high accuracy indicates that the model effectively classified the different types of phobias, with very few misclassifications.</w:t>
      </w:r>
    </w:p>
    <w:p w14:paraId="00000043">
      <w:pPr>
        <w:numPr>
          <w:ilvl w:val="0"/>
          <w:numId w:val="34"/>
        </w:numPr>
        <w:spacing w:before="0" w:beforeAutospacing="0" w:after="240" w:line="360" w:lineRule="auto"/>
        <w:ind w:left="720" w:right="950" w:rightChars="432" w:hanging="360"/>
        <w:rPr>
          <w:sz w:val="24"/>
          <w:szCs w:val="24"/>
        </w:rPr>
      </w:pPr>
      <w:r>
        <w:rPr>
          <w:sz w:val="24"/>
          <w:szCs w:val="24"/>
          <w:rtl w:val="0"/>
        </w:rPr>
        <w:t>A classification report was generated, providing insights into precision, recall, and F1-score for each class of phobia. This report highlighted the model's strengths and areas for potential improvement, ensuring a comprehensive understanding of its performance.</w:t>
      </w:r>
    </w:p>
    <w:p w14:paraId="00000044">
      <w:pPr>
        <w:pStyle w:val="5"/>
        <w:keepNext w:val="0"/>
        <w:keepLines w:val="0"/>
        <w:spacing w:before="240" w:after="40" w:line="360" w:lineRule="auto"/>
        <w:ind w:right="950" w:rightChars="432"/>
        <w:rPr>
          <w:b/>
          <w:color w:val="000000"/>
          <w:sz w:val="24"/>
          <w:szCs w:val="24"/>
        </w:rPr>
      </w:pPr>
      <w:bookmarkStart w:id="22" w:name="_vms5hrlmogp7" w:colFirst="0" w:colLast="0"/>
      <w:bookmarkEnd w:id="22"/>
      <w:r>
        <w:rPr>
          <w:b/>
          <w:color w:val="000000"/>
          <w:sz w:val="24"/>
          <w:szCs w:val="24"/>
          <w:rtl w:val="0"/>
        </w:rPr>
        <w:t>6.4.2.2 Phobia Level Prediction Accuracy</w:t>
      </w:r>
    </w:p>
    <w:p w14:paraId="00000045">
      <w:pPr>
        <w:numPr>
          <w:ilvl w:val="0"/>
          <w:numId w:val="35"/>
        </w:numPr>
        <w:spacing w:before="240" w:after="0" w:afterAutospacing="0" w:line="360" w:lineRule="auto"/>
        <w:ind w:left="720" w:right="950" w:rightChars="432" w:hanging="360"/>
        <w:rPr>
          <w:sz w:val="24"/>
          <w:szCs w:val="24"/>
        </w:rPr>
      </w:pPr>
      <w:r>
        <w:rPr>
          <w:sz w:val="24"/>
          <w:szCs w:val="24"/>
          <w:rtl w:val="0"/>
        </w:rPr>
        <w:t xml:space="preserve">The Phobia Level Model demonstrated even greater performance, with a </w:t>
      </w:r>
      <w:r>
        <w:rPr>
          <w:b/>
          <w:sz w:val="24"/>
          <w:szCs w:val="24"/>
          <w:rtl w:val="0"/>
        </w:rPr>
        <w:t>99.9% accuracy</w:t>
      </w:r>
      <w:r>
        <w:rPr>
          <w:sz w:val="24"/>
          <w:szCs w:val="24"/>
          <w:rtl w:val="0"/>
        </w:rPr>
        <w:t xml:space="preserve"> for predicting the severity of phobia. This near-perfect accuracy underscores the model's ability to discern subtle distinctions between mild, moderate, and major phobias.</w:t>
      </w:r>
    </w:p>
    <w:p w14:paraId="00000046">
      <w:pPr>
        <w:numPr>
          <w:ilvl w:val="0"/>
          <w:numId w:val="35"/>
        </w:numPr>
        <w:spacing w:before="0" w:beforeAutospacing="0" w:after="240" w:line="360" w:lineRule="auto"/>
        <w:ind w:left="720" w:right="950" w:rightChars="432" w:hanging="360"/>
        <w:rPr>
          <w:sz w:val="24"/>
          <w:szCs w:val="24"/>
        </w:rPr>
      </w:pPr>
      <w:r>
        <w:rPr>
          <w:sz w:val="24"/>
          <w:szCs w:val="24"/>
          <w:rtl w:val="0"/>
        </w:rPr>
        <w:t>Similar to the phobia type model, a detailed classification report was produced, showcasing the model's effectiveness across different severity levels, ensuring that it could reliably assist in clinical assessments and interventions.</w:t>
      </w:r>
    </w:p>
    <w:p w14:paraId="00000047">
      <w:pPr>
        <w:spacing w:before="240" w:after="240"/>
      </w:pPr>
    </w:p>
    <w:p w14:paraId="00000048">
      <w:pPr>
        <w:spacing w:before="240" w:after="240"/>
      </w:pPr>
    </w:p>
    <w:p w14:paraId="00000049">
      <w:pPr>
        <w:spacing w:before="240" w:after="240"/>
        <w:ind w:left="0" w:firstLine="0"/>
        <w:rPr>
          <w:b/>
          <w:color w:val="0000FF"/>
          <w:sz w:val="28"/>
          <w:szCs w:val="28"/>
        </w:rPr>
      </w:pPr>
      <w:r>
        <w:rPr>
          <w:b/>
          <w:color w:val="0000FF"/>
          <w:sz w:val="28"/>
          <w:szCs w:val="28"/>
          <w:rtl w:val="0"/>
        </w:rPr>
        <w:t>6.5 Internal Implementation</w:t>
      </w:r>
    </w:p>
    <w:p w14:paraId="0000004A">
      <w:pPr>
        <w:spacing w:before="240" w:after="240" w:line="360" w:lineRule="auto"/>
        <w:ind w:right="880" w:rightChars="400"/>
        <w:rPr>
          <w:sz w:val="24"/>
          <w:szCs w:val="24"/>
          <w:rtl w:val="0"/>
        </w:rPr>
      </w:pPr>
      <w:r>
        <w:rPr>
          <w:sz w:val="24"/>
          <w:szCs w:val="24"/>
          <w:rtl w:val="0"/>
        </w:rPr>
        <w:t xml:space="preserve">The phobia type and severity prediction models were seamlessly integrated into a user-facing web application built with </w:t>
      </w:r>
      <w:r>
        <w:rPr>
          <w:b/>
          <w:sz w:val="24"/>
          <w:szCs w:val="24"/>
          <w:rtl w:val="0"/>
        </w:rPr>
        <w:t>Streamlit</w:t>
      </w:r>
      <w:r>
        <w:rPr>
          <w:sz w:val="24"/>
          <w:szCs w:val="24"/>
          <w:rtl w:val="0"/>
        </w:rPr>
        <w:t>. This interactive application is designed to facilitate user engagement by allowing individuals to input their data and receive immediate feedback regarding their phobia type and severity. The implementation is structured around several key components that enhance user experience and model performance.</w:t>
      </w:r>
    </w:p>
    <w:p w14:paraId="599593CA">
      <w:pPr>
        <w:spacing w:before="240" w:after="240" w:line="360" w:lineRule="auto"/>
        <w:ind w:right="880" w:rightChars="400"/>
        <w:rPr>
          <w:sz w:val="24"/>
          <w:szCs w:val="24"/>
          <w:rtl w:val="0"/>
        </w:rPr>
      </w:pPr>
    </w:p>
    <w:p w14:paraId="75BEE1E6">
      <w:pPr>
        <w:spacing w:before="240" w:after="240"/>
        <w:rPr>
          <w:rtl w:val="0"/>
        </w:rPr>
      </w:pPr>
    </w:p>
    <w:p w14:paraId="0000004B">
      <w:pPr>
        <w:pStyle w:val="4"/>
        <w:keepNext w:val="0"/>
        <w:keepLines w:val="0"/>
        <w:spacing w:before="280" w:line="360" w:lineRule="auto"/>
        <w:ind w:right="822" w:rightChars="0"/>
        <w:rPr>
          <w:b/>
          <w:color w:val="000000"/>
          <w:sz w:val="24"/>
          <w:szCs w:val="24"/>
        </w:rPr>
      </w:pPr>
      <w:bookmarkStart w:id="23" w:name="_tzvnwf7mxymv" w:colFirst="0" w:colLast="0"/>
      <w:bookmarkEnd w:id="23"/>
      <w:r>
        <w:rPr>
          <w:b/>
          <w:color w:val="000000"/>
          <w:sz w:val="24"/>
          <w:szCs w:val="24"/>
          <w:rtl w:val="0"/>
        </w:rPr>
        <w:t>6.5.1 Key Components</w:t>
      </w:r>
    </w:p>
    <w:p w14:paraId="0000004C">
      <w:pPr>
        <w:pStyle w:val="5"/>
        <w:keepNext w:val="0"/>
        <w:keepLines w:val="0"/>
        <w:spacing w:before="240" w:after="40" w:line="360" w:lineRule="auto"/>
        <w:ind w:right="822" w:rightChars="0"/>
        <w:rPr>
          <w:b/>
          <w:color w:val="000000"/>
          <w:sz w:val="24"/>
          <w:szCs w:val="24"/>
        </w:rPr>
      </w:pPr>
      <w:bookmarkStart w:id="24" w:name="_9yprdl1vb7nt" w:colFirst="0" w:colLast="0"/>
      <w:bookmarkEnd w:id="24"/>
      <w:r>
        <w:rPr>
          <w:b/>
          <w:color w:val="000000"/>
          <w:sz w:val="24"/>
          <w:szCs w:val="24"/>
          <w:rtl w:val="0"/>
        </w:rPr>
        <w:t>6.5.1.1 User Input Interface</w:t>
      </w:r>
    </w:p>
    <w:p w14:paraId="0000004D">
      <w:pPr>
        <w:spacing w:before="240" w:after="240" w:line="360" w:lineRule="auto"/>
        <w:ind w:right="822" w:rightChars="0"/>
        <w:rPr>
          <w:sz w:val="24"/>
          <w:szCs w:val="24"/>
        </w:rPr>
      </w:pPr>
      <w:r>
        <w:rPr>
          <w:sz w:val="24"/>
          <w:szCs w:val="24"/>
          <w:rtl w:val="0"/>
        </w:rPr>
        <w:t>The user input interface is a crucial aspect of the application, ensuring that users can easily provide their information for analysis.</w:t>
      </w:r>
    </w:p>
    <w:p w14:paraId="0000004E">
      <w:pPr>
        <w:numPr>
          <w:ilvl w:val="0"/>
          <w:numId w:val="36"/>
        </w:numPr>
        <w:spacing w:before="240" w:after="0" w:afterAutospacing="0" w:line="360" w:lineRule="auto"/>
        <w:ind w:left="720" w:right="822" w:rightChars="0" w:hanging="360"/>
        <w:rPr>
          <w:sz w:val="24"/>
          <w:szCs w:val="24"/>
        </w:rPr>
      </w:pPr>
      <w:r>
        <w:rPr>
          <w:b/>
          <w:sz w:val="24"/>
          <w:szCs w:val="24"/>
          <w:rtl w:val="0"/>
        </w:rPr>
        <w:t>Input Collection</w:t>
      </w:r>
      <w:r>
        <w:rPr>
          <w:sz w:val="24"/>
          <w:szCs w:val="24"/>
          <w:rtl w:val="0"/>
        </w:rPr>
        <w:t>:</w:t>
      </w:r>
    </w:p>
    <w:p w14:paraId="0000004F">
      <w:pPr>
        <w:numPr>
          <w:ilvl w:val="1"/>
          <w:numId w:val="36"/>
        </w:numPr>
        <w:spacing w:before="0" w:beforeAutospacing="0" w:after="0" w:afterAutospacing="0" w:line="360" w:lineRule="auto"/>
        <w:ind w:left="1440" w:right="822" w:rightChars="0" w:hanging="360"/>
        <w:rPr>
          <w:sz w:val="24"/>
          <w:szCs w:val="24"/>
        </w:rPr>
      </w:pPr>
      <w:r>
        <w:rPr>
          <w:sz w:val="24"/>
          <w:szCs w:val="24"/>
          <w:rtl w:val="0"/>
        </w:rPr>
        <w:t>The application collects user input through a series of intuitive text boxes and dropdown menus, enabling users to enter various factors, including:</w:t>
      </w:r>
    </w:p>
    <w:p w14:paraId="00000050">
      <w:pPr>
        <w:numPr>
          <w:ilvl w:val="2"/>
          <w:numId w:val="36"/>
        </w:numPr>
        <w:spacing w:before="0" w:beforeAutospacing="0" w:after="0" w:afterAutospacing="0" w:line="360" w:lineRule="auto"/>
        <w:ind w:left="2160" w:right="822" w:rightChars="0" w:hanging="360"/>
        <w:rPr>
          <w:sz w:val="24"/>
          <w:szCs w:val="24"/>
        </w:rPr>
      </w:pPr>
      <w:r>
        <w:rPr>
          <w:b/>
          <w:sz w:val="24"/>
          <w:szCs w:val="24"/>
          <w:rtl w:val="0"/>
        </w:rPr>
        <w:t>Age</w:t>
      </w:r>
      <w:r>
        <w:rPr>
          <w:sz w:val="24"/>
          <w:szCs w:val="24"/>
          <w:rtl w:val="0"/>
        </w:rPr>
        <w:t>: Users input their age to help the model tailor predictions based on demographic data.</w:t>
      </w:r>
    </w:p>
    <w:p w14:paraId="00000051">
      <w:pPr>
        <w:numPr>
          <w:ilvl w:val="2"/>
          <w:numId w:val="36"/>
        </w:numPr>
        <w:spacing w:before="0" w:beforeAutospacing="0" w:after="0" w:afterAutospacing="0" w:line="360" w:lineRule="auto"/>
        <w:ind w:left="2160" w:right="822" w:rightChars="0" w:hanging="360"/>
        <w:rPr>
          <w:sz w:val="24"/>
          <w:szCs w:val="24"/>
        </w:rPr>
      </w:pPr>
      <w:r>
        <w:rPr>
          <w:b/>
          <w:sz w:val="24"/>
          <w:szCs w:val="24"/>
          <w:rtl w:val="0"/>
        </w:rPr>
        <w:t>Current Stressors</w:t>
      </w:r>
      <w:r>
        <w:rPr>
          <w:sz w:val="24"/>
          <w:szCs w:val="24"/>
          <w:rtl w:val="0"/>
        </w:rPr>
        <w:t>: Users select from predefined options or enter specific stressors affecting their mental health.</w:t>
      </w:r>
    </w:p>
    <w:p w14:paraId="00000052">
      <w:pPr>
        <w:numPr>
          <w:ilvl w:val="2"/>
          <w:numId w:val="36"/>
        </w:numPr>
        <w:spacing w:before="0" w:beforeAutospacing="0" w:after="0" w:afterAutospacing="0" w:line="360" w:lineRule="auto"/>
        <w:ind w:left="2160" w:right="822" w:rightChars="0" w:hanging="360"/>
        <w:rPr>
          <w:sz w:val="24"/>
          <w:szCs w:val="24"/>
        </w:rPr>
      </w:pPr>
      <w:r>
        <w:rPr>
          <w:b/>
          <w:sz w:val="24"/>
          <w:szCs w:val="24"/>
          <w:rtl w:val="0"/>
        </w:rPr>
        <w:t>Symptoms</w:t>
      </w:r>
      <w:r>
        <w:rPr>
          <w:sz w:val="24"/>
          <w:szCs w:val="24"/>
          <w:rtl w:val="0"/>
        </w:rPr>
        <w:t>: A list of common phobia-related symptoms allows users to specify their experiences.</w:t>
      </w:r>
    </w:p>
    <w:p w14:paraId="00000053">
      <w:pPr>
        <w:numPr>
          <w:ilvl w:val="2"/>
          <w:numId w:val="36"/>
        </w:numPr>
        <w:spacing w:before="0" w:beforeAutospacing="0" w:after="0" w:afterAutospacing="0" w:line="360" w:lineRule="auto"/>
        <w:ind w:left="2160" w:right="822" w:rightChars="0" w:hanging="360"/>
        <w:rPr>
          <w:sz w:val="24"/>
          <w:szCs w:val="24"/>
        </w:rPr>
      </w:pPr>
      <w:r>
        <w:rPr>
          <w:b/>
          <w:sz w:val="24"/>
          <w:szCs w:val="24"/>
          <w:rtl w:val="0"/>
        </w:rPr>
        <w:t>Fear Factors</w:t>
      </w:r>
      <w:r>
        <w:rPr>
          <w:sz w:val="24"/>
          <w:szCs w:val="24"/>
          <w:rtl w:val="0"/>
        </w:rPr>
        <w:t>: Users describe their fears in detail, which is essential for accurate classification.</w:t>
      </w:r>
    </w:p>
    <w:p w14:paraId="00000054">
      <w:pPr>
        <w:numPr>
          <w:ilvl w:val="2"/>
          <w:numId w:val="36"/>
        </w:numPr>
        <w:spacing w:before="0" w:beforeAutospacing="0" w:after="0" w:afterAutospacing="0" w:line="360" w:lineRule="auto"/>
        <w:ind w:left="2160" w:right="822" w:rightChars="0" w:hanging="360"/>
        <w:rPr>
          <w:sz w:val="24"/>
          <w:szCs w:val="24"/>
        </w:rPr>
      </w:pPr>
      <w:r>
        <w:rPr>
          <w:b/>
          <w:sz w:val="24"/>
          <w:szCs w:val="24"/>
          <w:rtl w:val="0"/>
        </w:rPr>
        <w:t>Duration</w:t>
      </w:r>
      <w:r>
        <w:rPr>
          <w:sz w:val="24"/>
          <w:szCs w:val="24"/>
          <w:rtl w:val="0"/>
        </w:rPr>
        <w:t>: Users specify how long they have been experiencing these phobias or related symptoms.</w:t>
      </w:r>
    </w:p>
    <w:p w14:paraId="00000055">
      <w:pPr>
        <w:numPr>
          <w:ilvl w:val="2"/>
          <w:numId w:val="36"/>
        </w:numPr>
        <w:spacing w:before="0" w:beforeAutospacing="0" w:after="0" w:afterAutospacing="0" w:line="360" w:lineRule="auto"/>
        <w:ind w:left="2160" w:right="822" w:rightChars="0" w:hanging="360"/>
        <w:rPr>
          <w:sz w:val="24"/>
          <w:szCs w:val="24"/>
        </w:rPr>
      </w:pPr>
      <w:r>
        <w:rPr>
          <w:b/>
          <w:sz w:val="24"/>
          <w:szCs w:val="24"/>
          <w:rtl w:val="0"/>
        </w:rPr>
        <w:t>Frequency</w:t>
      </w:r>
      <w:r>
        <w:rPr>
          <w:sz w:val="24"/>
          <w:szCs w:val="24"/>
          <w:rtl w:val="0"/>
        </w:rPr>
        <w:t>: A dropdown menu enables users to select how often they experience these fears (e.g., occasional, regular, persistent).</w:t>
      </w:r>
    </w:p>
    <w:p w14:paraId="00000056">
      <w:pPr>
        <w:numPr>
          <w:ilvl w:val="0"/>
          <w:numId w:val="36"/>
        </w:numPr>
        <w:spacing w:before="0" w:beforeAutospacing="0" w:after="0" w:afterAutospacing="0" w:line="360" w:lineRule="auto"/>
        <w:ind w:left="720" w:right="822" w:rightChars="0" w:hanging="360"/>
        <w:rPr>
          <w:sz w:val="24"/>
          <w:szCs w:val="24"/>
        </w:rPr>
      </w:pPr>
      <w:r>
        <w:rPr>
          <w:b/>
          <w:sz w:val="24"/>
          <w:szCs w:val="24"/>
          <w:rtl w:val="0"/>
        </w:rPr>
        <w:t>Data Preprocessing</w:t>
      </w:r>
      <w:r>
        <w:rPr>
          <w:sz w:val="24"/>
          <w:szCs w:val="24"/>
          <w:rtl w:val="0"/>
        </w:rPr>
        <w:t>:</w:t>
      </w:r>
    </w:p>
    <w:p w14:paraId="00000057">
      <w:pPr>
        <w:numPr>
          <w:ilvl w:val="1"/>
          <w:numId w:val="36"/>
        </w:numPr>
        <w:spacing w:before="0" w:beforeAutospacing="0" w:after="0" w:afterAutospacing="0" w:line="360" w:lineRule="auto"/>
        <w:ind w:left="1440" w:right="822" w:rightChars="0" w:hanging="360"/>
        <w:rPr>
          <w:sz w:val="24"/>
          <w:szCs w:val="24"/>
        </w:rPr>
      </w:pPr>
      <w:r>
        <w:rPr>
          <w:sz w:val="24"/>
          <w:szCs w:val="24"/>
          <w:rtl w:val="0"/>
        </w:rPr>
        <w:t>To ensure consistency with the training data, the application preprocesses user input by applying the same transformations used during model training. This includes:</w:t>
      </w:r>
    </w:p>
    <w:p w14:paraId="00000058">
      <w:pPr>
        <w:numPr>
          <w:ilvl w:val="2"/>
          <w:numId w:val="36"/>
        </w:numPr>
        <w:spacing w:before="0" w:beforeAutospacing="0" w:after="0" w:afterAutospacing="0" w:line="360" w:lineRule="auto"/>
        <w:ind w:left="2160" w:right="822" w:rightChars="0" w:hanging="360"/>
        <w:rPr>
          <w:sz w:val="24"/>
          <w:szCs w:val="24"/>
        </w:rPr>
      </w:pPr>
      <w:r>
        <w:rPr>
          <w:b/>
          <w:sz w:val="24"/>
          <w:szCs w:val="24"/>
          <w:rtl w:val="0"/>
        </w:rPr>
        <w:t>Lowercasing</w:t>
      </w:r>
      <w:r>
        <w:rPr>
          <w:sz w:val="24"/>
          <w:szCs w:val="24"/>
          <w:rtl w:val="0"/>
        </w:rPr>
        <w:t>: All text inputs are converted to lowercase to maintain uniformity and reduce discrepancies in data processing.</w:t>
      </w:r>
    </w:p>
    <w:p w14:paraId="00000059">
      <w:pPr>
        <w:numPr>
          <w:ilvl w:val="2"/>
          <w:numId w:val="36"/>
        </w:numPr>
        <w:spacing w:before="0" w:beforeAutospacing="0" w:after="240" w:line="360" w:lineRule="auto"/>
        <w:ind w:left="2160" w:right="822" w:rightChars="0" w:hanging="360"/>
        <w:rPr>
          <w:sz w:val="24"/>
          <w:szCs w:val="24"/>
        </w:rPr>
      </w:pPr>
      <w:r>
        <w:rPr>
          <w:b/>
          <w:sz w:val="24"/>
          <w:szCs w:val="24"/>
          <w:rtl w:val="0"/>
        </w:rPr>
        <w:t>Label Encoding</w:t>
      </w:r>
      <w:r>
        <w:rPr>
          <w:sz w:val="24"/>
          <w:szCs w:val="24"/>
          <w:rtl w:val="0"/>
        </w:rPr>
        <w:t>: Categorical inputs are transformed into numerical labels, allowing the models to process the data effectively. This step is crucial for handling categorical variables like symptoms and fear factors.</w:t>
      </w:r>
    </w:p>
    <w:p w14:paraId="0000005A">
      <w:pPr>
        <w:pStyle w:val="5"/>
        <w:keepNext w:val="0"/>
        <w:keepLines w:val="0"/>
        <w:spacing w:before="240" w:after="40" w:line="360" w:lineRule="auto"/>
        <w:ind w:right="822" w:rightChars="0"/>
        <w:rPr>
          <w:b/>
          <w:color w:val="000000"/>
          <w:sz w:val="24"/>
          <w:szCs w:val="24"/>
        </w:rPr>
      </w:pPr>
      <w:bookmarkStart w:id="25" w:name="_2t98ppr0qxfj" w:colFirst="0" w:colLast="0"/>
      <w:bookmarkEnd w:id="25"/>
      <w:r>
        <w:rPr>
          <w:b/>
          <w:color w:val="000000"/>
          <w:sz w:val="24"/>
          <w:szCs w:val="24"/>
          <w:rtl w:val="0"/>
        </w:rPr>
        <w:t>6.5.1.2 Prediction Logic</w:t>
      </w:r>
    </w:p>
    <w:p w14:paraId="0000005B">
      <w:pPr>
        <w:spacing w:before="240" w:after="240" w:line="360" w:lineRule="auto"/>
        <w:ind w:right="822" w:rightChars="0"/>
        <w:rPr>
          <w:sz w:val="24"/>
          <w:szCs w:val="24"/>
        </w:rPr>
      </w:pPr>
      <w:r>
        <w:rPr>
          <w:sz w:val="24"/>
          <w:szCs w:val="24"/>
          <w:rtl w:val="0"/>
        </w:rPr>
        <w:t>Once the user inputs their data, the application utilizes the trained models to deliver predictions.</w:t>
      </w:r>
    </w:p>
    <w:p w14:paraId="0000005C">
      <w:pPr>
        <w:numPr>
          <w:ilvl w:val="0"/>
          <w:numId w:val="37"/>
        </w:numPr>
        <w:spacing w:before="240" w:after="0" w:afterAutospacing="0" w:line="360" w:lineRule="auto"/>
        <w:ind w:left="720" w:right="822" w:rightChars="0" w:hanging="360"/>
        <w:rPr>
          <w:sz w:val="24"/>
          <w:szCs w:val="24"/>
        </w:rPr>
      </w:pPr>
      <w:r>
        <w:rPr>
          <w:b/>
          <w:sz w:val="24"/>
          <w:szCs w:val="24"/>
          <w:rtl w:val="0"/>
        </w:rPr>
        <w:t>Phobia Type Prediction</w:t>
      </w:r>
      <w:r>
        <w:rPr>
          <w:sz w:val="24"/>
          <w:szCs w:val="24"/>
          <w:rtl w:val="0"/>
        </w:rPr>
        <w:t>:</w:t>
      </w:r>
    </w:p>
    <w:p w14:paraId="0000005D">
      <w:pPr>
        <w:numPr>
          <w:ilvl w:val="1"/>
          <w:numId w:val="37"/>
        </w:numPr>
        <w:spacing w:before="0" w:beforeAutospacing="0" w:after="0" w:afterAutospacing="0" w:line="360" w:lineRule="auto"/>
        <w:ind w:left="1440" w:right="822" w:rightChars="0" w:hanging="360"/>
        <w:rPr>
          <w:sz w:val="24"/>
          <w:szCs w:val="24"/>
        </w:rPr>
      </w:pPr>
      <w:r>
        <w:rPr>
          <w:sz w:val="24"/>
          <w:szCs w:val="24"/>
          <w:rtl w:val="0"/>
        </w:rPr>
        <w:t xml:space="preserve">The input data is first fed into the </w:t>
      </w:r>
      <w:r>
        <w:rPr>
          <w:b/>
          <w:sz w:val="24"/>
          <w:szCs w:val="24"/>
          <w:rtl w:val="0"/>
        </w:rPr>
        <w:t>Phobia Type Model</w:t>
      </w:r>
      <w:r>
        <w:rPr>
          <w:sz w:val="24"/>
          <w:szCs w:val="24"/>
          <w:rtl w:val="0"/>
        </w:rPr>
        <w:t>, which analyzes the information to determine the most likely phobia type. This model employs the learned patterns from training to classify the user's input accurately.</w:t>
      </w:r>
    </w:p>
    <w:p w14:paraId="0000005E">
      <w:pPr>
        <w:numPr>
          <w:ilvl w:val="0"/>
          <w:numId w:val="37"/>
        </w:numPr>
        <w:spacing w:before="0" w:beforeAutospacing="0" w:after="0" w:afterAutospacing="0" w:line="360" w:lineRule="auto"/>
        <w:ind w:left="720" w:right="822" w:rightChars="0" w:hanging="360"/>
        <w:rPr>
          <w:sz w:val="24"/>
          <w:szCs w:val="24"/>
        </w:rPr>
      </w:pPr>
      <w:r>
        <w:rPr>
          <w:b/>
          <w:sz w:val="24"/>
          <w:szCs w:val="24"/>
          <w:rtl w:val="0"/>
        </w:rPr>
        <w:t>Severity Level Prediction</w:t>
      </w:r>
      <w:r>
        <w:rPr>
          <w:sz w:val="24"/>
          <w:szCs w:val="24"/>
          <w:rtl w:val="0"/>
        </w:rPr>
        <w:t>:</w:t>
      </w:r>
    </w:p>
    <w:p w14:paraId="0000005F">
      <w:pPr>
        <w:numPr>
          <w:ilvl w:val="1"/>
          <w:numId w:val="37"/>
        </w:numPr>
        <w:spacing w:before="0" w:beforeAutospacing="0" w:after="240" w:line="360" w:lineRule="auto"/>
        <w:ind w:left="1440" w:right="822" w:rightChars="0" w:hanging="360"/>
        <w:rPr>
          <w:sz w:val="24"/>
          <w:szCs w:val="24"/>
        </w:rPr>
      </w:pPr>
      <w:r>
        <w:rPr>
          <w:sz w:val="24"/>
          <w:szCs w:val="24"/>
          <w:rtl w:val="0"/>
        </w:rPr>
        <w:t xml:space="preserve">Following the initial classification, the application leverages the </w:t>
      </w:r>
      <w:r>
        <w:rPr>
          <w:b/>
          <w:sz w:val="24"/>
          <w:szCs w:val="24"/>
          <w:rtl w:val="0"/>
        </w:rPr>
        <w:t>Phobia Level Model</w:t>
      </w:r>
      <w:r>
        <w:rPr>
          <w:sz w:val="24"/>
          <w:szCs w:val="24"/>
          <w:rtl w:val="0"/>
        </w:rPr>
        <w:t xml:space="preserve"> to predict the severity of the identified phobia. Adjustments are made based on established patterns associated with the predicted phobia type, enhancing the model's reliability. For instance, if the model predicts a specific phobia type, it can utilize data about typical severity levels for that phobia to refine its prediction.</w:t>
      </w:r>
    </w:p>
    <w:p w14:paraId="00000060">
      <w:pPr>
        <w:pStyle w:val="5"/>
        <w:keepNext w:val="0"/>
        <w:keepLines w:val="0"/>
        <w:spacing w:before="240" w:after="40" w:line="360" w:lineRule="auto"/>
        <w:ind w:right="822" w:rightChars="0"/>
        <w:rPr>
          <w:b/>
          <w:color w:val="000000"/>
          <w:sz w:val="24"/>
          <w:szCs w:val="24"/>
        </w:rPr>
      </w:pPr>
      <w:bookmarkStart w:id="26" w:name="_ez7n9abji3ep" w:colFirst="0" w:colLast="0"/>
      <w:bookmarkEnd w:id="26"/>
      <w:r>
        <w:rPr>
          <w:b/>
          <w:color w:val="000000"/>
          <w:sz w:val="24"/>
          <w:szCs w:val="24"/>
          <w:rtl w:val="0"/>
        </w:rPr>
        <w:t>6.5.1.3 Result Display</w:t>
      </w:r>
    </w:p>
    <w:p w14:paraId="00000061">
      <w:pPr>
        <w:spacing w:before="240" w:after="240" w:line="360" w:lineRule="auto"/>
        <w:ind w:right="942" w:rightChars="428"/>
        <w:rPr>
          <w:sz w:val="24"/>
          <w:szCs w:val="24"/>
        </w:rPr>
      </w:pPr>
      <w:r>
        <w:rPr>
          <w:sz w:val="24"/>
          <w:szCs w:val="24"/>
          <w:rtl w:val="0"/>
        </w:rPr>
        <w:t>The application provides users with clear and actionable insights based on the model's predictions.</w:t>
      </w:r>
    </w:p>
    <w:p w14:paraId="00000062">
      <w:pPr>
        <w:numPr>
          <w:ilvl w:val="0"/>
          <w:numId w:val="38"/>
        </w:numPr>
        <w:spacing w:before="240" w:after="0" w:afterAutospacing="0" w:line="360" w:lineRule="auto"/>
        <w:ind w:left="720" w:right="942" w:rightChars="428" w:hanging="360"/>
        <w:rPr>
          <w:sz w:val="24"/>
          <w:szCs w:val="24"/>
        </w:rPr>
      </w:pPr>
      <w:r>
        <w:rPr>
          <w:b/>
          <w:sz w:val="24"/>
          <w:szCs w:val="24"/>
          <w:rtl w:val="0"/>
        </w:rPr>
        <w:t>Predicted Outputs</w:t>
      </w:r>
      <w:r>
        <w:rPr>
          <w:sz w:val="24"/>
          <w:szCs w:val="24"/>
          <w:rtl w:val="0"/>
        </w:rPr>
        <w:t>:</w:t>
      </w:r>
    </w:p>
    <w:p w14:paraId="00000063">
      <w:pPr>
        <w:numPr>
          <w:ilvl w:val="1"/>
          <w:numId w:val="38"/>
        </w:numPr>
        <w:spacing w:before="0" w:beforeAutospacing="0" w:after="0" w:afterAutospacing="0" w:line="360" w:lineRule="auto"/>
        <w:ind w:left="1440" w:right="942" w:rightChars="428" w:hanging="360"/>
        <w:rPr>
          <w:sz w:val="24"/>
          <w:szCs w:val="24"/>
        </w:rPr>
      </w:pPr>
      <w:r>
        <w:rPr>
          <w:sz w:val="24"/>
          <w:szCs w:val="24"/>
          <w:rtl w:val="0"/>
        </w:rPr>
        <w:t>After processing the input data, the app displays the predicted phobia type alongside the severity level. This information is presented in an easy-to-understand format, allowing users to gain immediate insights into their condition.</w:t>
      </w:r>
    </w:p>
    <w:p w14:paraId="00000064">
      <w:pPr>
        <w:numPr>
          <w:ilvl w:val="0"/>
          <w:numId w:val="38"/>
        </w:numPr>
        <w:spacing w:before="0" w:beforeAutospacing="0" w:after="0" w:afterAutospacing="0" w:line="360" w:lineRule="auto"/>
        <w:ind w:left="720" w:right="942" w:rightChars="428" w:hanging="360"/>
        <w:rPr>
          <w:sz w:val="24"/>
          <w:szCs w:val="24"/>
        </w:rPr>
      </w:pPr>
      <w:r>
        <w:rPr>
          <w:b/>
          <w:sz w:val="24"/>
          <w:szCs w:val="24"/>
          <w:rtl w:val="0"/>
        </w:rPr>
        <w:t>User Feedback</w:t>
      </w:r>
      <w:r>
        <w:rPr>
          <w:sz w:val="24"/>
          <w:szCs w:val="24"/>
          <w:rtl w:val="0"/>
        </w:rPr>
        <w:t>:</w:t>
      </w:r>
    </w:p>
    <w:p w14:paraId="00000065">
      <w:pPr>
        <w:numPr>
          <w:ilvl w:val="1"/>
          <w:numId w:val="38"/>
        </w:numPr>
        <w:spacing w:before="0" w:beforeAutospacing="0" w:after="240" w:line="360" w:lineRule="auto"/>
        <w:ind w:left="1440" w:right="942" w:rightChars="428" w:hanging="360"/>
        <w:rPr>
          <w:sz w:val="24"/>
          <w:szCs w:val="24"/>
        </w:rPr>
      </w:pPr>
      <w:r>
        <w:rPr>
          <w:sz w:val="24"/>
          <w:szCs w:val="24"/>
          <w:rtl w:val="0"/>
        </w:rPr>
        <w:t>Additionally, the application can provide recommendations or resources for coping strategies, helping users to better understand their situation and seek appropriate support.</w:t>
      </w:r>
    </w:p>
    <w:p w14:paraId="00000066">
      <w:pPr>
        <w:pStyle w:val="5"/>
        <w:keepNext w:val="0"/>
        <w:keepLines w:val="0"/>
        <w:spacing w:before="240" w:after="40" w:line="360" w:lineRule="auto"/>
        <w:ind w:right="942" w:rightChars="428"/>
        <w:rPr>
          <w:b/>
          <w:color w:val="000000"/>
          <w:sz w:val="24"/>
          <w:szCs w:val="24"/>
        </w:rPr>
      </w:pPr>
      <w:bookmarkStart w:id="27" w:name="_tclfe06hmngg" w:colFirst="0" w:colLast="0"/>
      <w:bookmarkEnd w:id="27"/>
      <w:r>
        <w:rPr>
          <w:b/>
          <w:color w:val="000000"/>
          <w:sz w:val="24"/>
          <w:szCs w:val="24"/>
          <w:rtl w:val="0"/>
        </w:rPr>
        <w:t>6.5.1.4 Streak Tracking System</w:t>
      </w:r>
    </w:p>
    <w:p w14:paraId="00000067">
      <w:pPr>
        <w:spacing w:before="240" w:after="240" w:line="360" w:lineRule="auto"/>
        <w:ind w:right="942" w:rightChars="428"/>
        <w:rPr>
          <w:sz w:val="24"/>
          <w:szCs w:val="24"/>
        </w:rPr>
      </w:pPr>
      <w:r>
        <w:rPr>
          <w:sz w:val="24"/>
          <w:szCs w:val="24"/>
          <w:rtl w:val="0"/>
        </w:rPr>
        <w:t xml:space="preserve">To encourage regular engagement with the application, a </w:t>
      </w:r>
      <w:r>
        <w:rPr>
          <w:b/>
          <w:sz w:val="24"/>
          <w:szCs w:val="24"/>
          <w:rtl w:val="0"/>
        </w:rPr>
        <w:t>streak tracking system</w:t>
      </w:r>
      <w:r>
        <w:rPr>
          <w:sz w:val="24"/>
          <w:szCs w:val="24"/>
          <w:rtl w:val="0"/>
        </w:rPr>
        <w:t xml:space="preserve"> has been implemented.</w:t>
      </w:r>
    </w:p>
    <w:p w14:paraId="00000068">
      <w:pPr>
        <w:numPr>
          <w:ilvl w:val="0"/>
          <w:numId w:val="39"/>
        </w:numPr>
        <w:spacing w:before="240" w:after="0" w:afterAutospacing="0" w:line="360" w:lineRule="auto"/>
        <w:ind w:left="720" w:right="942" w:rightChars="428" w:hanging="360"/>
        <w:rPr>
          <w:sz w:val="24"/>
          <w:szCs w:val="24"/>
        </w:rPr>
      </w:pPr>
      <w:r>
        <w:rPr>
          <w:b/>
          <w:sz w:val="24"/>
          <w:szCs w:val="24"/>
          <w:rtl w:val="0"/>
        </w:rPr>
        <w:t>Daily Login Incentives</w:t>
      </w:r>
      <w:r>
        <w:rPr>
          <w:sz w:val="24"/>
          <w:szCs w:val="24"/>
          <w:rtl w:val="0"/>
        </w:rPr>
        <w:t>:</w:t>
      </w:r>
    </w:p>
    <w:p w14:paraId="00000069">
      <w:pPr>
        <w:numPr>
          <w:ilvl w:val="1"/>
          <w:numId w:val="39"/>
        </w:numPr>
        <w:spacing w:before="0" w:beforeAutospacing="0" w:after="0" w:afterAutospacing="0" w:line="360" w:lineRule="auto"/>
        <w:ind w:left="1440" w:right="942" w:rightChars="428" w:hanging="360"/>
        <w:rPr>
          <w:sz w:val="24"/>
          <w:szCs w:val="24"/>
        </w:rPr>
      </w:pPr>
      <w:r>
        <w:rPr>
          <w:sz w:val="24"/>
          <w:szCs w:val="24"/>
          <w:rtl w:val="0"/>
        </w:rPr>
        <w:t>The streak system motivates users to log in daily and complete designated tasks aimed at overcoming their phobia. Users are prompted with tasks tailored to their needs, enhancing their engagement with the application.</w:t>
      </w:r>
    </w:p>
    <w:p w14:paraId="0000006A">
      <w:pPr>
        <w:numPr>
          <w:ilvl w:val="0"/>
          <w:numId w:val="39"/>
        </w:numPr>
        <w:spacing w:before="0" w:beforeAutospacing="0" w:after="0" w:afterAutospacing="0" w:line="360" w:lineRule="auto"/>
        <w:ind w:left="720" w:right="942" w:rightChars="428" w:hanging="360"/>
        <w:rPr>
          <w:sz w:val="24"/>
          <w:szCs w:val="24"/>
        </w:rPr>
      </w:pPr>
      <w:r>
        <w:rPr>
          <w:b/>
          <w:sz w:val="24"/>
          <w:szCs w:val="24"/>
          <w:rtl w:val="0"/>
        </w:rPr>
        <w:t>Rewards Mechanism</w:t>
      </w:r>
      <w:r>
        <w:rPr>
          <w:sz w:val="24"/>
          <w:szCs w:val="24"/>
          <w:rtl w:val="0"/>
        </w:rPr>
        <w:t>:</w:t>
      </w:r>
    </w:p>
    <w:p w14:paraId="0000006B">
      <w:pPr>
        <w:numPr>
          <w:ilvl w:val="1"/>
          <w:numId w:val="39"/>
        </w:numPr>
        <w:spacing w:before="0" w:beforeAutospacing="0" w:after="0" w:afterAutospacing="0" w:line="360" w:lineRule="auto"/>
        <w:ind w:left="1440" w:right="942" w:rightChars="428" w:hanging="360"/>
        <w:rPr>
          <w:sz w:val="24"/>
          <w:szCs w:val="24"/>
        </w:rPr>
      </w:pPr>
      <w:r>
        <w:rPr>
          <w:sz w:val="24"/>
          <w:szCs w:val="24"/>
          <w:rtl w:val="0"/>
        </w:rPr>
        <w:t>Upon completing all daily tasks, users receive visual feedback in the form of a streak icon, which signifies their commitment to overcoming their phobia. Additionally, users earn coins as rewards for their consistent efforts, which can be used within the application for unlocking additional resources or features.</w:t>
      </w:r>
    </w:p>
    <w:p w14:paraId="0000006C">
      <w:pPr>
        <w:numPr>
          <w:ilvl w:val="0"/>
          <w:numId w:val="39"/>
        </w:numPr>
        <w:spacing w:before="0" w:beforeAutospacing="0" w:after="0" w:afterAutospacing="0" w:line="360" w:lineRule="auto"/>
        <w:ind w:left="720" w:right="942" w:rightChars="428" w:hanging="360"/>
        <w:rPr>
          <w:sz w:val="24"/>
          <w:szCs w:val="24"/>
        </w:rPr>
      </w:pPr>
      <w:r>
        <w:rPr>
          <w:b/>
          <w:sz w:val="24"/>
          <w:szCs w:val="24"/>
          <w:rtl w:val="0"/>
        </w:rPr>
        <w:t>Progress Tracking</w:t>
      </w:r>
      <w:r>
        <w:rPr>
          <w:sz w:val="24"/>
          <w:szCs w:val="24"/>
          <w:rtl w:val="0"/>
        </w:rPr>
        <w:t>:</w:t>
      </w:r>
    </w:p>
    <w:p w14:paraId="0000006D">
      <w:pPr>
        <w:numPr>
          <w:ilvl w:val="1"/>
          <w:numId w:val="39"/>
        </w:numPr>
        <w:spacing w:before="0" w:beforeAutospacing="0" w:after="240" w:line="360" w:lineRule="auto"/>
        <w:ind w:left="1440" w:right="942" w:rightChars="428" w:hanging="360"/>
        <w:rPr>
          <w:sz w:val="24"/>
          <w:szCs w:val="24"/>
        </w:rPr>
      </w:pPr>
      <w:r>
        <w:rPr>
          <w:sz w:val="24"/>
          <w:szCs w:val="24"/>
          <w:rtl w:val="0"/>
        </w:rPr>
        <w:t>The application includes a visual representation of the user's progress over time, such as a calendar view with color-coded days to indicate activity levels. This feature helps users to remain motivated and accountable in their journey toward managing their phobia.</w:t>
      </w:r>
    </w:p>
    <w:p w14:paraId="7331BCF1">
      <w:pPr>
        <w:spacing w:after="0" w:line="360" w:lineRule="auto"/>
        <w:ind w:right="942" w:rightChars="428"/>
        <w:jc w:val="both"/>
        <w:rPr>
          <w:sz w:val="24"/>
          <w:szCs w:val="24"/>
        </w:rPr>
        <w:sectPr>
          <w:pgSz w:w="11910" w:h="16840"/>
          <w:pgMar w:top="1600" w:right="360" w:bottom="1240" w:left="1300" w:header="0" w:footer="1042" w:gutter="0"/>
          <w:cols w:space="720" w:num="1"/>
        </w:sectPr>
      </w:pPr>
    </w:p>
    <w:p w14:paraId="620AE0E4">
      <w:pPr>
        <w:pStyle w:val="3"/>
        <w:numPr>
          <w:ilvl w:val="0"/>
          <w:numId w:val="40"/>
        </w:numPr>
        <w:tabs>
          <w:tab w:val="left" w:pos="3227"/>
        </w:tabs>
        <w:spacing w:before="65" w:after="0" w:line="240" w:lineRule="auto"/>
        <w:ind w:left="3227" w:right="0" w:hanging="317"/>
        <w:jc w:val="left"/>
      </w:pPr>
      <w:r>
        <w:rPr>
          <w:color w:val="4471C4"/>
        </w:rPr>
        <w:t>TRAINING</w:t>
      </w:r>
      <w:r>
        <w:rPr>
          <w:color w:val="4471C4"/>
          <w:spacing w:val="-11"/>
        </w:rPr>
        <w:t xml:space="preserve"> </w:t>
      </w:r>
      <w:r>
        <w:rPr>
          <w:color w:val="4471C4"/>
        </w:rPr>
        <w:t>and</w:t>
      </w:r>
      <w:r>
        <w:rPr>
          <w:color w:val="4471C4"/>
          <w:spacing w:val="-10"/>
        </w:rPr>
        <w:t xml:space="preserve"> </w:t>
      </w:r>
      <w:r>
        <w:rPr>
          <w:color w:val="4471C4"/>
          <w:spacing w:val="-2"/>
        </w:rPr>
        <w:t>TESTING</w:t>
      </w:r>
    </w:p>
    <w:p w14:paraId="61DC972B">
      <w:pPr>
        <w:pStyle w:val="9"/>
        <w:spacing w:before="19"/>
        <w:rPr>
          <w:b/>
          <w:sz w:val="28"/>
        </w:rPr>
      </w:pPr>
    </w:p>
    <w:p w14:paraId="156D00CE">
      <w:pPr>
        <w:pStyle w:val="4"/>
        <w:numPr>
          <w:ilvl w:val="1"/>
          <w:numId w:val="40"/>
        </w:numPr>
        <w:tabs>
          <w:tab w:val="left" w:pos="823"/>
        </w:tabs>
        <w:spacing w:before="0" w:after="0" w:line="240" w:lineRule="auto"/>
        <w:ind w:left="823" w:right="0" w:hanging="421"/>
        <w:jc w:val="left"/>
      </w:pPr>
      <w:r>
        <w:rPr>
          <w:color w:val="4471C4"/>
          <w:spacing w:val="-2"/>
        </w:rPr>
        <w:t>Training</w:t>
      </w:r>
    </w:p>
    <w:p w14:paraId="4B688F63">
      <w:pPr>
        <w:pStyle w:val="9"/>
        <w:rPr>
          <w:b/>
          <w:sz w:val="28"/>
        </w:rPr>
      </w:pPr>
    </w:p>
    <w:p w14:paraId="32D50A42">
      <w:pPr>
        <w:pStyle w:val="21"/>
        <w:numPr>
          <w:ilvl w:val="0"/>
          <w:numId w:val="41"/>
        </w:numPr>
        <w:tabs>
          <w:tab w:val="left" w:pos="1121"/>
        </w:tabs>
        <w:spacing w:before="12" w:after="0" w:line="360" w:lineRule="auto"/>
        <w:ind w:left="1121" w:right="778" w:hanging="360"/>
        <w:jc w:val="both"/>
        <w:rPr>
          <w:rFonts w:hint="default" w:ascii="Times New Roman" w:hAnsi="Times New Roman" w:cs="Times New Roman"/>
          <w:spacing w:val="-15"/>
          <w:sz w:val="24"/>
        </w:rPr>
      </w:pPr>
      <w:r>
        <w:rPr>
          <w:rFonts w:hint="default" w:ascii="Times New Roman" w:hAnsi="Times New Roman" w:cs="Times New Roman"/>
          <w:spacing w:val="-15"/>
          <w:sz w:val="24"/>
        </w:rPr>
        <w:t>Training a machine learning (ML) model for phobia detection involves identifying patterns in input data, such as symptoms and demographic factors, to classify different types and severity levels of phobias. This process typically utilizes algorithms from supervised learning, where labeled data is used to teach the model.</w:t>
      </w:r>
    </w:p>
    <w:p w14:paraId="61B7257E">
      <w:pPr>
        <w:pStyle w:val="21"/>
        <w:numPr>
          <w:numId w:val="0"/>
        </w:numPr>
        <w:tabs>
          <w:tab w:val="left" w:pos="1121"/>
        </w:tabs>
        <w:spacing w:before="12" w:after="0" w:line="360" w:lineRule="auto"/>
        <w:ind w:left="761" w:leftChars="0" w:right="778" w:rightChars="0"/>
        <w:jc w:val="both"/>
        <w:rPr>
          <w:rFonts w:hint="default" w:ascii="Times New Roman" w:hAnsi="Times New Roman" w:cs="Times New Roman"/>
          <w:spacing w:val="-15"/>
          <w:sz w:val="24"/>
        </w:rPr>
      </w:pPr>
    </w:p>
    <w:p w14:paraId="50B93DCC">
      <w:pPr>
        <w:pStyle w:val="21"/>
        <w:numPr>
          <w:ilvl w:val="0"/>
          <w:numId w:val="41"/>
        </w:numPr>
        <w:tabs>
          <w:tab w:val="left" w:pos="1121"/>
        </w:tabs>
        <w:spacing w:before="12" w:after="0" w:line="360" w:lineRule="auto"/>
        <w:ind w:left="1121" w:right="778" w:hanging="360"/>
        <w:jc w:val="both"/>
        <w:rPr>
          <w:rFonts w:hint="default" w:ascii="Times New Roman" w:hAnsi="Times New Roman" w:cs="Times New Roman"/>
          <w:spacing w:val="-15"/>
          <w:sz w:val="24"/>
        </w:rPr>
      </w:pPr>
      <w:r>
        <w:rPr>
          <w:rFonts w:hint="default" w:ascii="Times New Roman" w:hAnsi="Times New Roman" w:cs="Times New Roman"/>
          <w:b/>
          <w:bCs/>
          <w:spacing w:val="-15"/>
          <w:sz w:val="24"/>
        </w:rPr>
        <w:t>Dataset Preparation:</w:t>
      </w:r>
      <w:r>
        <w:rPr>
          <w:rFonts w:hint="default" w:ascii="Times New Roman" w:hAnsi="Times New Roman" w:cs="Times New Roman"/>
          <w:spacing w:val="-15"/>
          <w:sz w:val="24"/>
        </w:rPr>
        <w:t xml:space="preserve"> A comprehensive dataset consisting of symptom descriptions, patient details (such as age), and corresponding phobia diagnoses is required. For this project, a dataset of labeled phobia cases was collected, categorizing them by phobia type (e.g., Acrophobia, Arachnophobia) and severity levels (mild, moderate, major).</w:t>
      </w:r>
    </w:p>
    <w:p w14:paraId="37AA5A76">
      <w:pPr>
        <w:pStyle w:val="21"/>
        <w:numPr>
          <w:numId w:val="0"/>
        </w:numPr>
        <w:tabs>
          <w:tab w:val="left" w:pos="1121"/>
        </w:tabs>
        <w:spacing w:before="12" w:after="0" w:line="360" w:lineRule="auto"/>
        <w:ind w:right="778" w:rightChars="0"/>
        <w:jc w:val="both"/>
        <w:rPr>
          <w:rFonts w:hint="default" w:ascii="Times New Roman" w:hAnsi="Times New Roman" w:cs="Times New Roman"/>
          <w:spacing w:val="-15"/>
          <w:sz w:val="24"/>
        </w:rPr>
      </w:pPr>
    </w:p>
    <w:p w14:paraId="4609B43D">
      <w:pPr>
        <w:pStyle w:val="21"/>
        <w:numPr>
          <w:ilvl w:val="0"/>
          <w:numId w:val="41"/>
        </w:numPr>
        <w:tabs>
          <w:tab w:val="left" w:pos="1121"/>
        </w:tabs>
        <w:spacing w:before="12" w:after="0" w:line="360" w:lineRule="auto"/>
        <w:ind w:left="1121" w:right="778" w:hanging="360"/>
        <w:jc w:val="both"/>
        <w:rPr>
          <w:rFonts w:hint="default" w:ascii="Times New Roman" w:hAnsi="Times New Roman" w:cs="Times New Roman"/>
          <w:spacing w:val="-15"/>
          <w:sz w:val="24"/>
        </w:rPr>
      </w:pPr>
      <w:r>
        <w:rPr>
          <w:rFonts w:hint="default" w:ascii="Times New Roman" w:hAnsi="Times New Roman" w:cs="Times New Roman"/>
          <w:b/>
          <w:bCs/>
          <w:spacing w:val="-15"/>
          <w:sz w:val="24"/>
        </w:rPr>
        <w:t>Model Selection:</w:t>
      </w:r>
      <w:r>
        <w:rPr>
          <w:rFonts w:hint="default" w:ascii="Times New Roman" w:hAnsi="Times New Roman" w:cs="Times New Roman"/>
          <w:spacing w:val="-15"/>
          <w:sz w:val="24"/>
        </w:rPr>
        <w:t xml:space="preserve"> Various machine learning models were explored, including logistic regression, decision trees, and random forest classifiers. These models were selected based on their ability to handle categorical data and perform multi-class classification.</w:t>
      </w:r>
    </w:p>
    <w:p w14:paraId="75E4595B">
      <w:pPr>
        <w:pStyle w:val="21"/>
        <w:numPr>
          <w:numId w:val="0"/>
        </w:numPr>
        <w:tabs>
          <w:tab w:val="left" w:pos="1121"/>
        </w:tabs>
        <w:spacing w:before="12" w:after="0" w:line="360" w:lineRule="auto"/>
        <w:ind w:right="778" w:rightChars="0"/>
        <w:jc w:val="both"/>
        <w:rPr>
          <w:rFonts w:hint="default" w:ascii="Times New Roman" w:hAnsi="Times New Roman" w:cs="Times New Roman"/>
          <w:spacing w:val="-15"/>
          <w:sz w:val="24"/>
        </w:rPr>
      </w:pPr>
    </w:p>
    <w:p w14:paraId="3817AD7F">
      <w:pPr>
        <w:pStyle w:val="21"/>
        <w:numPr>
          <w:ilvl w:val="0"/>
          <w:numId w:val="41"/>
        </w:numPr>
        <w:tabs>
          <w:tab w:val="left" w:pos="1121"/>
        </w:tabs>
        <w:spacing w:before="12" w:after="0" w:line="360" w:lineRule="auto"/>
        <w:ind w:left="1121" w:right="778" w:hanging="360"/>
        <w:jc w:val="both"/>
        <w:rPr>
          <w:rFonts w:hint="default" w:ascii="Times New Roman" w:hAnsi="Times New Roman" w:cs="Times New Roman"/>
          <w:spacing w:val="-15"/>
          <w:sz w:val="24"/>
        </w:rPr>
      </w:pPr>
      <w:r>
        <w:rPr>
          <w:rFonts w:hint="default" w:ascii="Times New Roman" w:hAnsi="Times New Roman" w:cs="Times New Roman"/>
          <w:b/>
          <w:bCs/>
          <w:spacing w:val="-15"/>
          <w:sz w:val="24"/>
        </w:rPr>
        <w:t>Data Split:</w:t>
      </w:r>
      <w:r>
        <w:rPr>
          <w:rFonts w:hint="default" w:ascii="Times New Roman" w:hAnsi="Times New Roman" w:cs="Times New Roman"/>
          <w:spacing w:val="-15"/>
          <w:sz w:val="24"/>
        </w:rPr>
        <w:t xml:space="preserve"> The data</w:t>
      </w:r>
      <w:r>
        <w:rPr>
          <w:rFonts w:hint="default" w:ascii="Times New Roman" w:hAnsi="Times New Roman" w:cs="Times New Roman"/>
          <w:spacing w:val="-15"/>
          <w:sz w:val="24"/>
          <w:lang w:val="en-IN"/>
        </w:rPr>
        <w:t xml:space="preserve"> </w:t>
      </w:r>
      <w:r>
        <w:rPr>
          <w:rFonts w:hint="default" w:ascii="Times New Roman" w:hAnsi="Times New Roman" w:cs="Times New Roman"/>
          <w:spacing w:val="-15"/>
          <w:sz w:val="24"/>
        </w:rPr>
        <w:t>set was split into a 70:30 ratio, with 70% of the data used for training the model and 30% reserved for testing. This ensures a balanced distribution for both model training and evaluation, helping to avoid over</w:t>
      </w:r>
      <w:r>
        <w:rPr>
          <w:rFonts w:hint="default" w:ascii="Times New Roman" w:hAnsi="Times New Roman" w:cs="Times New Roman"/>
          <w:spacing w:val="-15"/>
          <w:sz w:val="24"/>
          <w:lang w:val="en-IN"/>
        </w:rPr>
        <w:t xml:space="preserve"> </w:t>
      </w:r>
      <w:r>
        <w:rPr>
          <w:rFonts w:hint="default" w:ascii="Times New Roman" w:hAnsi="Times New Roman" w:cs="Times New Roman"/>
          <w:spacing w:val="-15"/>
          <w:sz w:val="24"/>
        </w:rPr>
        <w:t>fitting.</w:t>
      </w:r>
    </w:p>
    <w:p w14:paraId="239A53E7">
      <w:pPr>
        <w:pStyle w:val="21"/>
        <w:numPr>
          <w:numId w:val="0"/>
        </w:numPr>
        <w:tabs>
          <w:tab w:val="left" w:pos="1121"/>
        </w:tabs>
        <w:spacing w:before="12" w:after="0" w:line="360" w:lineRule="auto"/>
        <w:ind w:right="778" w:rightChars="0"/>
        <w:jc w:val="both"/>
        <w:rPr>
          <w:rFonts w:hint="default" w:ascii="Times New Roman" w:hAnsi="Times New Roman" w:cs="Times New Roman"/>
          <w:spacing w:val="-15"/>
          <w:sz w:val="24"/>
        </w:rPr>
      </w:pPr>
    </w:p>
    <w:p w14:paraId="3173D6E6">
      <w:pPr>
        <w:pStyle w:val="21"/>
        <w:numPr>
          <w:ilvl w:val="0"/>
          <w:numId w:val="41"/>
        </w:numPr>
        <w:tabs>
          <w:tab w:val="left" w:pos="1121"/>
        </w:tabs>
        <w:spacing w:before="12" w:after="0" w:line="360" w:lineRule="auto"/>
        <w:ind w:left="1121" w:right="778" w:hanging="360"/>
        <w:jc w:val="both"/>
        <w:rPr>
          <w:rFonts w:hint="default" w:ascii="Times New Roman" w:hAnsi="Times New Roman" w:cs="Times New Roman"/>
          <w:spacing w:val="-15"/>
          <w:sz w:val="24"/>
        </w:rPr>
      </w:pPr>
      <w:r>
        <w:rPr>
          <w:rFonts w:hint="default" w:ascii="Times New Roman" w:hAnsi="Times New Roman" w:cs="Times New Roman"/>
          <w:b/>
          <w:bCs/>
          <w:spacing w:val="-15"/>
          <w:sz w:val="24"/>
        </w:rPr>
        <w:t xml:space="preserve">Feature Engineering: </w:t>
      </w:r>
      <w:r>
        <w:rPr>
          <w:rFonts w:hint="default" w:ascii="Times New Roman" w:hAnsi="Times New Roman" w:cs="Times New Roman"/>
          <w:spacing w:val="-15"/>
          <w:sz w:val="24"/>
        </w:rPr>
        <w:t>Features such as age, symptom duration, and intensity were normalized to enhance the model’s learning. Feature selection techniques were applied to identify the most important factors influencing phobia detection.</w:t>
      </w:r>
    </w:p>
    <w:p w14:paraId="37F24F82">
      <w:pPr>
        <w:pStyle w:val="21"/>
        <w:numPr>
          <w:numId w:val="0"/>
        </w:numPr>
        <w:tabs>
          <w:tab w:val="left" w:pos="1121"/>
        </w:tabs>
        <w:spacing w:before="12" w:after="0" w:line="360" w:lineRule="auto"/>
        <w:ind w:right="778" w:rightChars="0"/>
        <w:jc w:val="both"/>
        <w:rPr>
          <w:rFonts w:hint="default" w:ascii="Times New Roman" w:hAnsi="Times New Roman" w:cs="Times New Roman"/>
          <w:spacing w:val="-15"/>
          <w:sz w:val="24"/>
        </w:rPr>
      </w:pPr>
    </w:p>
    <w:p w14:paraId="107A91FE">
      <w:pPr>
        <w:pStyle w:val="21"/>
        <w:numPr>
          <w:ilvl w:val="0"/>
          <w:numId w:val="41"/>
        </w:numPr>
        <w:tabs>
          <w:tab w:val="left" w:pos="1121"/>
        </w:tabs>
        <w:spacing w:before="12" w:after="0" w:line="360" w:lineRule="auto"/>
        <w:ind w:left="1121" w:right="778" w:hanging="360"/>
        <w:jc w:val="both"/>
        <w:rPr>
          <w:rFonts w:hint="default" w:ascii="Times New Roman" w:hAnsi="Times New Roman" w:cs="Times New Roman"/>
          <w:spacing w:val="-15"/>
          <w:sz w:val="24"/>
        </w:rPr>
      </w:pPr>
      <w:r>
        <w:rPr>
          <w:rFonts w:hint="default" w:ascii="Times New Roman" w:hAnsi="Times New Roman" w:cs="Times New Roman"/>
          <w:b/>
          <w:bCs/>
          <w:spacing w:val="-15"/>
          <w:sz w:val="24"/>
        </w:rPr>
        <w:t>Training Process:</w:t>
      </w:r>
      <w:r>
        <w:rPr>
          <w:rFonts w:hint="default" w:ascii="Times New Roman" w:hAnsi="Times New Roman" w:cs="Times New Roman"/>
          <w:spacing w:val="-15"/>
          <w:sz w:val="24"/>
        </w:rPr>
        <w:t xml:space="preserve"> The selected models were trained using cross-validation techniques to ensure robust performance. Hyper</w:t>
      </w:r>
      <w:r>
        <w:rPr>
          <w:rFonts w:hint="default" w:ascii="Times New Roman" w:hAnsi="Times New Roman" w:cs="Times New Roman"/>
          <w:spacing w:val="-15"/>
          <w:sz w:val="24"/>
          <w:lang w:val="en-IN"/>
        </w:rPr>
        <w:t xml:space="preserve"> </w:t>
      </w:r>
      <w:r>
        <w:rPr>
          <w:rFonts w:hint="default" w:ascii="Times New Roman" w:hAnsi="Times New Roman" w:cs="Times New Roman"/>
          <w:spacing w:val="-15"/>
          <w:sz w:val="24"/>
        </w:rPr>
        <w:t>parameters like maximum tree depth, regularization strength, and the number of estimators were fine-tuned during training to improve accuracy and reduce bias.</w:t>
      </w:r>
    </w:p>
    <w:p w14:paraId="58ADB6B6">
      <w:pPr>
        <w:pStyle w:val="21"/>
        <w:numPr>
          <w:numId w:val="0"/>
        </w:numPr>
        <w:tabs>
          <w:tab w:val="left" w:pos="1121"/>
        </w:tabs>
        <w:spacing w:before="12" w:after="0" w:line="360" w:lineRule="auto"/>
        <w:ind w:right="778" w:rightChars="0"/>
        <w:jc w:val="both"/>
        <w:rPr>
          <w:rFonts w:hint="default" w:ascii="Times New Roman" w:hAnsi="Times New Roman" w:cs="Times New Roman"/>
          <w:sz w:val="24"/>
        </w:rPr>
      </w:pPr>
    </w:p>
    <w:p w14:paraId="7D833390">
      <w:pPr>
        <w:pStyle w:val="21"/>
        <w:numPr>
          <w:numId w:val="0"/>
        </w:numPr>
        <w:tabs>
          <w:tab w:val="left" w:pos="1121"/>
        </w:tabs>
        <w:spacing w:before="12" w:after="0" w:line="360" w:lineRule="auto"/>
        <w:ind w:right="778" w:rightChars="0"/>
        <w:jc w:val="both"/>
        <w:rPr>
          <w:rFonts w:hint="default" w:ascii="Times New Roman" w:hAnsi="Times New Roman" w:cs="Times New Roman"/>
          <w:sz w:val="24"/>
        </w:rPr>
      </w:pPr>
    </w:p>
    <w:p w14:paraId="0EB47B0A">
      <w:pPr>
        <w:pStyle w:val="21"/>
        <w:numPr>
          <w:numId w:val="0"/>
        </w:numPr>
        <w:tabs>
          <w:tab w:val="left" w:pos="1121"/>
        </w:tabs>
        <w:spacing w:before="12" w:after="0" w:line="360" w:lineRule="auto"/>
        <w:ind w:right="778" w:rightChars="0"/>
        <w:jc w:val="both"/>
        <w:rPr>
          <w:rFonts w:hint="default" w:ascii="Times New Roman" w:hAnsi="Times New Roman" w:cs="Times New Roman"/>
          <w:sz w:val="24"/>
        </w:rPr>
      </w:pPr>
    </w:p>
    <w:p w14:paraId="46D7A60F">
      <w:pPr>
        <w:pStyle w:val="9"/>
        <w:spacing w:before="10"/>
        <w:rPr>
          <w:sz w:val="12"/>
        </w:rPr>
      </w:pPr>
    </w:p>
    <w:p w14:paraId="250667DE">
      <w:pPr>
        <w:pStyle w:val="9"/>
        <w:spacing w:before="69"/>
      </w:pPr>
    </w:p>
    <w:p w14:paraId="7BDB8D24">
      <w:pPr>
        <w:pStyle w:val="4"/>
        <w:numPr>
          <w:ilvl w:val="1"/>
          <w:numId w:val="40"/>
        </w:numPr>
        <w:tabs>
          <w:tab w:val="left" w:pos="823"/>
        </w:tabs>
        <w:spacing w:before="63" w:after="0" w:line="240" w:lineRule="auto"/>
        <w:ind w:left="823" w:right="0" w:hanging="421"/>
        <w:jc w:val="left"/>
      </w:pPr>
      <w:r>
        <w:rPr>
          <w:color w:val="4471C4"/>
        </w:rPr>
        <w:t>Model</w:t>
      </w:r>
      <w:r>
        <w:rPr>
          <w:color w:val="4471C4"/>
          <w:spacing w:val="-5"/>
        </w:rPr>
        <w:t xml:space="preserve"> </w:t>
      </w:r>
      <w:r>
        <w:rPr>
          <w:color w:val="4471C4"/>
        </w:rPr>
        <w:t>Fit</w:t>
      </w:r>
      <w:r>
        <w:rPr>
          <w:color w:val="4471C4"/>
          <w:spacing w:val="-2"/>
        </w:rPr>
        <w:t xml:space="preserve"> </w:t>
      </w:r>
      <w:r>
        <w:rPr>
          <w:color w:val="4471C4"/>
        </w:rPr>
        <w:t>and</w:t>
      </w:r>
      <w:r>
        <w:rPr>
          <w:color w:val="4471C4"/>
          <w:spacing w:val="-2"/>
        </w:rPr>
        <w:t xml:space="preserve"> epochs</w:t>
      </w:r>
    </w:p>
    <w:p w14:paraId="498A6517">
      <w:pPr>
        <w:keepNext w:val="0"/>
        <w:keepLines w:val="0"/>
        <w:widowControl/>
        <w:numPr>
          <w:ilvl w:val="0"/>
          <w:numId w:val="42"/>
        </w:numPr>
        <w:suppressLineNumbers w:val="0"/>
        <w:spacing w:before="0" w:beforeAutospacing="1" w:after="0" w:afterAutospacing="1" w:line="360" w:lineRule="auto"/>
        <w:ind w:left="720" w:right="785" w:rightChars="0" w:hanging="360"/>
        <w:rPr>
          <w:sz w:val="24"/>
          <w:szCs w:val="24"/>
        </w:rPr>
      </w:pPr>
      <w:r>
        <w:rPr>
          <w:rStyle w:val="14"/>
          <w:sz w:val="24"/>
          <w:szCs w:val="24"/>
        </w:rPr>
        <w:t>Training for Severity Prediction:</w:t>
      </w:r>
      <w:r>
        <w:rPr>
          <w:sz w:val="24"/>
          <w:szCs w:val="24"/>
        </w:rPr>
        <w:t xml:space="preserve"> Severity levels (mild, moderate, major) were predicted based on input data using a multi-class classification approach. Several models were iteratively trained to minimize prediction error, with each model's performance evaluated based on accuracy and recall.</w:t>
      </w:r>
    </w:p>
    <w:p w14:paraId="7C55CCF8">
      <w:pPr>
        <w:keepNext w:val="0"/>
        <w:keepLines w:val="0"/>
        <w:widowControl/>
        <w:numPr>
          <w:ilvl w:val="0"/>
          <w:numId w:val="43"/>
        </w:numPr>
        <w:suppressLineNumbers w:val="0"/>
        <w:spacing w:before="0" w:beforeAutospacing="1" w:after="0" w:afterAutospacing="1" w:line="360" w:lineRule="auto"/>
        <w:ind w:left="720" w:right="785" w:rightChars="0" w:hanging="360"/>
        <w:rPr>
          <w:sz w:val="24"/>
          <w:szCs w:val="24"/>
        </w:rPr>
      </w:pPr>
      <w:r>
        <w:rPr>
          <w:rStyle w:val="14"/>
          <w:sz w:val="24"/>
          <w:szCs w:val="24"/>
        </w:rPr>
        <w:t>Training for Phobia Type Prediction:</w:t>
      </w:r>
      <w:r>
        <w:rPr>
          <w:sz w:val="24"/>
          <w:szCs w:val="24"/>
        </w:rPr>
        <w:t xml:space="preserve"> A separate classifier was trained to predict the type of phobia based on input symptoms. Techniques like random forest and support vector machines were tested for their ability to classify multiple phobia types.</w:t>
      </w:r>
    </w:p>
    <w:p w14:paraId="67950F47">
      <w:pPr>
        <w:keepNext w:val="0"/>
        <w:keepLines w:val="0"/>
        <w:widowControl/>
        <w:numPr>
          <w:ilvl w:val="0"/>
          <w:numId w:val="44"/>
        </w:numPr>
        <w:suppressLineNumbers w:val="0"/>
        <w:spacing w:before="0" w:beforeAutospacing="1" w:after="0" w:afterAutospacing="1" w:line="360" w:lineRule="auto"/>
        <w:ind w:left="720" w:right="785" w:rightChars="0" w:hanging="360"/>
      </w:pPr>
      <w:r>
        <w:rPr>
          <w:rStyle w:val="14"/>
          <w:sz w:val="24"/>
          <w:szCs w:val="24"/>
        </w:rPr>
        <w:t>Training for Treatment Recommendation:</w:t>
      </w:r>
      <w:r>
        <w:rPr>
          <w:sz w:val="24"/>
          <w:szCs w:val="24"/>
        </w:rPr>
        <w:t xml:space="preserve"> Based on the predicted phobia type and severity, a model was developed to recommend suitable treatment options, which can include therapy types, medication, or other interventions.</w:t>
      </w:r>
    </w:p>
    <w:p w14:paraId="7098BB41">
      <w:pPr>
        <w:pStyle w:val="9"/>
        <w:spacing w:before="157"/>
        <w:rPr>
          <w:b/>
          <w:sz w:val="20"/>
        </w:rPr>
      </w:pPr>
    </w:p>
    <w:p w14:paraId="1EA0E374">
      <w:pPr>
        <w:pStyle w:val="4"/>
        <w:numPr>
          <w:ilvl w:val="1"/>
          <w:numId w:val="40"/>
        </w:numPr>
        <w:tabs>
          <w:tab w:val="left" w:pos="823"/>
        </w:tabs>
        <w:spacing w:before="63" w:after="0" w:line="240" w:lineRule="auto"/>
        <w:ind w:left="823" w:right="0" w:hanging="421"/>
        <w:jc w:val="both"/>
      </w:pPr>
      <w:r>
        <w:rPr>
          <w:color w:val="4471C4"/>
        </w:rPr>
        <w:t>Testing</w:t>
      </w:r>
      <w:r>
        <w:rPr>
          <w:color w:val="4471C4"/>
          <w:spacing w:val="-6"/>
        </w:rPr>
        <w:t xml:space="preserve"> </w:t>
      </w:r>
      <w:r>
        <w:rPr>
          <w:color w:val="4471C4"/>
        </w:rPr>
        <w:t>and</w:t>
      </w:r>
      <w:r>
        <w:rPr>
          <w:color w:val="4471C4"/>
          <w:spacing w:val="-4"/>
        </w:rPr>
        <w:t xml:space="preserve"> </w:t>
      </w:r>
      <w:r>
        <w:rPr>
          <w:color w:val="4471C4"/>
          <w:spacing w:val="-2"/>
        </w:rPr>
        <w:t>Evaluation</w:t>
      </w:r>
    </w:p>
    <w:p w14:paraId="4E3FCEE9"/>
    <w:p w14:paraId="7F9EA75B">
      <w:pPr>
        <w:pStyle w:val="9"/>
        <w:spacing w:before="164" w:line="360" w:lineRule="auto"/>
        <w:ind w:right="933" w:rightChars="0"/>
        <w:rPr>
          <w:sz w:val="20"/>
        </w:rPr>
      </w:pPr>
      <w:r>
        <w:rPr>
          <w:sz w:val="24"/>
          <w:szCs w:val="24"/>
        </w:rPr>
        <w:t>Testing and evaluation are critical steps in measuring the effectiveness of phobia detection models. By assessing their performance on unseen data, we ensure the models generalize well to new cases.</w:t>
      </w:r>
    </w:p>
    <w:p w14:paraId="4FBF2134">
      <w:pPr>
        <w:pStyle w:val="21"/>
        <w:numPr>
          <w:ilvl w:val="2"/>
          <w:numId w:val="40"/>
        </w:numPr>
        <w:tabs>
          <w:tab w:val="left" w:pos="942"/>
        </w:tabs>
        <w:spacing w:before="159" w:after="0" w:line="240" w:lineRule="auto"/>
        <w:ind w:left="942" w:right="0" w:hanging="540"/>
        <w:jc w:val="both"/>
        <w:rPr>
          <w:b/>
          <w:sz w:val="24"/>
        </w:rPr>
      </w:pPr>
      <w:r>
        <w:rPr>
          <w:b/>
          <w:color w:val="4471C4"/>
          <w:spacing w:val="-2"/>
          <w:sz w:val="24"/>
        </w:rPr>
        <w:t>Testing</w:t>
      </w:r>
    </w:p>
    <w:p w14:paraId="3DF49D7C">
      <w:pPr>
        <w:pStyle w:val="9"/>
        <w:spacing w:before="24"/>
        <w:rPr>
          <w:b/>
        </w:rPr>
      </w:pPr>
    </w:p>
    <w:p w14:paraId="454EC648">
      <w:pPr>
        <w:pStyle w:val="9"/>
        <w:spacing w:before="164"/>
        <w:rPr>
          <w:sz w:val="20"/>
        </w:rPr>
      </w:pPr>
    </w:p>
    <w:p w14:paraId="7C1102C6">
      <w:pPr>
        <w:pStyle w:val="9"/>
        <w:numPr>
          <w:ilvl w:val="0"/>
          <w:numId w:val="45"/>
        </w:numPr>
        <w:spacing w:before="164" w:line="360" w:lineRule="auto"/>
        <w:ind w:left="420" w:leftChars="0" w:right="880" w:rightChars="0" w:hanging="420" w:firstLineChars="0"/>
        <w:rPr>
          <w:sz w:val="24"/>
          <w:szCs w:val="24"/>
        </w:rPr>
      </w:pPr>
      <w:r>
        <w:rPr>
          <w:b/>
          <w:bCs/>
          <w:sz w:val="24"/>
          <w:szCs w:val="24"/>
        </w:rPr>
        <w:t>Data Splitting</w:t>
      </w:r>
      <w:r>
        <w:rPr>
          <w:sz w:val="24"/>
          <w:szCs w:val="24"/>
        </w:rPr>
        <w:t>: The dataset was divided into three subsets: training (70%), validation (20%), and test (10%). The test set was used to perform an unbiased evaluation of the trained models.</w:t>
      </w:r>
    </w:p>
    <w:p w14:paraId="0965CC46">
      <w:pPr>
        <w:pStyle w:val="9"/>
        <w:spacing w:before="164" w:line="360" w:lineRule="auto"/>
        <w:ind w:right="880" w:rightChars="0"/>
        <w:rPr>
          <w:sz w:val="24"/>
          <w:szCs w:val="24"/>
        </w:rPr>
      </w:pPr>
    </w:p>
    <w:p w14:paraId="1655F17B">
      <w:pPr>
        <w:pStyle w:val="9"/>
        <w:spacing w:before="164" w:line="360" w:lineRule="auto"/>
        <w:ind w:right="880" w:rightChars="0"/>
        <w:rPr>
          <w:sz w:val="24"/>
          <w:szCs w:val="24"/>
        </w:rPr>
      </w:pPr>
    </w:p>
    <w:p w14:paraId="28D64D61">
      <w:pPr>
        <w:pStyle w:val="9"/>
        <w:numPr>
          <w:ilvl w:val="0"/>
          <w:numId w:val="45"/>
        </w:numPr>
        <w:spacing w:before="164" w:line="360" w:lineRule="auto"/>
        <w:ind w:left="420" w:leftChars="0" w:right="880" w:rightChars="0" w:hanging="420" w:firstLineChars="0"/>
        <w:rPr>
          <w:sz w:val="24"/>
          <w:szCs w:val="24"/>
        </w:rPr>
      </w:pPr>
      <w:r>
        <w:rPr>
          <w:b/>
          <w:bCs/>
          <w:sz w:val="24"/>
          <w:szCs w:val="24"/>
        </w:rPr>
        <w:t>Model Training</w:t>
      </w:r>
      <w:r>
        <w:rPr>
          <w:sz w:val="24"/>
          <w:szCs w:val="24"/>
        </w:rPr>
        <w:t>: During training, models were optimized based on a loss function (e.g., cross-entropy for classification tasks) to accurately predict phobia types and severity. The validation set was used to monitor overfitting and fine-tune hyperparameters like learning rate and model complexity.</w:t>
      </w:r>
    </w:p>
    <w:p w14:paraId="07011D80">
      <w:pPr>
        <w:pStyle w:val="9"/>
        <w:spacing w:before="164"/>
        <w:ind w:right="880" w:rightChars="0"/>
        <w:rPr>
          <w:sz w:val="20"/>
        </w:rPr>
      </w:pPr>
    </w:p>
    <w:p w14:paraId="7A2FF9FB">
      <w:pPr>
        <w:pStyle w:val="4"/>
        <w:numPr>
          <w:ilvl w:val="1"/>
          <w:numId w:val="40"/>
        </w:numPr>
        <w:tabs>
          <w:tab w:val="left" w:pos="823"/>
        </w:tabs>
        <w:spacing w:before="63" w:after="0" w:line="240" w:lineRule="auto"/>
        <w:ind w:left="823" w:right="0" w:hanging="421"/>
        <w:jc w:val="left"/>
      </w:pPr>
      <w:r>
        <w:rPr>
          <w:color w:val="4471C4"/>
          <w:spacing w:val="-2"/>
        </w:rPr>
        <w:t>Evaluation</w:t>
      </w:r>
    </w:p>
    <w:p w14:paraId="74492991">
      <w:pPr>
        <w:pStyle w:val="21"/>
        <w:numPr>
          <w:ilvl w:val="0"/>
          <w:numId w:val="46"/>
        </w:numPr>
        <w:tabs>
          <w:tab w:val="left" w:pos="1121"/>
        </w:tabs>
        <w:spacing w:before="321" w:after="0" w:line="360" w:lineRule="auto"/>
        <w:ind w:left="1121" w:right="770" w:hanging="360"/>
        <w:jc w:val="both"/>
        <w:rPr>
          <w:sz w:val="24"/>
        </w:rPr>
      </w:pPr>
      <w:r>
        <w:rPr>
          <w:b/>
          <w:sz w:val="24"/>
        </w:rPr>
        <w:t>Performance</w:t>
      </w:r>
      <w:r>
        <w:rPr>
          <w:b/>
          <w:spacing w:val="-1"/>
          <w:sz w:val="24"/>
        </w:rPr>
        <w:t xml:space="preserve"> </w:t>
      </w:r>
      <w:r>
        <w:rPr>
          <w:b/>
          <w:sz w:val="24"/>
        </w:rPr>
        <w:t xml:space="preserve">Metrics: </w:t>
      </w:r>
      <w:r>
        <w:rPr>
          <w:sz w:val="24"/>
        </w:rPr>
        <w:t>Specific</w:t>
      </w:r>
      <w:r>
        <w:rPr>
          <w:spacing w:val="-1"/>
          <w:sz w:val="24"/>
        </w:rPr>
        <w:t xml:space="preserve"> </w:t>
      </w:r>
      <w:r>
        <w:rPr>
          <w:sz w:val="24"/>
        </w:rPr>
        <w:t>metrics are</w:t>
      </w:r>
      <w:r>
        <w:rPr>
          <w:spacing w:val="-2"/>
          <w:sz w:val="24"/>
        </w:rPr>
        <w:t xml:space="preserve"> </w:t>
      </w:r>
      <w:r>
        <w:rPr>
          <w:sz w:val="24"/>
        </w:rPr>
        <w:t>used to measure</w:t>
      </w:r>
      <w:r>
        <w:rPr>
          <w:spacing w:val="-1"/>
          <w:sz w:val="24"/>
        </w:rPr>
        <w:t xml:space="preserve"> </w:t>
      </w:r>
      <w:r>
        <w:rPr>
          <w:sz w:val="24"/>
        </w:rPr>
        <w:t>the model's performance. Common</w:t>
      </w:r>
      <w:r>
        <w:rPr>
          <w:spacing w:val="-6"/>
          <w:sz w:val="24"/>
        </w:rPr>
        <w:t xml:space="preserve"> </w:t>
      </w:r>
      <w:r>
        <w:rPr>
          <w:sz w:val="24"/>
        </w:rPr>
        <w:t>metrics</w:t>
      </w:r>
      <w:r>
        <w:rPr>
          <w:spacing w:val="-9"/>
          <w:sz w:val="24"/>
        </w:rPr>
        <w:t xml:space="preserve"> </w:t>
      </w:r>
      <w:r>
        <w:rPr>
          <w:sz w:val="24"/>
        </w:rPr>
        <w:t>include</w:t>
      </w:r>
      <w:r>
        <w:rPr>
          <w:spacing w:val="-7"/>
          <w:sz w:val="24"/>
        </w:rPr>
        <w:t xml:space="preserve"> </w:t>
      </w:r>
      <w:r>
        <w:rPr>
          <w:sz w:val="24"/>
        </w:rPr>
        <w:t>accuracy,</w:t>
      </w:r>
      <w:r>
        <w:rPr>
          <w:spacing w:val="-6"/>
          <w:sz w:val="24"/>
        </w:rPr>
        <w:t xml:space="preserve"> </w:t>
      </w:r>
      <w:r>
        <w:rPr>
          <w:sz w:val="24"/>
        </w:rPr>
        <w:t>precision,</w:t>
      </w:r>
      <w:r>
        <w:rPr>
          <w:spacing w:val="-6"/>
          <w:sz w:val="24"/>
        </w:rPr>
        <w:t xml:space="preserve"> </w:t>
      </w:r>
      <w:r>
        <w:rPr>
          <w:sz w:val="24"/>
        </w:rPr>
        <w:t>recall,</w:t>
      </w:r>
      <w:r>
        <w:rPr>
          <w:spacing w:val="-6"/>
          <w:sz w:val="24"/>
        </w:rPr>
        <w:t xml:space="preserve"> </w:t>
      </w:r>
      <w:r>
        <w:rPr>
          <w:sz w:val="24"/>
        </w:rPr>
        <w:t>F1-score,</w:t>
      </w:r>
      <w:r>
        <w:rPr>
          <w:spacing w:val="-6"/>
          <w:sz w:val="24"/>
        </w:rPr>
        <w:t xml:space="preserve"> </w:t>
      </w:r>
      <w:r>
        <w:rPr>
          <w:sz w:val="24"/>
        </w:rPr>
        <w:t>and</w:t>
      </w:r>
      <w:r>
        <w:rPr>
          <w:spacing w:val="-6"/>
          <w:sz w:val="24"/>
        </w:rPr>
        <w:t xml:space="preserve"> </w:t>
      </w:r>
      <w:r>
        <w:rPr>
          <w:sz w:val="24"/>
        </w:rPr>
        <w:t>area</w:t>
      </w:r>
      <w:r>
        <w:rPr>
          <w:spacing w:val="-7"/>
          <w:sz w:val="24"/>
        </w:rPr>
        <w:t xml:space="preserve"> </w:t>
      </w:r>
      <w:r>
        <w:rPr>
          <w:sz w:val="24"/>
        </w:rPr>
        <w:t>under</w:t>
      </w:r>
      <w:r>
        <w:rPr>
          <w:spacing w:val="-7"/>
          <w:sz w:val="24"/>
        </w:rPr>
        <w:t xml:space="preserve"> </w:t>
      </w:r>
      <w:r>
        <w:rPr>
          <w:sz w:val="24"/>
        </w:rPr>
        <w:t>the</w:t>
      </w:r>
      <w:r>
        <w:rPr>
          <w:spacing w:val="-6"/>
          <w:sz w:val="24"/>
        </w:rPr>
        <w:t xml:space="preserve"> </w:t>
      </w:r>
      <w:r>
        <w:rPr>
          <w:sz w:val="24"/>
        </w:rPr>
        <w:t>ROC curve (AUC). The choice of metrics depends on the problem type (classification, regression, etc.) and goals.</w:t>
      </w:r>
    </w:p>
    <w:p w14:paraId="7284335D">
      <w:pPr>
        <w:pStyle w:val="21"/>
        <w:numPr>
          <w:ilvl w:val="0"/>
          <w:numId w:val="46"/>
        </w:numPr>
        <w:tabs>
          <w:tab w:val="left" w:pos="1121"/>
        </w:tabs>
        <w:spacing w:before="0" w:after="0" w:line="360" w:lineRule="auto"/>
        <w:ind w:left="1121" w:right="771" w:hanging="360"/>
        <w:jc w:val="both"/>
        <w:rPr>
          <w:sz w:val="24"/>
        </w:rPr>
      </w:pPr>
      <w:r>
        <w:rPr>
          <w:b/>
          <w:sz w:val="24"/>
        </w:rPr>
        <w:t xml:space="preserve">Model Validation: </w:t>
      </w:r>
      <w:r>
        <w:rPr>
          <w:sz w:val="24"/>
        </w:rPr>
        <w:t>The model's performance is assessed on the validation set. This helps in tuning hyperparameters and detecting issues like overfitting, where the model performs well on the training data but poorly on unseen data.</w:t>
      </w:r>
    </w:p>
    <w:p w14:paraId="532C3DE6">
      <w:pPr>
        <w:pStyle w:val="21"/>
        <w:numPr>
          <w:ilvl w:val="0"/>
          <w:numId w:val="46"/>
        </w:numPr>
        <w:tabs>
          <w:tab w:val="left" w:pos="1121"/>
        </w:tabs>
        <w:spacing w:before="0" w:after="0" w:line="360" w:lineRule="auto"/>
        <w:ind w:left="1121" w:right="774" w:hanging="360"/>
        <w:jc w:val="both"/>
        <w:rPr>
          <w:sz w:val="24"/>
        </w:rPr>
      </w:pPr>
      <w:r>
        <w:rPr>
          <w:b/>
          <w:sz w:val="24"/>
        </w:rPr>
        <w:t xml:space="preserve">Hyperparameter Tuning: </w:t>
      </w:r>
      <w:r>
        <w:rPr>
          <w:sz w:val="24"/>
        </w:rPr>
        <w:t>Hyperparameters (e.g., learning rate, batch size, model architecture) are adjusted to optimize model performance. Techniques like grid search or random search can be used to find the best combination of hyperparameters.</w:t>
      </w:r>
    </w:p>
    <w:p w14:paraId="56083DB4">
      <w:pPr>
        <w:pStyle w:val="21"/>
        <w:numPr>
          <w:ilvl w:val="0"/>
          <w:numId w:val="46"/>
        </w:numPr>
        <w:tabs>
          <w:tab w:val="left" w:pos="1121"/>
        </w:tabs>
        <w:spacing w:before="1" w:after="0" w:line="360" w:lineRule="auto"/>
        <w:ind w:left="1121" w:right="771" w:hanging="360"/>
        <w:jc w:val="both"/>
        <w:rPr>
          <w:sz w:val="24"/>
        </w:rPr>
      </w:pPr>
      <w:r>
        <w:rPr>
          <w:b/>
          <w:sz w:val="24"/>
        </w:rPr>
        <w:t>Cross-Validation</w:t>
      </w:r>
      <w:r>
        <w:rPr>
          <w:b/>
          <w:spacing w:val="-6"/>
          <w:sz w:val="24"/>
        </w:rPr>
        <w:t xml:space="preserve"> </w:t>
      </w:r>
      <w:r>
        <w:rPr>
          <w:b/>
          <w:sz w:val="24"/>
        </w:rPr>
        <w:t>:</w:t>
      </w:r>
      <w:r>
        <w:rPr>
          <w:b/>
          <w:spacing w:val="-7"/>
          <w:sz w:val="24"/>
        </w:rPr>
        <w:t xml:space="preserve"> </w:t>
      </w:r>
      <w:r>
        <w:rPr>
          <w:sz w:val="24"/>
        </w:rPr>
        <w:t>Cross-validation</w:t>
      </w:r>
      <w:r>
        <w:rPr>
          <w:spacing w:val="-7"/>
          <w:sz w:val="24"/>
        </w:rPr>
        <w:t xml:space="preserve"> </w:t>
      </w:r>
      <w:r>
        <w:rPr>
          <w:sz w:val="24"/>
        </w:rPr>
        <w:t>involves</w:t>
      </w:r>
      <w:r>
        <w:rPr>
          <w:spacing w:val="-7"/>
          <w:sz w:val="24"/>
        </w:rPr>
        <w:t xml:space="preserve"> </w:t>
      </w:r>
      <w:r>
        <w:rPr>
          <w:sz w:val="24"/>
        </w:rPr>
        <w:t>splitting</w:t>
      </w:r>
      <w:r>
        <w:rPr>
          <w:spacing w:val="-6"/>
          <w:sz w:val="24"/>
        </w:rPr>
        <w:t xml:space="preserve"> </w:t>
      </w:r>
      <w:r>
        <w:rPr>
          <w:sz w:val="24"/>
        </w:rPr>
        <w:t>the</w:t>
      </w:r>
      <w:r>
        <w:rPr>
          <w:spacing w:val="-7"/>
          <w:sz w:val="24"/>
        </w:rPr>
        <w:t xml:space="preserve"> </w:t>
      </w:r>
      <w:r>
        <w:rPr>
          <w:sz w:val="24"/>
        </w:rPr>
        <w:t>dataset</w:t>
      </w:r>
      <w:r>
        <w:rPr>
          <w:spacing w:val="-6"/>
          <w:sz w:val="24"/>
        </w:rPr>
        <w:t xml:space="preserve"> </w:t>
      </w:r>
      <w:r>
        <w:rPr>
          <w:sz w:val="24"/>
        </w:rPr>
        <w:t>into</w:t>
      </w:r>
      <w:r>
        <w:rPr>
          <w:spacing w:val="-9"/>
          <w:sz w:val="24"/>
        </w:rPr>
        <w:t xml:space="preserve"> </w:t>
      </w:r>
      <w:r>
        <w:rPr>
          <w:sz w:val="24"/>
        </w:rPr>
        <w:t>multiple</w:t>
      </w:r>
      <w:r>
        <w:rPr>
          <w:spacing w:val="-8"/>
          <w:sz w:val="24"/>
        </w:rPr>
        <w:t xml:space="preserve"> </w:t>
      </w:r>
      <w:r>
        <w:rPr>
          <w:sz w:val="24"/>
        </w:rPr>
        <w:t>subsets (folds)</w:t>
      </w:r>
      <w:r>
        <w:rPr>
          <w:spacing w:val="-15"/>
          <w:sz w:val="24"/>
        </w:rPr>
        <w:t xml:space="preserve"> </w:t>
      </w:r>
      <w:r>
        <w:rPr>
          <w:sz w:val="24"/>
        </w:rPr>
        <w:t>and</w:t>
      </w:r>
      <w:r>
        <w:rPr>
          <w:spacing w:val="-15"/>
          <w:sz w:val="24"/>
        </w:rPr>
        <w:t xml:space="preserve"> </w:t>
      </w:r>
      <w:r>
        <w:rPr>
          <w:sz w:val="24"/>
        </w:rPr>
        <w:t>training</w:t>
      </w:r>
      <w:r>
        <w:rPr>
          <w:spacing w:val="-15"/>
          <w:sz w:val="24"/>
        </w:rPr>
        <w:t xml:space="preserve"> </w:t>
      </w:r>
      <w:r>
        <w:rPr>
          <w:sz w:val="24"/>
        </w:rPr>
        <w:t>and</w:t>
      </w:r>
      <w:r>
        <w:rPr>
          <w:spacing w:val="-15"/>
          <w:sz w:val="24"/>
        </w:rPr>
        <w:t xml:space="preserve"> </w:t>
      </w:r>
      <w:r>
        <w:rPr>
          <w:sz w:val="24"/>
        </w:rPr>
        <w:t>evaluating</w:t>
      </w:r>
      <w:r>
        <w:rPr>
          <w:spacing w:val="-15"/>
          <w:sz w:val="24"/>
        </w:rPr>
        <w:t xml:space="preserve"> </w:t>
      </w:r>
      <w:r>
        <w:rPr>
          <w:sz w:val="24"/>
        </w:rPr>
        <w:t>the</w:t>
      </w:r>
      <w:r>
        <w:rPr>
          <w:spacing w:val="-15"/>
          <w:sz w:val="24"/>
        </w:rPr>
        <w:t xml:space="preserve"> </w:t>
      </w:r>
      <w:r>
        <w:rPr>
          <w:sz w:val="24"/>
        </w:rPr>
        <w:t>model</w:t>
      </w:r>
      <w:r>
        <w:rPr>
          <w:spacing w:val="-15"/>
          <w:sz w:val="24"/>
        </w:rPr>
        <w:t xml:space="preserve"> </w:t>
      </w:r>
      <w:r>
        <w:rPr>
          <w:sz w:val="24"/>
        </w:rPr>
        <w:t>on</w:t>
      </w:r>
      <w:r>
        <w:rPr>
          <w:spacing w:val="-15"/>
          <w:sz w:val="24"/>
        </w:rPr>
        <w:t xml:space="preserve"> </w:t>
      </w:r>
      <w:r>
        <w:rPr>
          <w:sz w:val="24"/>
        </w:rPr>
        <w:t>different</w:t>
      </w:r>
      <w:r>
        <w:rPr>
          <w:spacing w:val="-15"/>
          <w:sz w:val="24"/>
        </w:rPr>
        <w:t xml:space="preserve"> </w:t>
      </w:r>
      <w:r>
        <w:rPr>
          <w:sz w:val="24"/>
        </w:rPr>
        <w:t>combinations</w:t>
      </w:r>
      <w:r>
        <w:rPr>
          <w:spacing w:val="-15"/>
          <w:sz w:val="24"/>
        </w:rPr>
        <w:t xml:space="preserve"> </w:t>
      </w:r>
      <w:r>
        <w:rPr>
          <w:sz w:val="24"/>
        </w:rPr>
        <w:t>of</w:t>
      </w:r>
      <w:r>
        <w:rPr>
          <w:spacing w:val="-15"/>
          <w:sz w:val="24"/>
        </w:rPr>
        <w:t xml:space="preserve"> </w:t>
      </w:r>
      <w:r>
        <w:rPr>
          <w:sz w:val="24"/>
        </w:rPr>
        <w:t>these</w:t>
      </w:r>
      <w:r>
        <w:rPr>
          <w:spacing w:val="-15"/>
          <w:sz w:val="24"/>
        </w:rPr>
        <w:t xml:space="preserve"> </w:t>
      </w:r>
      <w:r>
        <w:rPr>
          <w:sz w:val="24"/>
        </w:rPr>
        <w:t>subsets. It provides a more robust estimate of model performance.</w:t>
      </w:r>
    </w:p>
    <w:p w14:paraId="227747DB">
      <w:pPr>
        <w:pStyle w:val="21"/>
        <w:numPr>
          <w:ilvl w:val="0"/>
          <w:numId w:val="46"/>
        </w:numPr>
        <w:tabs>
          <w:tab w:val="left" w:pos="1121"/>
        </w:tabs>
        <w:spacing w:before="0" w:after="0" w:line="360" w:lineRule="auto"/>
        <w:ind w:left="1121" w:right="769" w:hanging="360"/>
        <w:jc w:val="both"/>
        <w:rPr>
          <w:sz w:val="24"/>
        </w:rPr>
      </w:pPr>
      <w:r>
        <w:rPr>
          <w:b/>
          <w:sz w:val="24"/>
        </w:rPr>
        <w:t xml:space="preserve">Overfitting Analysis: </w:t>
      </w:r>
      <w:r>
        <w:rPr>
          <w:sz w:val="24"/>
        </w:rPr>
        <w:t>Evaluating whether the model is overfitting (learning noise in the data) or underfitting (not capturing important patterns) is crucial. Regularization techniques and proper model architecture can help mitigate overfitting.</w:t>
      </w:r>
    </w:p>
    <w:p w14:paraId="360BE5B5">
      <w:pPr>
        <w:pStyle w:val="21"/>
        <w:numPr>
          <w:ilvl w:val="0"/>
          <w:numId w:val="46"/>
        </w:numPr>
        <w:tabs>
          <w:tab w:val="left" w:pos="1121"/>
        </w:tabs>
        <w:spacing w:before="0" w:after="0" w:line="360" w:lineRule="auto"/>
        <w:ind w:left="1121" w:right="770" w:hanging="360"/>
        <w:jc w:val="both"/>
        <w:rPr>
          <w:sz w:val="24"/>
        </w:rPr>
      </w:pPr>
      <w:r>
        <w:rPr>
          <w:b/>
          <w:sz w:val="24"/>
        </w:rPr>
        <w:t>Final</w:t>
      </w:r>
      <w:r>
        <w:rPr>
          <w:b/>
          <w:spacing w:val="-4"/>
          <w:sz w:val="24"/>
        </w:rPr>
        <w:t xml:space="preserve"> </w:t>
      </w:r>
      <w:r>
        <w:rPr>
          <w:b/>
          <w:sz w:val="24"/>
        </w:rPr>
        <w:t>Model</w:t>
      </w:r>
      <w:r>
        <w:rPr>
          <w:b/>
          <w:spacing w:val="-4"/>
          <w:sz w:val="24"/>
        </w:rPr>
        <w:t xml:space="preserve"> </w:t>
      </w:r>
      <w:r>
        <w:rPr>
          <w:b/>
          <w:sz w:val="24"/>
        </w:rPr>
        <w:t>Evaluation:</w:t>
      </w:r>
      <w:r>
        <w:rPr>
          <w:b/>
          <w:spacing w:val="-4"/>
          <w:sz w:val="24"/>
        </w:rPr>
        <w:t xml:space="preserve"> </w:t>
      </w:r>
      <w:r>
        <w:rPr>
          <w:sz w:val="24"/>
        </w:rPr>
        <w:t>The</w:t>
      </w:r>
      <w:r>
        <w:rPr>
          <w:spacing w:val="-6"/>
          <w:sz w:val="24"/>
        </w:rPr>
        <w:t xml:space="preserve"> </w:t>
      </w:r>
      <w:r>
        <w:rPr>
          <w:sz w:val="24"/>
        </w:rPr>
        <w:t>model's</w:t>
      </w:r>
      <w:r>
        <w:rPr>
          <w:spacing w:val="-5"/>
          <w:sz w:val="24"/>
        </w:rPr>
        <w:t xml:space="preserve"> </w:t>
      </w:r>
      <w:r>
        <w:rPr>
          <w:sz w:val="24"/>
        </w:rPr>
        <w:t>performance</w:t>
      </w:r>
      <w:r>
        <w:rPr>
          <w:spacing w:val="-6"/>
          <w:sz w:val="24"/>
        </w:rPr>
        <w:t xml:space="preserve"> </w:t>
      </w:r>
      <w:r>
        <w:rPr>
          <w:sz w:val="24"/>
        </w:rPr>
        <w:t>is</w:t>
      </w:r>
      <w:r>
        <w:rPr>
          <w:spacing w:val="-4"/>
          <w:sz w:val="24"/>
        </w:rPr>
        <w:t xml:space="preserve"> </w:t>
      </w:r>
      <w:r>
        <w:rPr>
          <w:sz w:val="24"/>
        </w:rPr>
        <w:t>assessed</w:t>
      </w:r>
      <w:r>
        <w:rPr>
          <w:spacing w:val="-5"/>
          <w:sz w:val="24"/>
        </w:rPr>
        <w:t xml:space="preserve"> </w:t>
      </w:r>
      <w:r>
        <w:rPr>
          <w:sz w:val="24"/>
        </w:rPr>
        <w:t>on</w:t>
      </w:r>
      <w:r>
        <w:rPr>
          <w:spacing w:val="-5"/>
          <w:sz w:val="24"/>
        </w:rPr>
        <w:t xml:space="preserve"> </w:t>
      </w:r>
      <w:r>
        <w:rPr>
          <w:sz w:val="24"/>
        </w:rPr>
        <w:t>the</w:t>
      </w:r>
      <w:r>
        <w:rPr>
          <w:spacing w:val="-3"/>
          <w:sz w:val="24"/>
        </w:rPr>
        <w:t xml:space="preserve"> </w:t>
      </w:r>
      <w:r>
        <w:rPr>
          <w:sz w:val="24"/>
        </w:rPr>
        <w:t>test</w:t>
      </w:r>
      <w:r>
        <w:rPr>
          <w:spacing w:val="-3"/>
          <w:sz w:val="24"/>
        </w:rPr>
        <w:t xml:space="preserve"> </w:t>
      </w:r>
      <w:r>
        <w:rPr>
          <w:sz w:val="24"/>
        </w:rPr>
        <w:t>set,</w:t>
      </w:r>
      <w:r>
        <w:rPr>
          <w:spacing w:val="-4"/>
          <w:sz w:val="24"/>
        </w:rPr>
        <w:t xml:space="preserve"> </w:t>
      </w:r>
      <w:r>
        <w:rPr>
          <w:sz w:val="24"/>
        </w:rPr>
        <w:t>which</w:t>
      </w:r>
      <w:r>
        <w:rPr>
          <w:spacing w:val="-5"/>
          <w:sz w:val="24"/>
        </w:rPr>
        <w:t xml:space="preserve"> </w:t>
      </w:r>
      <w:r>
        <w:rPr>
          <w:sz w:val="24"/>
        </w:rPr>
        <w:t>it has never seen before. This evaluation provides an unbiased estimate of the model's generalization ability and how well it will perform on new, unseen data.</w:t>
      </w:r>
    </w:p>
    <w:p w14:paraId="4DF42088">
      <w:pPr>
        <w:pStyle w:val="21"/>
        <w:numPr>
          <w:ilvl w:val="0"/>
          <w:numId w:val="46"/>
        </w:numPr>
        <w:tabs>
          <w:tab w:val="left" w:pos="1121"/>
        </w:tabs>
        <w:spacing w:before="0" w:after="0" w:line="360" w:lineRule="auto"/>
        <w:ind w:left="1121" w:right="775" w:hanging="360"/>
        <w:jc w:val="both"/>
        <w:rPr>
          <w:sz w:val="24"/>
        </w:rPr>
      </w:pPr>
      <w:r>
        <w:rPr>
          <w:b/>
          <w:sz w:val="24"/>
        </w:rPr>
        <w:t>Baseline Comparison:</w:t>
      </w:r>
      <w:r>
        <w:rPr>
          <w:b/>
          <w:spacing w:val="40"/>
          <w:sz w:val="24"/>
        </w:rPr>
        <w:t xml:space="preserve"> </w:t>
      </w:r>
      <w:r>
        <w:rPr>
          <w:sz w:val="24"/>
        </w:rPr>
        <w:t>Models are often compared to baseline models or simple algorithms to gauge their effectiveness. A good machine learning model should outperform these baselines.</w:t>
      </w:r>
    </w:p>
    <w:p w14:paraId="64FCD206">
      <w:pPr>
        <w:pStyle w:val="9"/>
        <w:spacing w:before="8"/>
      </w:pPr>
      <w:r>
        <w:drawing>
          <wp:inline distT="0" distB="0" distL="114300" distR="114300">
            <wp:extent cx="6211570" cy="4007485"/>
            <wp:effectExtent l="0" t="0" r="6350" b="63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22"/>
                    <a:stretch>
                      <a:fillRect/>
                    </a:stretch>
                  </pic:blipFill>
                  <pic:spPr>
                    <a:xfrm>
                      <a:off x="0" y="0"/>
                      <a:ext cx="6211570" cy="4007485"/>
                    </a:xfrm>
                    <a:prstGeom prst="rect">
                      <a:avLst/>
                    </a:prstGeom>
                    <a:noFill/>
                    <a:ln>
                      <a:noFill/>
                    </a:ln>
                  </pic:spPr>
                </pic:pic>
              </a:graphicData>
            </a:graphic>
          </wp:inline>
        </w:drawing>
      </w:r>
    </w:p>
    <w:p w14:paraId="03314C65">
      <w:pPr>
        <w:pStyle w:val="9"/>
        <w:spacing w:before="8"/>
      </w:pPr>
      <w:r>
        <w:drawing>
          <wp:inline distT="0" distB="0" distL="114300" distR="114300">
            <wp:extent cx="6220460" cy="4265295"/>
            <wp:effectExtent l="0" t="0" r="12700" b="190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23"/>
                    <a:stretch>
                      <a:fillRect/>
                    </a:stretch>
                  </pic:blipFill>
                  <pic:spPr>
                    <a:xfrm>
                      <a:off x="0" y="0"/>
                      <a:ext cx="6220460" cy="4265295"/>
                    </a:xfrm>
                    <a:prstGeom prst="rect">
                      <a:avLst/>
                    </a:prstGeom>
                    <a:noFill/>
                    <a:ln>
                      <a:noFill/>
                    </a:ln>
                  </pic:spPr>
                </pic:pic>
              </a:graphicData>
            </a:graphic>
          </wp:inline>
        </w:drawing>
      </w:r>
    </w:p>
    <w:p w14:paraId="24E4DC90">
      <w:pPr>
        <w:pStyle w:val="9"/>
        <w:spacing w:before="18"/>
      </w:pPr>
    </w:p>
    <w:p w14:paraId="703A8E86">
      <w:pPr>
        <w:pStyle w:val="5"/>
        <w:ind w:left="0" w:right="367" w:firstLine="0"/>
        <w:jc w:val="center"/>
      </w:pPr>
      <w:bookmarkStart w:id="28" w:name="_TOC_250007"/>
      <w:r>
        <w:t>Fig. 7.4.1</w:t>
      </w:r>
      <w:r>
        <w:rPr>
          <w:spacing w:val="1"/>
        </w:rPr>
        <w:t xml:space="preserve"> </w:t>
      </w:r>
      <w:r>
        <w:t>Evaluation</w:t>
      </w:r>
      <w:r>
        <w:rPr>
          <w:spacing w:val="1"/>
        </w:rPr>
        <w:t xml:space="preserve"> </w:t>
      </w:r>
      <w:bookmarkEnd w:id="28"/>
      <w:r>
        <w:rPr>
          <w:spacing w:val="-2"/>
        </w:rPr>
        <w:t>results</w:t>
      </w:r>
    </w:p>
    <w:p w14:paraId="617F187A">
      <w:pPr>
        <w:spacing w:after="0"/>
        <w:jc w:val="center"/>
        <w:sectPr>
          <w:pgSz w:w="11910" w:h="16840"/>
          <w:pgMar w:top="1620" w:right="360" w:bottom="1240" w:left="1300" w:header="0" w:footer="1042" w:gutter="0"/>
          <w:cols w:space="720" w:num="1"/>
        </w:sectPr>
      </w:pPr>
    </w:p>
    <w:p w14:paraId="12EB3478">
      <w:pPr>
        <w:pStyle w:val="2"/>
        <w:numPr>
          <w:ilvl w:val="0"/>
          <w:numId w:val="40"/>
        </w:numPr>
        <w:tabs>
          <w:tab w:val="left" w:pos="2487"/>
        </w:tabs>
        <w:spacing w:before="65" w:after="0" w:line="240" w:lineRule="auto"/>
        <w:ind w:left="2487" w:right="0" w:hanging="317"/>
        <w:jc w:val="left"/>
      </w:pPr>
      <w:r>
        <w:rPr>
          <w:color w:val="4471C4"/>
        </w:rPr>
        <w:t>USER</w:t>
      </w:r>
      <w:r>
        <w:rPr>
          <w:color w:val="4471C4"/>
          <w:spacing w:val="-14"/>
        </w:rPr>
        <w:t xml:space="preserve"> </w:t>
      </w:r>
      <w:r>
        <w:rPr>
          <w:color w:val="4471C4"/>
        </w:rPr>
        <w:t>INTERFACE</w:t>
      </w:r>
      <w:r>
        <w:rPr>
          <w:color w:val="4471C4"/>
          <w:spacing w:val="-13"/>
        </w:rPr>
        <w:t xml:space="preserve"> </w:t>
      </w:r>
      <w:r>
        <w:rPr>
          <w:color w:val="4471C4"/>
          <w:spacing w:val="-2"/>
        </w:rPr>
        <w:t>INTEGRATION</w:t>
      </w:r>
    </w:p>
    <w:p w14:paraId="137F065E">
      <w:pPr>
        <w:pStyle w:val="4"/>
        <w:numPr>
          <w:ilvl w:val="1"/>
          <w:numId w:val="40"/>
        </w:numPr>
        <w:tabs>
          <w:tab w:val="left" w:pos="820"/>
        </w:tabs>
        <w:spacing w:before="341" w:after="0" w:line="240" w:lineRule="auto"/>
        <w:ind w:left="820" w:right="0" w:hanging="418"/>
        <w:jc w:val="left"/>
        <w:rPr>
          <w:color w:val="4471C4"/>
        </w:rPr>
      </w:pPr>
      <w:r>
        <w:rPr>
          <w:color w:val="4471C4"/>
          <w:rtl w:val="0"/>
        </w:rPr>
        <w:t>Streamlit Interface Integration</w:t>
      </w:r>
    </w:p>
    <w:p w14:paraId="6FC79193"/>
    <w:p w14:paraId="442BF372">
      <w:pPr>
        <w:spacing w:line="360" w:lineRule="auto"/>
        <w:ind w:left="0" w:right="729" w:rightChars="0" w:firstLine="0"/>
      </w:pPr>
      <w:r>
        <w:rPr>
          <w:sz w:val="24"/>
          <w:szCs w:val="24"/>
          <w:rtl w:val="0"/>
        </w:rPr>
        <w:t>Integrating a user interface (UI) using Streamlit involves creating an interactive, web-based application that allows users to interact with the phobia management system and view the predictions generated by the machine learning model. The steps to achieve this integration are as follows</w:t>
      </w:r>
      <w:r>
        <w:rPr>
          <w:rtl w:val="0"/>
        </w:rPr>
        <w:t>:</w:t>
      </w:r>
    </w:p>
    <w:p w14:paraId="5AAF97F9">
      <w:pPr>
        <w:ind w:right="831" w:rightChars="0"/>
      </w:pPr>
    </w:p>
    <w:p w14:paraId="76521AD0">
      <w:pPr>
        <w:numPr>
          <w:ilvl w:val="0"/>
          <w:numId w:val="47"/>
        </w:numPr>
        <w:spacing w:line="360" w:lineRule="auto"/>
        <w:ind w:left="720" w:right="831" w:rightChars="0" w:hanging="360"/>
        <w:rPr>
          <w:sz w:val="24"/>
          <w:szCs w:val="24"/>
          <w:u w:val="none"/>
        </w:rPr>
      </w:pPr>
      <w:r>
        <w:rPr>
          <w:b/>
          <w:sz w:val="24"/>
          <w:szCs w:val="24"/>
          <w:rtl w:val="0"/>
        </w:rPr>
        <w:t>Installation:</w:t>
      </w:r>
      <w:r>
        <w:rPr>
          <w:sz w:val="24"/>
          <w:szCs w:val="24"/>
          <w:rtl w:val="0"/>
        </w:rPr>
        <w:t xml:space="preserve"> Ensure that you have Streamlit installed in your Python environment. You can install it using the pip package manager:</w:t>
      </w:r>
    </w:p>
    <w:p w14:paraId="352691D6">
      <w:pPr>
        <w:spacing w:line="360" w:lineRule="auto"/>
        <w:rPr>
          <w:sz w:val="24"/>
          <w:szCs w:val="24"/>
        </w:rPr>
      </w:pPr>
    </w:p>
    <w:p w14:paraId="43A15D85">
      <w:pPr>
        <w:spacing w:line="360" w:lineRule="auto"/>
        <w:ind w:left="720" w:firstLine="720"/>
        <w:rPr>
          <w:b/>
          <w:i/>
          <w:sz w:val="24"/>
          <w:szCs w:val="24"/>
        </w:rPr>
      </w:pPr>
      <w:r>
        <w:rPr>
          <w:b/>
          <w:i/>
          <w:sz w:val="24"/>
          <w:szCs w:val="24"/>
          <w:rtl w:val="0"/>
        </w:rPr>
        <w:t>pip install streamlit</w:t>
      </w:r>
    </w:p>
    <w:p w14:paraId="2DE846D1"/>
    <w:p w14:paraId="30C3D8B3">
      <w:pPr>
        <w:numPr>
          <w:ilvl w:val="0"/>
          <w:numId w:val="48"/>
        </w:numPr>
        <w:spacing w:line="360" w:lineRule="auto"/>
        <w:ind w:left="720" w:right="719" w:rightChars="327" w:hanging="360"/>
        <w:rPr>
          <w:sz w:val="24"/>
          <w:szCs w:val="24"/>
          <w:u w:val="none"/>
        </w:rPr>
      </w:pPr>
      <w:r>
        <w:rPr>
          <w:b/>
          <w:sz w:val="24"/>
          <w:szCs w:val="24"/>
          <w:rtl w:val="0"/>
        </w:rPr>
        <w:t>UI Design and Layout:</w:t>
      </w:r>
      <w:r>
        <w:rPr>
          <w:sz w:val="24"/>
          <w:szCs w:val="24"/>
          <w:rtl w:val="0"/>
        </w:rPr>
        <w:t xml:space="preserve"> Streamlit simplifies UI design by allowing you to create the layout using Python scripts. It provides various widgets such as text inputs, buttons, checkboxes, and sliders to build an interactive user interface. The UI for this project includes:</w:t>
      </w:r>
    </w:p>
    <w:p w14:paraId="6A9F37F9">
      <w:pPr>
        <w:numPr>
          <w:ilvl w:val="0"/>
          <w:numId w:val="49"/>
        </w:numPr>
        <w:spacing w:line="360" w:lineRule="auto"/>
        <w:ind w:left="1440" w:right="719" w:rightChars="327" w:hanging="360"/>
        <w:rPr>
          <w:sz w:val="24"/>
          <w:szCs w:val="24"/>
          <w:u w:val="none"/>
        </w:rPr>
      </w:pPr>
      <w:r>
        <w:rPr>
          <w:sz w:val="24"/>
          <w:szCs w:val="24"/>
          <w:rtl w:val="0"/>
        </w:rPr>
        <w:t>Input fields for demographic details, symptoms, and other relevant data.</w:t>
      </w:r>
    </w:p>
    <w:p w14:paraId="10050255">
      <w:pPr>
        <w:numPr>
          <w:ilvl w:val="0"/>
          <w:numId w:val="49"/>
        </w:numPr>
        <w:spacing w:line="360" w:lineRule="auto"/>
        <w:ind w:left="1440" w:right="719" w:rightChars="327" w:hanging="360"/>
        <w:rPr>
          <w:sz w:val="24"/>
          <w:szCs w:val="24"/>
          <w:u w:val="none"/>
        </w:rPr>
      </w:pPr>
      <w:r>
        <w:rPr>
          <w:sz w:val="24"/>
          <w:szCs w:val="24"/>
          <w:rtl w:val="0"/>
        </w:rPr>
        <w:t>A task list feature for users to complete daily steps related to phobia management.</w:t>
      </w:r>
    </w:p>
    <w:p w14:paraId="68F7388A">
      <w:pPr>
        <w:numPr>
          <w:ilvl w:val="0"/>
          <w:numId w:val="49"/>
        </w:numPr>
        <w:spacing w:line="360" w:lineRule="auto"/>
        <w:ind w:left="1440" w:right="719" w:rightChars="327" w:hanging="360"/>
        <w:rPr>
          <w:sz w:val="24"/>
          <w:szCs w:val="24"/>
          <w:u w:val="none"/>
        </w:rPr>
      </w:pPr>
      <w:r>
        <w:rPr>
          <w:sz w:val="24"/>
          <w:szCs w:val="24"/>
          <w:rtl w:val="0"/>
        </w:rPr>
        <w:t>A streak system to track user activity over time.</w:t>
      </w:r>
    </w:p>
    <w:p w14:paraId="3DCE48CD">
      <w:pPr>
        <w:numPr>
          <w:ilvl w:val="0"/>
          <w:numId w:val="49"/>
        </w:numPr>
        <w:spacing w:line="360" w:lineRule="auto"/>
        <w:ind w:left="1440" w:right="719" w:rightChars="327" w:hanging="360"/>
        <w:rPr>
          <w:sz w:val="24"/>
          <w:szCs w:val="24"/>
          <w:u w:val="none"/>
        </w:rPr>
      </w:pPr>
      <w:r>
        <w:rPr>
          <w:sz w:val="24"/>
          <w:szCs w:val="24"/>
          <w:rtl w:val="0"/>
        </w:rPr>
        <w:t>A dashboard for visualizing user progress and predictions.</w:t>
      </w:r>
    </w:p>
    <w:p w14:paraId="276012EA">
      <w:pPr>
        <w:spacing w:line="360" w:lineRule="auto"/>
        <w:ind w:left="1440" w:right="719" w:rightChars="327" w:firstLine="0"/>
        <w:rPr>
          <w:sz w:val="24"/>
          <w:szCs w:val="24"/>
        </w:rPr>
      </w:pPr>
    </w:p>
    <w:p w14:paraId="674D95FC">
      <w:pPr>
        <w:numPr>
          <w:ilvl w:val="0"/>
          <w:numId w:val="50"/>
        </w:numPr>
        <w:spacing w:line="360" w:lineRule="auto"/>
        <w:ind w:left="720" w:right="719" w:rightChars="327" w:hanging="360"/>
        <w:rPr>
          <w:sz w:val="24"/>
          <w:szCs w:val="24"/>
          <w:u w:val="none"/>
        </w:rPr>
      </w:pPr>
      <w:r>
        <w:rPr>
          <w:b/>
          <w:sz w:val="24"/>
          <w:szCs w:val="24"/>
          <w:rtl w:val="0"/>
        </w:rPr>
        <w:t>Application Script:</w:t>
      </w:r>
      <w:r>
        <w:rPr>
          <w:sz w:val="24"/>
          <w:szCs w:val="24"/>
          <w:rtl w:val="0"/>
        </w:rPr>
        <w:t xml:space="preserve"> The UI and backend are combined in a single Python script that uses Streamlit to generate the user interface and handle interactions. This script includes:</w:t>
      </w:r>
    </w:p>
    <w:p w14:paraId="35304BA1">
      <w:pPr>
        <w:numPr>
          <w:ilvl w:val="0"/>
          <w:numId w:val="51"/>
        </w:numPr>
        <w:spacing w:line="360" w:lineRule="auto"/>
        <w:ind w:left="1440" w:right="719" w:rightChars="327" w:hanging="360"/>
        <w:rPr>
          <w:sz w:val="24"/>
          <w:szCs w:val="24"/>
          <w:u w:val="none"/>
        </w:rPr>
      </w:pPr>
      <w:r>
        <w:rPr>
          <w:sz w:val="24"/>
          <w:szCs w:val="24"/>
          <w:rtl w:val="0"/>
        </w:rPr>
        <w:t>Methods for receiving user inputs.</w:t>
      </w:r>
    </w:p>
    <w:p w14:paraId="55562A25">
      <w:pPr>
        <w:numPr>
          <w:ilvl w:val="0"/>
          <w:numId w:val="51"/>
        </w:numPr>
        <w:spacing w:line="360" w:lineRule="auto"/>
        <w:ind w:left="1440" w:right="719" w:rightChars="327" w:hanging="360"/>
        <w:rPr>
          <w:sz w:val="24"/>
          <w:szCs w:val="24"/>
          <w:u w:val="none"/>
        </w:rPr>
      </w:pPr>
      <w:r>
        <w:rPr>
          <w:sz w:val="24"/>
          <w:szCs w:val="24"/>
          <w:rtl w:val="0"/>
        </w:rPr>
        <w:t>Functions for processing data and interacting with the machine learning model.</w:t>
      </w:r>
    </w:p>
    <w:p w14:paraId="0CDCC5F4">
      <w:pPr>
        <w:numPr>
          <w:ilvl w:val="0"/>
          <w:numId w:val="51"/>
        </w:numPr>
        <w:spacing w:line="360" w:lineRule="auto"/>
        <w:ind w:left="1440" w:right="719" w:rightChars="327" w:hanging="360"/>
        <w:rPr>
          <w:sz w:val="24"/>
          <w:szCs w:val="24"/>
          <w:u w:val="none"/>
        </w:rPr>
      </w:pPr>
      <w:r>
        <w:rPr>
          <w:sz w:val="24"/>
          <w:szCs w:val="24"/>
          <w:rtl w:val="0"/>
        </w:rPr>
        <w:t>Components for displaying predictions, such as phobia levels, task completions, and streaks.</w:t>
      </w:r>
    </w:p>
    <w:p w14:paraId="1182B0D7">
      <w:pPr>
        <w:spacing w:line="360" w:lineRule="auto"/>
        <w:ind w:left="1440" w:right="719" w:rightChars="327" w:firstLine="0"/>
        <w:rPr>
          <w:sz w:val="24"/>
          <w:szCs w:val="24"/>
        </w:rPr>
      </w:pPr>
    </w:p>
    <w:p w14:paraId="4175E9EC">
      <w:pPr>
        <w:numPr>
          <w:ilvl w:val="0"/>
          <w:numId w:val="52"/>
        </w:numPr>
        <w:spacing w:line="360" w:lineRule="auto"/>
        <w:ind w:left="720" w:right="719" w:rightChars="327" w:hanging="360"/>
        <w:rPr>
          <w:sz w:val="24"/>
          <w:szCs w:val="24"/>
          <w:u w:val="none"/>
        </w:rPr>
      </w:pPr>
      <w:r>
        <w:rPr>
          <w:b/>
          <w:sz w:val="24"/>
          <w:szCs w:val="24"/>
          <w:rtl w:val="0"/>
        </w:rPr>
        <w:t>Logic Implementation:</w:t>
      </w:r>
      <w:r>
        <w:rPr>
          <w:sz w:val="24"/>
          <w:szCs w:val="24"/>
          <w:rtl w:val="0"/>
        </w:rPr>
        <w:t xml:space="preserve"> The backend logic for data processing and model predictions is implemented in Python, using pandas and SQLite for managing data, and a Random Forest model for making predictions. Streamlit widgets are bound to these functions to capture inputs and display results dynamically.</w:t>
      </w:r>
    </w:p>
    <w:p w14:paraId="6A1A74D4">
      <w:pPr>
        <w:spacing w:line="360" w:lineRule="auto"/>
        <w:ind w:left="720" w:right="719" w:rightChars="327" w:firstLine="0"/>
        <w:rPr>
          <w:sz w:val="24"/>
          <w:szCs w:val="24"/>
        </w:rPr>
      </w:pPr>
    </w:p>
    <w:p w14:paraId="721D57DC">
      <w:pPr>
        <w:numPr>
          <w:ilvl w:val="0"/>
          <w:numId w:val="52"/>
        </w:numPr>
        <w:spacing w:line="360" w:lineRule="auto"/>
        <w:ind w:left="720" w:right="719" w:rightChars="327" w:hanging="360"/>
        <w:rPr>
          <w:sz w:val="24"/>
          <w:szCs w:val="24"/>
          <w:u w:val="none"/>
        </w:rPr>
      </w:pPr>
      <w:r>
        <w:rPr>
          <w:b/>
          <w:sz w:val="24"/>
          <w:szCs w:val="24"/>
          <w:rtl w:val="0"/>
        </w:rPr>
        <w:t>Binding UI Elements:</w:t>
      </w:r>
      <w:r>
        <w:rPr>
          <w:sz w:val="24"/>
          <w:szCs w:val="24"/>
          <w:rtl w:val="0"/>
        </w:rPr>
        <w:t xml:space="preserve"> Streamlit’s declarative nature simplifies binding UI elements to functions. For example, user inputs for symptoms and demographics are linked directly to the phobia prediction model. Similarly, user activity is tracked and displayed as streaks using Streamlit’s calendar component and the streak logic.</w:t>
      </w:r>
    </w:p>
    <w:p w14:paraId="40C57773">
      <w:pPr>
        <w:spacing w:line="360" w:lineRule="auto"/>
        <w:ind w:right="719" w:rightChars="327"/>
        <w:rPr>
          <w:sz w:val="24"/>
          <w:szCs w:val="24"/>
        </w:rPr>
      </w:pPr>
    </w:p>
    <w:p w14:paraId="255505E2">
      <w:pPr>
        <w:numPr>
          <w:ilvl w:val="0"/>
          <w:numId w:val="53"/>
        </w:numPr>
        <w:spacing w:line="360" w:lineRule="auto"/>
        <w:ind w:left="720" w:right="719" w:rightChars="327" w:hanging="360"/>
        <w:rPr>
          <w:sz w:val="24"/>
          <w:szCs w:val="24"/>
          <w:u w:val="none"/>
        </w:rPr>
      </w:pPr>
      <w:r>
        <w:rPr>
          <w:b/>
          <w:sz w:val="24"/>
          <w:szCs w:val="24"/>
          <w:rtl w:val="0"/>
        </w:rPr>
        <w:t>Deployment:</w:t>
      </w:r>
      <w:r>
        <w:rPr>
          <w:sz w:val="24"/>
          <w:szCs w:val="24"/>
          <w:rtl w:val="0"/>
        </w:rPr>
        <w:t xml:space="preserve"> The Streamlit app is deployed using streamlit.io/share, allowing users to access the application via a web browser. This makes the phobia management system widely accessible, without the need for installing software locally.</w:t>
      </w:r>
    </w:p>
    <w:p w14:paraId="2A0FF8F4">
      <w:pPr>
        <w:spacing w:line="360" w:lineRule="auto"/>
        <w:ind w:right="719" w:rightChars="327"/>
        <w:rPr>
          <w:sz w:val="24"/>
          <w:szCs w:val="24"/>
        </w:rPr>
      </w:pPr>
    </w:p>
    <w:p w14:paraId="663DCF3A">
      <w:pPr>
        <w:numPr>
          <w:ilvl w:val="0"/>
          <w:numId w:val="54"/>
        </w:numPr>
        <w:spacing w:line="360" w:lineRule="auto"/>
        <w:ind w:left="720" w:right="719" w:rightChars="327" w:hanging="360"/>
        <w:rPr>
          <w:sz w:val="24"/>
          <w:szCs w:val="24"/>
          <w:u w:val="none"/>
        </w:rPr>
      </w:pPr>
      <w:r>
        <w:rPr>
          <w:b/>
          <w:sz w:val="24"/>
          <w:szCs w:val="24"/>
          <w:rtl w:val="0"/>
        </w:rPr>
        <w:t>Execution:</w:t>
      </w:r>
      <w:r>
        <w:rPr>
          <w:sz w:val="24"/>
          <w:szCs w:val="24"/>
          <w:rtl w:val="0"/>
        </w:rPr>
        <w:t xml:space="preserve"> To launch the user interface, the following command is executed:</w:t>
      </w:r>
    </w:p>
    <w:p w14:paraId="088B364F">
      <w:pPr>
        <w:spacing w:line="360" w:lineRule="auto"/>
        <w:ind w:left="720" w:right="719" w:rightChars="327" w:firstLine="0"/>
        <w:rPr>
          <w:sz w:val="24"/>
          <w:szCs w:val="24"/>
        </w:rPr>
      </w:pPr>
    </w:p>
    <w:p w14:paraId="0FF69520">
      <w:pPr>
        <w:spacing w:line="360" w:lineRule="auto"/>
        <w:ind w:left="720" w:right="719" w:rightChars="327" w:firstLine="720"/>
        <w:rPr>
          <w:b/>
          <w:i/>
          <w:sz w:val="24"/>
          <w:szCs w:val="24"/>
        </w:rPr>
      </w:pPr>
      <w:r>
        <w:rPr>
          <w:b/>
          <w:i/>
          <w:sz w:val="24"/>
          <w:szCs w:val="24"/>
          <w:rtl w:val="0"/>
        </w:rPr>
        <w:t>streamlit run app.py</w:t>
      </w:r>
    </w:p>
    <w:p w14:paraId="1FAF1D47">
      <w:pPr>
        <w:spacing w:line="360" w:lineRule="auto"/>
        <w:ind w:left="720" w:right="719" w:rightChars="327" w:firstLine="720"/>
        <w:rPr>
          <w:sz w:val="24"/>
          <w:szCs w:val="24"/>
        </w:rPr>
      </w:pPr>
    </w:p>
    <w:p w14:paraId="764F38A5">
      <w:pPr>
        <w:spacing w:line="360" w:lineRule="auto"/>
        <w:ind w:left="720" w:right="719" w:rightChars="327" w:firstLine="0"/>
        <w:rPr>
          <w:sz w:val="24"/>
          <w:szCs w:val="24"/>
        </w:rPr>
      </w:pPr>
      <w:r>
        <w:rPr>
          <w:sz w:val="24"/>
          <w:szCs w:val="24"/>
          <w:rtl w:val="0"/>
        </w:rPr>
        <w:t>This command runs the application locally or on the cloud, displaying an interactive dashboard where users can input data, view predictions, and track their progress over time.</w:t>
      </w:r>
    </w:p>
    <w:p w14:paraId="164C0307">
      <w:pPr>
        <w:spacing w:line="360" w:lineRule="auto"/>
        <w:ind w:right="880" w:rightChars="400"/>
        <w:rPr>
          <w:sz w:val="24"/>
          <w:szCs w:val="24"/>
        </w:rPr>
      </w:pPr>
    </w:p>
    <w:p w14:paraId="10C88340">
      <w:pPr>
        <w:numPr>
          <w:ilvl w:val="0"/>
          <w:numId w:val="55"/>
        </w:numPr>
        <w:spacing w:line="360" w:lineRule="auto"/>
        <w:ind w:left="720" w:right="880" w:rightChars="400" w:hanging="360"/>
        <w:rPr>
          <w:sz w:val="24"/>
          <w:szCs w:val="24"/>
          <w:u w:val="none"/>
        </w:rPr>
      </w:pPr>
      <w:r>
        <w:rPr>
          <w:b/>
          <w:sz w:val="24"/>
          <w:szCs w:val="24"/>
          <w:rtl w:val="0"/>
        </w:rPr>
        <w:t>User Experience:</w:t>
      </w:r>
      <w:r>
        <w:rPr>
          <w:sz w:val="24"/>
          <w:szCs w:val="24"/>
          <w:rtl w:val="0"/>
        </w:rPr>
        <w:t xml:space="preserve"> The UI has been designed to be simple and user-friendly, ensuring that users can easily input data, complete tasks, and view results without requiring extensive technical knowledge. It integrates various components like the streak system, task completion tracking, and phobia level predictions, making it a comprehensive platform for managing phobias.</w:t>
      </w:r>
    </w:p>
    <w:p w14:paraId="3FF2A0E4">
      <w:pPr>
        <w:pStyle w:val="21"/>
        <w:numPr>
          <w:ilvl w:val="0"/>
          <w:numId w:val="0"/>
        </w:numPr>
        <w:tabs>
          <w:tab w:val="left" w:pos="1121"/>
        </w:tabs>
        <w:spacing w:before="19" w:after="0" w:line="355" w:lineRule="auto"/>
        <w:ind w:right="774" w:rightChars="0"/>
        <w:jc w:val="both"/>
        <w:rPr>
          <w:sz w:val="24"/>
        </w:rPr>
        <w:sectPr>
          <w:pgSz w:w="11910" w:h="16840"/>
          <w:pgMar w:top="1620" w:right="360" w:bottom="1240" w:left="1300" w:header="0" w:footer="1042" w:gutter="0"/>
          <w:cols w:space="720" w:num="1"/>
        </w:sectPr>
      </w:pPr>
    </w:p>
    <w:p w14:paraId="01D3FD3D">
      <w:pPr>
        <w:pStyle w:val="2"/>
        <w:numPr>
          <w:ilvl w:val="0"/>
          <w:numId w:val="0"/>
        </w:numPr>
        <w:tabs>
          <w:tab w:val="left" w:pos="4128"/>
        </w:tabs>
        <w:spacing w:before="221" w:after="0" w:line="240" w:lineRule="auto"/>
        <w:ind w:left="3769" w:leftChars="0" w:right="0" w:rightChars="0"/>
        <w:jc w:val="left"/>
      </w:pPr>
      <w:r>
        <w:rPr>
          <w:rFonts w:hint="default"/>
          <w:color w:val="4471C4"/>
          <w:lang w:val="en-IN"/>
        </w:rPr>
        <w:t>9.</w:t>
      </w:r>
      <w:r>
        <w:rPr>
          <w:color w:val="4471C4"/>
        </w:rPr>
        <w:t>SAMPLE</w:t>
      </w:r>
      <w:r>
        <w:rPr>
          <w:color w:val="4471C4"/>
          <w:spacing w:val="-14"/>
        </w:rPr>
        <w:t xml:space="preserve"> </w:t>
      </w:r>
      <w:r>
        <w:rPr>
          <w:color w:val="4471C4"/>
          <w:spacing w:val="-4"/>
        </w:rPr>
        <w:t>CODE</w:t>
      </w:r>
    </w:p>
    <w:p w14:paraId="089ABA32">
      <w:pPr>
        <w:pStyle w:val="4"/>
        <w:numPr>
          <w:ilvl w:val="0"/>
          <w:numId w:val="0"/>
        </w:numPr>
        <w:tabs>
          <w:tab w:val="left" w:pos="821"/>
        </w:tabs>
        <w:spacing w:before="190" w:after="0" w:line="240" w:lineRule="auto"/>
        <w:ind w:left="402" w:leftChars="0" w:right="0" w:rightChars="0"/>
        <w:jc w:val="left"/>
        <w:rPr>
          <w:rFonts w:hint="default"/>
          <w:color w:val="4471C4"/>
          <w:spacing w:val="-2"/>
          <w:lang w:val="en-IN"/>
        </w:rPr>
      </w:pPr>
      <w:r>
        <w:rPr>
          <w:rFonts w:hint="default"/>
          <w:color w:val="4471C4"/>
          <w:spacing w:val="-2"/>
          <w:lang w:val="en-IN"/>
        </w:rPr>
        <w:t>9.1 DreadEase.py</w:t>
      </w:r>
    </w:p>
    <w:p w14:paraId="56699E63"/>
    <w:p w14:paraId="6B1D985E">
      <w:pPr>
        <w:spacing w:after="0" w:line="376" w:lineRule="auto"/>
        <w:ind w:left="403" w:leftChars="183" w:firstLine="0" w:firstLineChars="0"/>
        <w:rPr>
          <w:rFonts w:hint="default"/>
          <w:sz w:val="24"/>
          <w:szCs w:val="24"/>
        </w:rPr>
      </w:pPr>
      <w:r>
        <w:rPr>
          <w:rFonts w:hint="default"/>
          <w:sz w:val="24"/>
          <w:szCs w:val="24"/>
        </w:rPr>
        <w:t>import streamlit as st</w:t>
      </w:r>
    </w:p>
    <w:p w14:paraId="19C926E2">
      <w:pPr>
        <w:spacing w:after="0" w:line="376" w:lineRule="auto"/>
        <w:ind w:left="403" w:leftChars="183" w:firstLine="0" w:firstLineChars="0"/>
        <w:rPr>
          <w:rFonts w:hint="default"/>
          <w:sz w:val="24"/>
          <w:szCs w:val="24"/>
        </w:rPr>
      </w:pPr>
      <w:r>
        <w:rPr>
          <w:rFonts w:hint="default"/>
          <w:sz w:val="24"/>
          <w:szCs w:val="24"/>
        </w:rPr>
        <w:t>import login</w:t>
      </w:r>
    </w:p>
    <w:p w14:paraId="3E9E1989">
      <w:pPr>
        <w:spacing w:after="0" w:line="376" w:lineRule="auto"/>
        <w:ind w:left="403" w:leftChars="183" w:firstLine="0" w:firstLineChars="0"/>
        <w:rPr>
          <w:rFonts w:hint="default"/>
          <w:sz w:val="24"/>
          <w:szCs w:val="24"/>
        </w:rPr>
      </w:pPr>
      <w:r>
        <w:rPr>
          <w:rFonts w:hint="default"/>
          <w:sz w:val="24"/>
          <w:szCs w:val="24"/>
        </w:rPr>
        <w:t>import create</w:t>
      </w:r>
    </w:p>
    <w:p w14:paraId="5F423133">
      <w:pPr>
        <w:spacing w:after="0" w:line="376" w:lineRule="auto"/>
        <w:ind w:left="403" w:leftChars="183" w:firstLine="0" w:firstLineChars="0"/>
        <w:rPr>
          <w:rFonts w:hint="default"/>
          <w:sz w:val="24"/>
          <w:szCs w:val="24"/>
        </w:rPr>
      </w:pPr>
      <w:r>
        <w:rPr>
          <w:rFonts w:hint="default"/>
          <w:sz w:val="24"/>
          <w:szCs w:val="24"/>
        </w:rPr>
        <w:t>import dashboardt</w:t>
      </w:r>
    </w:p>
    <w:p w14:paraId="06D63633">
      <w:pPr>
        <w:spacing w:after="0" w:line="376" w:lineRule="auto"/>
        <w:ind w:left="403" w:leftChars="183" w:firstLine="0" w:firstLineChars="0"/>
        <w:rPr>
          <w:rFonts w:hint="default"/>
          <w:sz w:val="24"/>
          <w:szCs w:val="24"/>
        </w:rPr>
      </w:pPr>
      <w:r>
        <w:rPr>
          <w:rFonts w:hint="default"/>
          <w:sz w:val="24"/>
          <w:szCs w:val="24"/>
        </w:rPr>
        <w:t>import dashboardl</w:t>
      </w:r>
    </w:p>
    <w:p w14:paraId="2D22012C">
      <w:pPr>
        <w:spacing w:after="0" w:line="376" w:lineRule="auto"/>
        <w:ind w:left="403" w:leftChars="183" w:firstLine="0" w:firstLineChars="0"/>
        <w:rPr>
          <w:rFonts w:hint="default"/>
          <w:sz w:val="24"/>
          <w:szCs w:val="24"/>
        </w:rPr>
      </w:pPr>
      <w:r>
        <w:rPr>
          <w:rFonts w:hint="default"/>
          <w:sz w:val="24"/>
          <w:szCs w:val="24"/>
        </w:rPr>
        <w:t>import test</w:t>
      </w:r>
    </w:p>
    <w:p w14:paraId="20371C14">
      <w:pPr>
        <w:spacing w:after="0" w:line="376" w:lineRule="auto"/>
        <w:ind w:left="403" w:leftChars="183" w:firstLine="0" w:firstLineChars="0"/>
        <w:rPr>
          <w:rFonts w:hint="default"/>
          <w:sz w:val="24"/>
          <w:szCs w:val="24"/>
        </w:rPr>
      </w:pPr>
      <w:r>
        <w:rPr>
          <w:rFonts w:hint="default"/>
          <w:sz w:val="24"/>
          <w:szCs w:val="24"/>
        </w:rPr>
        <w:t>import database</w:t>
      </w:r>
    </w:p>
    <w:p w14:paraId="3204410F">
      <w:pPr>
        <w:spacing w:after="0" w:line="376" w:lineRule="auto"/>
        <w:ind w:left="403" w:leftChars="183" w:firstLine="0" w:firstLineChars="0"/>
        <w:rPr>
          <w:rFonts w:hint="default"/>
          <w:sz w:val="24"/>
          <w:szCs w:val="24"/>
        </w:rPr>
      </w:pPr>
      <w:r>
        <w:rPr>
          <w:rFonts w:hint="default"/>
          <w:sz w:val="24"/>
          <w:szCs w:val="24"/>
        </w:rPr>
        <w:t>import user</w:t>
      </w:r>
    </w:p>
    <w:p w14:paraId="235C4F2E">
      <w:pPr>
        <w:spacing w:after="0" w:line="376" w:lineRule="auto"/>
        <w:ind w:left="403" w:leftChars="183" w:firstLine="0" w:firstLineChars="0"/>
        <w:rPr>
          <w:rFonts w:hint="default"/>
          <w:sz w:val="24"/>
          <w:szCs w:val="24"/>
        </w:rPr>
      </w:pPr>
      <w:r>
        <w:rPr>
          <w:rFonts w:hint="default"/>
          <w:sz w:val="24"/>
          <w:szCs w:val="24"/>
        </w:rPr>
        <w:t>import daily_tasks</w:t>
      </w:r>
    </w:p>
    <w:p w14:paraId="48470A14">
      <w:pPr>
        <w:spacing w:after="0" w:line="376" w:lineRule="auto"/>
        <w:ind w:left="403" w:leftChars="183" w:firstLine="0" w:firstLineChars="0"/>
        <w:rPr>
          <w:rFonts w:hint="default"/>
          <w:sz w:val="24"/>
          <w:szCs w:val="24"/>
        </w:rPr>
      </w:pPr>
      <w:r>
        <w:rPr>
          <w:rFonts w:hint="default"/>
          <w:sz w:val="24"/>
          <w:szCs w:val="24"/>
        </w:rPr>
        <w:t>import settings</w:t>
      </w:r>
    </w:p>
    <w:p w14:paraId="601377AB">
      <w:pPr>
        <w:spacing w:after="0" w:line="376" w:lineRule="auto"/>
        <w:ind w:left="403" w:leftChars="183" w:firstLine="0" w:firstLineChars="0"/>
        <w:rPr>
          <w:rFonts w:hint="default"/>
          <w:sz w:val="24"/>
          <w:szCs w:val="24"/>
        </w:rPr>
      </w:pPr>
      <w:r>
        <w:rPr>
          <w:rFonts w:hint="default"/>
          <w:sz w:val="24"/>
          <w:szCs w:val="24"/>
        </w:rPr>
        <w:t>import password</w:t>
      </w:r>
    </w:p>
    <w:p w14:paraId="0A57F95D">
      <w:pPr>
        <w:spacing w:after="0" w:line="376" w:lineRule="auto"/>
        <w:ind w:left="403" w:leftChars="183" w:firstLine="0" w:firstLineChars="0"/>
        <w:rPr>
          <w:rFonts w:hint="default"/>
          <w:sz w:val="24"/>
          <w:szCs w:val="24"/>
        </w:rPr>
      </w:pPr>
      <w:r>
        <w:rPr>
          <w:rFonts w:hint="default"/>
          <w:sz w:val="24"/>
          <w:szCs w:val="24"/>
        </w:rPr>
        <w:t>import splash</w:t>
      </w:r>
    </w:p>
    <w:p w14:paraId="01B42615">
      <w:pPr>
        <w:spacing w:after="0" w:line="376" w:lineRule="auto"/>
        <w:ind w:left="403" w:leftChars="183" w:firstLine="0" w:firstLineChars="0"/>
        <w:rPr>
          <w:rFonts w:hint="default"/>
          <w:sz w:val="24"/>
          <w:szCs w:val="24"/>
        </w:rPr>
      </w:pPr>
      <w:r>
        <w:rPr>
          <w:rFonts w:hint="default"/>
          <w:sz w:val="24"/>
          <w:szCs w:val="24"/>
        </w:rPr>
        <w:t>import major_tasks</w:t>
      </w:r>
    </w:p>
    <w:p w14:paraId="5FC77FE0">
      <w:pPr>
        <w:spacing w:after="0" w:line="376" w:lineRule="auto"/>
        <w:ind w:left="403" w:leftChars="183" w:firstLine="0" w:firstLineChars="0"/>
        <w:rPr>
          <w:rFonts w:hint="default"/>
          <w:sz w:val="24"/>
          <w:szCs w:val="24"/>
        </w:rPr>
      </w:pPr>
    </w:p>
    <w:p w14:paraId="3CD59436">
      <w:pPr>
        <w:spacing w:after="0" w:line="376" w:lineRule="auto"/>
        <w:ind w:left="403" w:leftChars="183" w:firstLine="0" w:firstLineChars="0"/>
        <w:rPr>
          <w:rFonts w:hint="default"/>
          <w:sz w:val="24"/>
          <w:szCs w:val="24"/>
        </w:rPr>
      </w:pPr>
      <w:r>
        <w:rPr>
          <w:rFonts w:hint="default"/>
          <w:sz w:val="24"/>
          <w:szCs w:val="24"/>
        </w:rPr>
        <w:t>st.set_page_config(</w:t>
      </w:r>
    </w:p>
    <w:p w14:paraId="4C741F6F">
      <w:pPr>
        <w:spacing w:after="0" w:line="376" w:lineRule="auto"/>
        <w:ind w:left="403" w:leftChars="183" w:firstLine="0" w:firstLineChars="0"/>
        <w:rPr>
          <w:rFonts w:hint="default"/>
          <w:sz w:val="24"/>
          <w:szCs w:val="24"/>
        </w:rPr>
      </w:pPr>
      <w:r>
        <w:rPr>
          <w:rFonts w:hint="default"/>
          <w:sz w:val="24"/>
          <w:szCs w:val="24"/>
        </w:rPr>
        <w:t xml:space="preserve">    page_title="DreadEase", </w:t>
      </w:r>
    </w:p>
    <w:p w14:paraId="0C3F9107">
      <w:pPr>
        <w:spacing w:after="0" w:line="376" w:lineRule="auto"/>
        <w:ind w:left="403" w:leftChars="183" w:firstLine="0" w:firstLineChars="0"/>
        <w:rPr>
          <w:rFonts w:hint="default"/>
          <w:sz w:val="24"/>
          <w:szCs w:val="24"/>
        </w:rPr>
      </w:pPr>
      <w:r>
        <w:rPr>
          <w:rFonts w:hint="default"/>
          <w:sz w:val="24"/>
          <w:szCs w:val="24"/>
        </w:rPr>
        <w:t xml:space="preserve">    layout="wide",  # Use the entire screen width</w:t>
      </w:r>
    </w:p>
    <w:p w14:paraId="79A00928">
      <w:pPr>
        <w:spacing w:after="0" w:line="376" w:lineRule="auto"/>
        <w:ind w:left="403" w:leftChars="183" w:firstLine="0" w:firstLineChars="0"/>
        <w:rPr>
          <w:rFonts w:hint="default"/>
          <w:sz w:val="24"/>
          <w:szCs w:val="24"/>
        </w:rPr>
      </w:pPr>
      <w:r>
        <w:rPr>
          <w:rFonts w:hint="default"/>
          <w:sz w:val="24"/>
          <w:szCs w:val="24"/>
        </w:rPr>
        <w:t xml:space="preserve">    #initial_sidebar_state="collapsed"</w:t>
      </w:r>
    </w:p>
    <w:p w14:paraId="479402DA">
      <w:pPr>
        <w:spacing w:after="0" w:line="376" w:lineRule="auto"/>
        <w:ind w:left="403" w:leftChars="183" w:firstLine="0" w:firstLineChars="0"/>
        <w:rPr>
          <w:rFonts w:hint="default"/>
          <w:sz w:val="24"/>
          <w:szCs w:val="24"/>
        </w:rPr>
      </w:pPr>
      <w:r>
        <w:rPr>
          <w:rFonts w:hint="default"/>
          <w:sz w:val="24"/>
          <w:szCs w:val="24"/>
        </w:rPr>
        <w:t>)</w:t>
      </w:r>
    </w:p>
    <w:p w14:paraId="4C0DC952">
      <w:pPr>
        <w:spacing w:after="0" w:line="376" w:lineRule="auto"/>
        <w:ind w:left="403" w:leftChars="183" w:firstLine="0" w:firstLineChars="0"/>
        <w:rPr>
          <w:rFonts w:hint="default"/>
          <w:sz w:val="24"/>
          <w:szCs w:val="24"/>
        </w:rPr>
      </w:pPr>
      <w:r>
        <w:rPr>
          <w:rFonts w:hint="default"/>
          <w:sz w:val="24"/>
          <w:szCs w:val="24"/>
        </w:rPr>
        <w:t># Call the function to create the database and tables</w:t>
      </w:r>
    </w:p>
    <w:p w14:paraId="7C06DDC3">
      <w:pPr>
        <w:spacing w:after="0" w:line="376" w:lineRule="auto"/>
        <w:ind w:left="403" w:leftChars="183" w:firstLine="0" w:firstLineChars="0"/>
        <w:rPr>
          <w:rFonts w:hint="default"/>
          <w:sz w:val="24"/>
          <w:szCs w:val="24"/>
        </w:rPr>
      </w:pPr>
      <w:r>
        <w:rPr>
          <w:rFonts w:hint="default"/>
          <w:sz w:val="24"/>
          <w:szCs w:val="24"/>
        </w:rPr>
        <w:t>database.create_db()</w:t>
      </w:r>
    </w:p>
    <w:p w14:paraId="31CB61EE">
      <w:pPr>
        <w:spacing w:after="0" w:line="376" w:lineRule="auto"/>
        <w:ind w:left="403" w:leftChars="183" w:firstLine="0" w:firstLineChars="0"/>
        <w:rPr>
          <w:rFonts w:hint="default"/>
          <w:sz w:val="24"/>
          <w:szCs w:val="24"/>
        </w:rPr>
      </w:pPr>
      <w:r>
        <w:rPr>
          <w:rFonts w:hint="default"/>
          <w:sz w:val="24"/>
          <w:szCs w:val="24"/>
        </w:rPr>
        <w:t># Get the current page from query parameters</w:t>
      </w:r>
    </w:p>
    <w:p w14:paraId="1E50837C">
      <w:pPr>
        <w:spacing w:after="0" w:line="376" w:lineRule="auto"/>
        <w:ind w:left="403" w:leftChars="183" w:firstLine="0" w:firstLineChars="0"/>
        <w:rPr>
          <w:rFonts w:hint="default"/>
          <w:sz w:val="24"/>
          <w:szCs w:val="24"/>
        </w:rPr>
      </w:pPr>
      <w:r>
        <w:rPr>
          <w:rFonts w:hint="default"/>
          <w:sz w:val="24"/>
          <w:szCs w:val="24"/>
        </w:rPr>
        <w:t>query_params = st.query_params.to_dict()</w:t>
      </w:r>
    </w:p>
    <w:p w14:paraId="4DCF1CB7">
      <w:pPr>
        <w:spacing w:after="0" w:line="376" w:lineRule="auto"/>
        <w:ind w:left="403" w:leftChars="183" w:firstLine="0" w:firstLineChars="0"/>
        <w:rPr>
          <w:rFonts w:hint="default"/>
          <w:sz w:val="24"/>
          <w:szCs w:val="24"/>
        </w:rPr>
      </w:pPr>
      <w:r>
        <w:rPr>
          <w:rFonts w:hint="default"/>
          <w:sz w:val="24"/>
          <w:szCs w:val="24"/>
        </w:rPr>
        <w:t>current_page = query_params.get('page', 'splash')</w:t>
      </w:r>
    </w:p>
    <w:p w14:paraId="510EB5FD">
      <w:pPr>
        <w:spacing w:after="0" w:line="376" w:lineRule="auto"/>
        <w:ind w:left="403" w:leftChars="183" w:firstLine="0" w:firstLineChars="0"/>
        <w:rPr>
          <w:rFonts w:hint="default"/>
          <w:sz w:val="24"/>
          <w:szCs w:val="24"/>
        </w:rPr>
      </w:pPr>
    </w:p>
    <w:p w14:paraId="027900AB">
      <w:pPr>
        <w:spacing w:after="0" w:line="376" w:lineRule="auto"/>
        <w:ind w:left="403" w:leftChars="183" w:firstLine="0" w:firstLineChars="0"/>
        <w:rPr>
          <w:rFonts w:hint="default"/>
          <w:sz w:val="24"/>
          <w:szCs w:val="24"/>
        </w:rPr>
      </w:pPr>
      <w:r>
        <w:rPr>
          <w:rFonts w:hint="default"/>
          <w:sz w:val="24"/>
          <w:szCs w:val="24"/>
        </w:rPr>
        <w:t># Function to handle navigation using query parameters</w:t>
      </w:r>
    </w:p>
    <w:p w14:paraId="48562F79">
      <w:pPr>
        <w:spacing w:after="0" w:line="376" w:lineRule="auto"/>
        <w:ind w:left="403" w:leftChars="183" w:firstLine="0" w:firstLineChars="0"/>
        <w:rPr>
          <w:rFonts w:hint="default"/>
          <w:sz w:val="24"/>
          <w:szCs w:val="24"/>
        </w:rPr>
      </w:pPr>
      <w:r>
        <w:rPr>
          <w:rFonts w:hint="default"/>
          <w:sz w:val="24"/>
          <w:szCs w:val="24"/>
        </w:rPr>
        <w:t>def navigate_to(page):</w:t>
      </w:r>
    </w:p>
    <w:p w14:paraId="21B68BD5">
      <w:pPr>
        <w:spacing w:after="0" w:line="376" w:lineRule="auto"/>
        <w:ind w:left="403" w:leftChars="183" w:firstLine="0" w:firstLineChars="0"/>
        <w:rPr>
          <w:rFonts w:hint="default"/>
          <w:sz w:val="24"/>
          <w:szCs w:val="24"/>
        </w:rPr>
      </w:pPr>
      <w:r>
        <w:rPr>
          <w:rFonts w:hint="default"/>
          <w:sz w:val="24"/>
          <w:szCs w:val="24"/>
        </w:rPr>
        <w:t xml:space="preserve">    st.query_params.from_dict({"page": page})</w:t>
      </w:r>
    </w:p>
    <w:p w14:paraId="38EF7226">
      <w:pPr>
        <w:spacing w:after="0" w:line="376" w:lineRule="auto"/>
        <w:ind w:left="403" w:leftChars="183" w:firstLine="0" w:firstLineChars="0"/>
        <w:rPr>
          <w:rFonts w:hint="default"/>
          <w:sz w:val="24"/>
          <w:szCs w:val="24"/>
        </w:rPr>
      </w:pPr>
    </w:p>
    <w:p w14:paraId="017ECBE0">
      <w:pPr>
        <w:spacing w:after="0" w:line="376" w:lineRule="auto"/>
        <w:ind w:left="403" w:leftChars="183" w:firstLine="0" w:firstLineChars="0"/>
        <w:rPr>
          <w:rFonts w:hint="default"/>
          <w:sz w:val="24"/>
          <w:szCs w:val="24"/>
        </w:rPr>
      </w:pPr>
      <w:r>
        <w:rPr>
          <w:rFonts w:hint="default"/>
          <w:sz w:val="24"/>
          <w:szCs w:val="24"/>
        </w:rPr>
        <w:t># Display the appropriate page based on the query parameter</w:t>
      </w:r>
    </w:p>
    <w:p w14:paraId="51221154">
      <w:pPr>
        <w:spacing w:after="0" w:line="376" w:lineRule="auto"/>
        <w:ind w:left="403" w:leftChars="183" w:firstLine="0" w:firstLineChars="0"/>
        <w:rPr>
          <w:rFonts w:hint="default"/>
          <w:sz w:val="24"/>
          <w:szCs w:val="24"/>
        </w:rPr>
      </w:pPr>
      <w:r>
        <w:rPr>
          <w:rFonts w:hint="default"/>
          <w:sz w:val="24"/>
          <w:szCs w:val="24"/>
        </w:rPr>
        <w:t>if current_page == 'splash':</w:t>
      </w:r>
    </w:p>
    <w:p w14:paraId="7EB1758A">
      <w:pPr>
        <w:spacing w:after="0" w:line="376" w:lineRule="auto"/>
        <w:ind w:left="403" w:leftChars="183" w:firstLine="0" w:firstLineChars="0"/>
        <w:rPr>
          <w:rFonts w:hint="default"/>
          <w:sz w:val="24"/>
          <w:szCs w:val="24"/>
        </w:rPr>
      </w:pPr>
      <w:r>
        <w:rPr>
          <w:rFonts w:hint="default"/>
          <w:sz w:val="24"/>
          <w:szCs w:val="24"/>
        </w:rPr>
        <w:t xml:space="preserve">    splash.splash_page()</w:t>
      </w:r>
    </w:p>
    <w:p w14:paraId="5FFCEF58">
      <w:pPr>
        <w:spacing w:after="0" w:line="376" w:lineRule="auto"/>
        <w:ind w:left="403" w:leftChars="183" w:firstLine="0" w:firstLineChars="0"/>
        <w:rPr>
          <w:rFonts w:hint="default"/>
          <w:sz w:val="24"/>
          <w:szCs w:val="24"/>
        </w:rPr>
      </w:pPr>
      <w:r>
        <w:rPr>
          <w:rFonts w:hint="default"/>
          <w:sz w:val="24"/>
          <w:szCs w:val="24"/>
        </w:rPr>
        <w:t>if current_page == 'login':</w:t>
      </w:r>
    </w:p>
    <w:p w14:paraId="25A91892">
      <w:pPr>
        <w:spacing w:after="0" w:line="376" w:lineRule="auto"/>
        <w:ind w:left="403" w:leftChars="183" w:firstLine="0" w:firstLineChars="0"/>
        <w:rPr>
          <w:rFonts w:hint="default"/>
          <w:sz w:val="24"/>
          <w:szCs w:val="24"/>
        </w:rPr>
      </w:pPr>
      <w:r>
        <w:rPr>
          <w:rFonts w:hint="default"/>
          <w:sz w:val="24"/>
          <w:szCs w:val="24"/>
        </w:rPr>
        <w:t xml:space="preserve">    login.login_page(navigate_to)</w:t>
      </w:r>
    </w:p>
    <w:p w14:paraId="13D6C558">
      <w:pPr>
        <w:spacing w:after="0" w:line="376" w:lineRule="auto"/>
        <w:ind w:left="403" w:leftChars="183" w:firstLine="0" w:firstLineChars="0"/>
        <w:rPr>
          <w:rFonts w:hint="default"/>
          <w:sz w:val="24"/>
          <w:szCs w:val="24"/>
        </w:rPr>
      </w:pPr>
      <w:r>
        <w:rPr>
          <w:rFonts w:hint="default"/>
          <w:sz w:val="24"/>
          <w:szCs w:val="24"/>
        </w:rPr>
        <w:t>elif current_page == 'password':</w:t>
      </w:r>
    </w:p>
    <w:p w14:paraId="4D25BFE1">
      <w:pPr>
        <w:spacing w:after="0" w:line="376" w:lineRule="auto"/>
        <w:ind w:left="403" w:leftChars="183" w:firstLine="0" w:firstLineChars="0"/>
        <w:rPr>
          <w:rFonts w:hint="default"/>
          <w:sz w:val="24"/>
          <w:szCs w:val="24"/>
        </w:rPr>
      </w:pPr>
      <w:r>
        <w:rPr>
          <w:rFonts w:hint="default"/>
          <w:sz w:val="24"/>
          <w:szCs w:val="24"/>
        </w:rPr>
        <w:t xml:space="preserve">    password.reset_password_page(navigate_to)</w:t>
      </w:r>
    </w:p>
    <w:p w14:paraId="1F490E4D">
      <w:pPr>
        <w:spacing w:after="0" w:line="376" w:lineRule="auto"/>
        <w:ind w:left="403" w:leftChars="183" w:firstLine="0" w:firstLineChars="0"/>
        <w:rPr>
          <w:rFonts w:hint="default"/>
          <w:sz w:val="24"/>
          <w:szCs w:val="24"/>
        </w:rPr>
      </w:pPr>
      <w:r>
        <w:rPr>
          <w:rFonts w:hint="default"/>
          <w:sz w:val="24"/>
          <w:szCs w:val="24"/>
        </w:rPr>
        <w:t>elif current_page == 'create':</w:t>
      </w:r>
    </w:p>
    <w:p w14:paraId="16FDD290">
      <w:pPr>
        <w:spacing w:after="0" w:line="376" w:lineRule="auto"/>
        <w:ind w:left="403" w:leftChars="183" w:firstLine="0" w:firstLineChars="0"/>
        <w:rPr>
          <w:rFonts w:hint="default"/>
          <w:sz w:val="24"/>
          <w:szCs w:val="24"/>
        </w:rPr>
      </w:pPr>
      <w:r>
        <w:rPr>
          <w:rFonts w:hint="default"/>
          <w:sz w:val="24"/>
          <w:szCs w:val="24"/>
        </w:rPr>
        <w:t xml:space="preserve">    create.create_account_page(navigate_to)</w:t>
      </w:r>
    </w:p>
    <w:p w14:paraId="53B74F84">
      <w:pPr>
        <w:spacing w:after="0" w:line="376" w:lineRule="auto"/>
        <w:ind w:left="403" w:leftChars="183" w:firstLine="0" w:firstLineChars="0"/>
        <w:rPr>
          <w:rFonts w:hint="default"/>
          <w:sz w:val="24"/>
          <w:szCs w:val="24"/>
        </w:rPr>
      </w:pPr>
      <w:r>
        <w:rPr>
          <w:rFonts w:hint="default"/>
          <w:sz w:val="24"/>
          <w:szCs w:val="24"/>
        </w:rPr>
        <w:t>elif current_page == 'dashboardt':</w:t>
      </w:r>
    </w:p>
    <w:p w14:paraId="100F3DF1">
      <w:pPr>
        <w:spacing w:after="0" w:line="376" w:lineRule="auto"/>
        <w:ind w:left="403" w:leftChars="183" w:firstLine="0" w:firstLineChars="0"/>
        <w:rPr>
          <w:rFonts w:hint="default"/>
          <w:sz w:val="24"/>
          <w:szCs w:val="24"/>
        </w:rPr>
      </w:pPr>
      <w:r>
        <w:rPr>
          <w:rFonts w:hint="default"/>
          <w:sz w:val="24"/>
          <w:szCs w:val="24"/>
        </w:rPr>
        <w:t xml:space="preserve">    dashboardt.dashboardt_page()</w:t>
      </w:r>
    </w:p>
    <w:p w14:paraId="69954EF6">
      <w:pPr>
        <w:spacing w:after="0" w:line="376" w:lineRule="auto"/>
        <w:ind w:left="403" w:leftChars="183" w:firstLine="0" w:firstLineChars="0"/>
        <w:rPr>
          <w:rFonts w:hint="default"/>
          <w:sz w:val="24"/>
          <w:szCs w:val="24"/>
        </w:rPr>
      </w:pPr>
      <w:r>
        <w:rPr>
          <w:rFonts w:hint="default"/>
          <w:sz w:val="24"/>
          <w:szCs w:val="24"/>
        </w:rPr>
        <w:t>elif current_page == 'test':</w:t>
      </w:r>
    </w:p>
    <w:p w14:paraId="14B1D77C">
      <w:pPr>
        <w:spacing w:after="0" w:line="376" w:lineRule="auto"/>
        <w:ind w:left="403" w:leftChars="183" w:firstLine="0" w:firstLineChars="0"/>
        <w:rPr>
          <w:rFonts w:hint="default"/>
          <w:sz w:val="24"/>
          <w:szCs w:val="24"/>
        </w:rPr>
      </w:pPr>
      <w:r>
        <w:rPr>
          <w:rFonts w:hint="default"/>
          <w:sz w:val="24"/>
          <w:szCs w:val="24"/>
        </w:rPr>
        <w:t xml:space="preserve">    test.prediction_page()</w:t>
      </w:r>
    </w:p>
    <w:p w14:paraId="65C6CEDE">
      <w:pPr>
        <w:spacing w:after="0" w:line="376" w:lineRule="auto"/>
        <w:ind w:left="403" w:leftChars="183" w:firstLine="0" w:firstLineChars="0"/>
        <w:rPr>
          <w:rFonts w:hint="default"/>
          <w:sz w:val="24"/>
          <w:szCs w:val="24"/>
        </w:rPr>
      </w:pPr>
      <w:r>
        <w:rPr>
          <w:rFonts w:hint="default"/>
          <w:sz w:val="24"/>
          <w:szCs w:val="24"/>
        </w:rPr>
        <w:t>elif current_page == 'dashboardl':</w:t>
      </w:r>
    </w:p>
    <w:p w14:paraId="2E200F38">
      <w:pPr>
        <w:spacing w:after="0" w:line="376" w:lineRule="auto"/>
        <w:ind w:left="403" w:leftChars="183" w:firstLine="0" w:firstLineChars="0"/>
        <w:rPr>
          <w:rFonts w:hint="default"/>
          <w:sz w:val="24"/>
          <w:szCs w:val="24"/>
        </w:rPr>
      </w:pPr>
      <w:r>
        <w:rPr>
          <w:rFonts w:hint="default"/>
          <w:sz w:val="24"/>
          <w:szCs w:val="24"/>
        </w:rPr>
        <w:t xml:space="preserve">    dashboardl.dashboardl_page()</w:t>
      </w:r>
    </w:p>
    <w:p w14:paraId="6A985948">
      <w:pPr>
        <w:spacing w:after="0" w:line="376" w:lineRule="auto"/>
        <w:ind w:left="403" w:leftChars="183" w:firstLine="0" w:firstLineChars="0"/>
        <w:rPr>
          <w:rFonts w:hint="default"/>
          <w:sz w:val="24"/>
          <w:szCs w:val="24"/>
        </w:rPr>
      </w:pPr>
      <w:r>
        <w:rPr>
          <w:rFonts w:hint="default"/>
          <w:sz w:val="24"/>
          <w:szCs w:val="24"/>
        </w:rPr>
        <w:t>elif current_page == 'user':</w:t>
      </w:r>
    </w:p>
    <w:p w14:paraId="5C245E33">
      <w:pPr>
        <w:spacing w:after="0" w:line="376" w:lineRule="auto"/>
        <w:ind w:left="403" w:leftChars="183" w:firstLine="0" w:firstLineChars="0"/>
        <w:rPr>
          <w:rFonts w:hint="default"/>
          <w:sz w:val="24"/>
          <w:szCs w:val="24"/>
        </w:rPr>
      </w:pPr>
      <w:r>
        <w:rPr>
          <w:rFonts w:hint="default"/>
          <w:sz w:val="24"/>
          <w:szCs w:val="24"/>
        </w:rPr>
        <w:t xml:space="preserve">    user.profile()</w:t>
      </w:r>
    </w:p>
    <w:p w14:paraId="1D749F62">
      <w:pPr>
        <w:spacing w:after="0" w:line="376" w:lineRule="auto"/>
        <w:ind w:left="403" w:leftChars="183" w:firstLine="0" w:firstLineChars="0"/>
        <w:rPr>
          <w:rFonts w:hint="default"/>
          <w:sz w:val="24"/>
          <w:szCs w:val="24"/>
        </w:rPr>
      </w:pPr>
      <w:r>
        <w:rPr>
          <w:rFonts w:hint="default"/>
          <w:sz w:val="24"/>
          <w:szCs w:val="24"/>
        </w:rPr>
        <w:t>elif current_page == 'daily_tasks':</w:t>
      </w:r>
    </w:p>
    <w:p w14:paraId="6E24351A">
      <w:pPr>
        <w:spacing w:after="0" w:line="376" w:lineRule="auto"/>
        <w:ind w:left="403" w:leftChars="183" w:firstLine="0" w:firstLineChars="0"/>
        <w:rPr>
          <w:rFonts w:hint="default"/>
          <w:sz w:val="24"/>
          <w:szCs w:val="24"/>
        </w:rPr>
      </w:pPr>
      <w:r>
        <w:rPr>
          <w:rFonts w:hint="default"/>
          <w:sz w:val="24"/>
          <w:szCs w:val="24"/>
        </w:rPr>
        <w:t xml:space="preserve">    daily_tasks.daily_tasks()</w:t>
      </w:r>
    </w:p>
    <w:p w14:paraId="2390B18C">
      <w:pPr>
        <w:spacing w:after="0" w:line="376" w:lineRule="auto"/>
        <w:ind w:left="403" w:leftChars="183" w:firstLine="0" w:firstLineChars="0"/>
        <w:rPr>
          <w:rFonts w:hint="default"/>
          <w:sz w:val="24"/>
          <w:szCs w:val="24"/>
        </w:rPr>
      </w:pPr>
      <w:r>
        <w:rPr>
          <w:rFonts w:hint="default"/>
          <w:sz w:val="24"/>
          <w:szCs w:val="24"/>
        </w:rPr>
        <w:t>elif current_page == 'settings':</w:t>
      </w:r>
    </w:p>
    <w:p w14:paraId="559FA1DE">
      <w:pPr>
        <w:spacing w:after="0" w:line="376" w:lineRule="auto"/>
        <w:ind w:left="403" w:leftChars="183" w:firstLine="0" w:firstLineChars="0"/>
        <w:rPr>
          <w:rFonts w:hint="default"/>
          <w:sz w:val="24"/>
          <w:szCs w:val="24"/>
        </w:rPr>
      </w:pPr>
      <w:r>
        <w:rPr>
          <w:rFonts w:hint="default"/>
          <w:sz w:val="24"/>
          <w:szCs w:val="24"/>
        </w:rPr>
        <w:t xml:space="preserve">    settings.settings()</w:t>
      </w:r>
    </w:p>
    <w:p w14:paraId="3FE6B038">
      <w:pPr>
        <w:spacing w:after="0" w:line="376" w:lineRule="auto"/>
        <w:ind w:left="403" w:leftChars="183" w:firstLine="0" w:firstLineChars="0"/>
        <w:rPr>
          <w:rFonts w:hint="default"/>
          <w:sz w:val="24"/>
          <w:szCs w:val="24"/>
        </w:rPr>
      </w:pPr>
      <w:r>
        <w:rPr>
          <w:rFonts w:hint="default"/>
          <w:sz w:val="24"/>
          <w:szCs w:val="24"/>
        </w:rPr>
        <w:t>elif current_page == 'major_tasks':</w:t>
      </w:r>
    </w:p>
    <w:p w14:paraId="71B6F8B7">
      <w:pPr>
        <w:spacing w:after="0" w:line="376" w:lineRule="auto"/>
        <w:ind w:left="403" w:leftChars="183" w:firstLine="0" w:firstLineChars="0"/>
        <w:rPr>
          <w:sz w:val="24"/>
          <w:szCs w:val="24"/>
        </w:rPr>
        <w:sectPr>
          <w:pgSz w:w="11910" w:h="16840"/>
          <w:pgMar w:top="1620" w:right="360" w:bottom="1240" w:left="1300" w:header="0" w:footer="1042" w:gutter="0"/>
          <w:cols w:space="720" w:num="1"/>
        </w:sectPr>
      </w:pPr>
      <w:r>
        <w:rPr>
          <w:rFonts w:hint="default"/>
          <w:sz w:val="24"/>
          <w:szCs w:val="24"/>
        </w:rPr>
        <w:t xml:space="preserve">    major_tasks.major_tasks()</w:t>
      </w:r>
    </w:p>
    <w:p w14:paraId="1B17DD8C">
      <w:pPr>
        <w:pStyle w:val="4"/>
        <w:numPr>
          <w:ilvl w:val="0"/>
          <w:numId w:val="0"/>
        </w:numPr>
        <w:tabs>
          <w:tab w:val="left" w:pos="820"/>
        </w:tabs>
        <w:spacing w:before="63" w:after="0" w:line="240" w:lineRule="auto"/>
        <w:ind w:left="402" w:leftChars="0" w:right="0" w:rightChars="0"/>
        <w:jc w:val="left"/>
        <w:rPr>
          <w:rFonts w:hint="default"/>
          <w:color w:val="4471C4"/>
          <w:spacing w:val="-2"/>
          <w:lang w:val="en-IN"/>
        </w:rPr>
      </w:pPr>
      <w:r>
        <w:rPr>
          <w:rFonts w:hint="default"/>
          <w:color w:val="4471C4"/>
          <w:spacing w:val="-2"/>
          <w:lang w:val="en-IN"/>
        </w:rPr>
        <w:t xml:space="preserve">9.2 Splash.py </w:t>
      </w:r>
    </w:p>
    <w:p w14:paraId="19B83905">
      <w:pPr>
        <w:rPr>
          <w:rFonts w:hint="default"/>
          <w:lang w:val="en-IN"/>
        </w:rPr>
      </w:pPr>
    </w:p>
    <w:p w14:paraId="763CE1CB">
      <w:pPr>
        <w:pStyle w:val="4"/>
        <w:numPr>
          <w:ilvl w:val="0"/>
          <w:numId w:val="0"/>
        </w:numPr>
        <w:tabs>
          <w:tab w:val="left" w:pos="820"/>
        </w:tabs>
        <w:spacing w:before="63" w:after="0" w:line="240" w:lineRule="auto"/>
        <w:ind w:left="402" w:leftChars="0" w:right="0" w:rightChars="0"/>
        <w:jc w:val="left"/>
        <w:rPr>
          <w:rFonts w:hint="default"/>
          <w:b w:val="0"/>
          <w:bCs w:val="0"/>
          <w:sz w:val="24"/>
          <w:szCs w:val="24"/>
        </w:rPr>
      </w:pPr>
      <w:r>
        <w:rPr>
          <w:rFonts w:hint="default"/>
          <w:b w:val="0"/>
          <w:bCs w:val="0"/>
          <w:sz w:val="24"/>
          <w:szCs w:val="24"/>
        </w:rPr>
        <w:t>import streamlit as st</w:t>
      </w:r>
    </w:p>
    <w:p w14:paraId="5CC7147B">
      <w:pPr>
        <w:pStyle w:val="4"/>
        <w:numPr>
          <w:ilvl w:val="0"/>
          <w:numId w:val="0"/>
        </w:numPr>
        <w:tabs>
          <w:tab w:val="left" w:pos="820"/>
        </w:tabs>
        <w:spacing w:before="63" w:after="0" w:line="240" w:lineRule="auto"/>
        <w:ind w:left="402" w:leftChars="0" w:right="0" w:rightChars="0"/>
        <w:jc w:val="left"/>
        <w:rPr>
          <w:rFonts w:hint="default"/>
          <w:b w:val="0"/>
          <w:bCs w:val="0"/>
          <w:sz w:val="24"/>
          <w:szCs w:val="24"/>
        </w:rPr>
      </w:pPr>
      <w:r>
        <w:rPr>
          <w:rFonts w:hint="default"/>
          <w:b w:val="0"/>
          <w:bCs w:val="0"/>
          <w:sz w:val="24"/>
          <w:szCs w:val="24"/>
        </w:rPr>
        <w:t>import time</w:t>
      </w:r>
    </w:p>
    <w:p w14:paraId="47982BE6">
      <w:pPr>
        <w:pStyle w:val="4"/>
        <w:numPr>
          <w:ilvl w:val="0"/>
          <w:numId w:val="0"/>
        </w:numPr>
        <w:tabs>
          <w:tab w:val="left" w:pos="820"/>
        </w:tabs>
        <w:spacing w:before="63" w:after="0" w:line="240" w:lineRule="auto"/>
        <w:ind w:left="402" w:leftChars="0" w:right="0" w:rightChars="0"/>
        <w:jc w:val="left"/>
        <w:rPr>
          <w:rFonts w:hint="default"/>
          <w:b w:val="0"/>
          <w:bCs w:val="0"/>
          <w:sz w:val="24"/>
          <w:szCs w:val="24"/>
        </w:rPr>
      </w:pPr>
      <w:r>
        <w:rPr>
          <w:rFonts w:hint="default"/>
          <w:b w:val="0"/>
          <w:bCs w:val="0"/>
          <w:sz w:val="24"/>
          <w:szCs w:val="24"/>
        </w:rPr>
        <w:t>from PIL import Image,ImageDraw,ImageOps</w:t>
      </w:r>
    </w:p>
    <w:p w14:paraId="4033FCD5">
      <w:pPr>
        <w:pStyle w:val="4"/>
        <w:numPr>
          <w:ilvl w:val="0"/>
          <w:numId w:val="0"/>
        </w:numPr>
        <w:tabs>
          <w:tab w:val="left" w:pos="820"/>
        </w:tabs>
        <w:spacing w:before="63" w:after="0" w:line="240" w:lineRule="auto"/>
        <w:ind w:left="402" w:leftChars="0" w:right="0" w:rightChars="0"/>
        <w:jc w:val="left"/>
        <w:rPr>
          <w:rFonts w:hint="default"/>
          <w:b w:val="0"/>
          <w:bCs w:val="0"/>
          <w:sz w:val="24"/>
          <w:szCs w:val="24"/>
        </w:rPr>
      </w:pPr>
      <w:r>
        <w:rPr>
          <w:rFonts w:hint="default"/>
          <w:b w:val="0"/>
          <w:bCs w:val="0"/>
          <w:sz w:val="24"/>
          <w:szCs w:val="24"/>
        </w:rPr>
        <w:t>from streamlit_extras.stylable_container import stylable_container</w:t>
      </w:r>
    </w:p>
    <w:p w14:paraId="01303350">
      <w:pPr>
        <w:pStyle w:val="4"/>
        <w:numPr>
          <w:ilvl w:val="0"/>
          <w:numId w:val="0"/>
        </w:numPr>
        <w:tabs>
          <w:tab w:val="left" w:pos="820"/>
        </w:tabs>
        <w:spacing w:before="63" w:after="0" w:line="240" w:lineRule="auto"/>
        <w:ind w:left="402" w:leftChars="0" w:right="0" w:rightChars="0"/>
        <w:jc w:val="left"/>
        <w:rPr>
          <w:rFonts w:hint="default"/>
          <w:b w:val="0"/>
          <w:bCs w:val="0"/>
          <w:sz w:val="24"/>
          <w:szCs w:val="24"/>
        </w:rPr>
      </w:pPr>
      <w:r>
        <w:rPr>
          <w:rFonts w:hint="default"/>
          <w:b w:val="0"/>
          <w:bCs w:val="0"/>
          <w:sz w:val="24"/>
          <w:szCs w:val="24"/>
        </w:rPr>
        <w:t>from streamlit_js_eval import streamlit_js_eval as sj</w:t>
      </w:r>
    </w:p>
    <w:p w14:paraId="05F2871F">
      <w:pPr>
        <w:pStyle w:val="4"/>
        <w:numPr>
          <w:ilvl w:val="0"/>
          <w:numId w:val="0"/>
        </w:numPr>
        <w:tabs>
          <w:tab w:val="left" w:pos="820"/>
        </w:tabs>
        <w:spacing w:before="63" w:after="0" w:line="240" w:lineRule="auto"/>
        <w:ind w:left="402" w:leftChars="0" w:right="0" w:rightChars="0"/>
        <w:jc w:val="left"/>
        <w:rPr>
          <w:rFonts w:hint="default"/>
          <w:b w:val="0"/>
          <w:bCs w:val="0"/>
          <w:sz w:val="24"/>
          <w:szCs w:val="24"/>
        </w:rPr>
      </w:pPr>
      <w:r>
        <w:rPr>
          <w:rFonts w:hint="default"/>
          <w:b w:val="0"/>
          <w:bCs w:val="0"/>
          <w:sz w:val="24"/>
          <w:szCs w:val="24"/>
        </w:rPr>
        <w:t>import os</w:t>
      </w:r>
    </w:p>
    <w:p w14:paraId="636846F4">
      <w:pPr>
        <w:pStyle w:val="4"/>
        <w:numPr>
          <w:ilvl w:val="0"/>
          <w:numId w:val="0"/>
        </w:numPr>
        <w:tabs>
          <w:tab w:val="left" w:pos="820"/>
        </w:tabs>
        <w:spacing w:before="63" w:after="0" w:line="240" w:lineRule="auto"/>
        <w:ind w:left="402" w:leftChars="0" w:right="0" w:rightChars="0"/>
        <w:jc w:val="left"/>
        <w:rPr>
          <w:rFonts w:hint="default"/>
          <w:b w:val="0"/>
          <w:bCs w:val="0"/>
          <w:sz w:val="24"/>
          <w:szCs w:val="24"/>
        </w:rPr>
      </w:pPr>
      <w:r>
        <w:rPr>
          <w:rFonts w:hint="default"/>
          <w:b w:val="0"/>
          <w:bCs w:val="0"/>
          <w:sz w:val="24"/>
          <w:szCs w:val="24"/>
        </w:rPr>
        <w:t>import requests</w:t>
      </w:r>
    </w:p>
    <w:p w14:paraId="348B045D">
      <w:pPr>
        <w:pStyle w:val="4"/>
        <w:numPr>
          <w:ilvl w:val="0"/>
          <w:numId w:val="0"/>
        </w:numPr>
        <w:tabs>
          <w:tab w:val="left" w:pos="820"/>
        </w:tabs>
        <w:spacing w:before="63" w:after="0" w:line="240" w:lineRule="auto"/>
        <w:ind w:left="402" w:leftChars="0" w:right="0" w:rightChars="0"/>
        <w:jc w:val="left"/>
        <w:rPr>
          <w:rFonts w:hint="default"/>
          <w:b w:val="0"/>
          <w:bCs w:val="0"/>
          <w:sz w:val="24"/>
          <w:szCs w:val="24"/>
        </w:rPr>
      </w:pPr>
    </w:p>
    <w:p w14:paraId="544E2BF2">
      <w:pPr>
        <w:pStyle w:val="4"/>
        <w:numPr>
          <w:ilvl w:val="0"/>
          <w:numId w:val="0"/>
        </w:numPr>
        <w:tabs>
          <w:tab w:val="left" w:pos="820"/>
        </w:tabs>
        <w:spacing w:before="63" w:after="0" w:line="240" w:lineRule="auto"/>
        <w:ind w:left="402" w:leftChars="0" w:right="0" w:rightChars="0"/>
        <w:jc w:val="left"/>
        <w:rPr>
          <w:rFonts w:hint="default"/>
          <w:b w:val="0"/>
          <w:bCs w:val="0"/>
          <w:sz w:val="24"/>
          <w:szCs w:val="24"/>
        </w:rPr>
      </w:pPr>
    </w:p>
    <w:p w14:paraId="3F500D0A">
      <w:pPr>
        <w:pStyle w:val="4"/>
        <w:numPr>
          <w:ilvl w:val="0"/>
          <w:numId w:val="0"/>
        </w:numPr>
        <w:tabs>
          <w:tab w:val="left" w:pos="820"/>
        </w:tabs>
        <w:spacing w:before="63" w:after="0" w:line="240" w:lineRule="auto"/>
        <w:ind w:left="402" w:leftChars="0" w:right="0" w:rightChars="0"/>
        <w:jc w:val="left"/>
        <w:rPr>
          <w:rFonts w:hint="default"/>
          <w:b w:val="0"/>
          <w:bCs w:val="0"/>
          <w:sz w:val="24"/>
          <w:szCs w:val="24"/>
        </w:rPr>
      </w:pPr>
      <w:r>
        <w:rPr>
          <w:rFonts w:hint="default"/>
          <w:b w:val="0"/>
          <w:bCs w:val="0"/>
          <w:sz w:val="24"/>
          <w:szCs w:val="24"/>
        </w:rPr>
        <w:t>def navigate_to(page):</w:t>
      </w:r>
    </w:p>
    <w:p w14:paraId="014B6866">
      <w:pPr>
        <w:pStyle w:val="4"/>
        <w:numPr>
          <w:ilvl w:val="0"/>
          <w:numId w:val="0"/>
        </w:numPr>
        <w:tabs>
          <w:tab w:val="left" w:pos="820"/>
        </w:tabs>
        <w:spacing w:before="63" w:after="0" w:line="240" w:lineRule="auto"/>
        <w:ind w:left="402" w:leftChars="0" w:right="0" w:rightChars="0"/>
        <w:jc w:val="left"/>
        <w:rPr>
          <w:rFonts w:hint="default"/>
          <w:b w:val="0"/>
          <w:bCs w:val="0"/>
          <w:sz w:val="24"/>
          <w:szCs w:val="24"/>
        </w:rPr>
      </w:pPr>
      <w:r>
        <w:rPr>
          <w:rFonts w:hint="default"/>
          <w:b w:val="0"/>
          <w:bCs w:val="0"/>
          <w:sz w:val="24"/>
          <w:szCs w:val="24"/>
        </w:rPr>
        <w:t xml:space="preserve">    st.query_params.from_dict({"page": page})</w:t>
      </w:r>
    </w:p>
    <w:p w14:paraId="0347119D">
      <w:pPr>
        <w:pStyle w:val="4"/>
        <w:numPr>
          <w:ilvl w:val="0"/>
          <w:numId w:val="0"/>
        </w:numPr>
        <w:tabs>
          <w:tab w:val="left" w:pos="820"/>
        </w:tabs>
        <w:spacing w:before="63" w:after="0" w:line="240" w:lineRule="auto"/>
        <w:ind w:left="402" w:leftChars="0" w:right="0" w:rightChars="0"/>
        <w:jc w:val="left"/>
        <w:rPr>
          <w:rFonts w:hint="default"/>
          <w:b w:val="0"/>
          <w:bCs w:val="0"/>
          <w:sz w:val="24"/>
          <w:szCs w:val="24"/>
        </w:rPr>
      </w:pPr>
    </w:p>
    <w:p w14:paraId="6FB8E8D4">
      <w:pPr>
        <w:pStyle w:val="4"/>
        <w:numPr>
          <w:ilvl w:val="0"/>
          <w:numId w:val="0"/>
        </w:numPr>
        <w:tabs>
          <w:tab w:val="left" w:pos="820"/>
        </w:tabs>
        <w:spacing w:before="63" w:after="0" w:line="240" w:lineRule="auto"/>
        <w:ind w:left="402" w:leftChars="0" w:right="0" w:rightChars="0"/>
        <w:jc w:val="left"/>
        <w:rPr>
          <w:rFonts w:hint="default"/>
          <w:b w:val="0"/>
          <w:bCs w:val="0"/>
          <w:sz w:val="24"/>
          <w:szCs w:val="24"/>
        </w:rPr>
      </w:pPr>
      <w:r>
        <w:rPr>
          <w:rFonts w:hint="default"/>
          <w:b w:val="0"/>
          <w:bCs w:val="0"/>
          <w:sz w:val="24"/>
          <w:szCs w:val="24"/>
        </w:rPr>
        <w:t>def create_rounded_image(image, size=(800, 800)):</w:t>
      </w:r>
    </w:p>
    <w:p w14:paraId="09E12DFF">
      <w:pPr>
        <w:pStyle w:val="4"/>
        <w:numPr>
          <w:ilvl w:val="0"/>
          <w:numId w:val="0"/>
        </w:numPr>
        <w:tabs>
          <w:tab w:val="left" w:pos="820"/>
        </w:tabs>
        <w:spacing w:before="63" w:after="0" w:line="240" w:lineRule="auto"/>
        <w:ind w:left="402" w:leftChars="0" w:right="0" w:rightChars="0"/>
        <w:jc w:val="left"/>
        <w:rPr>
          <w:rFonts w:hint="default"/>
          <w:b w:val="0"/>
          <w:bCs w:val="0"/>
          <w:sz w:val="24"/>
          <w:szCs w:val="24"/>
        </w:rPr>
      </w:pPr>
      <w:r>
        <w:rPr>
          <w:rFonts w:hint="default"/>
          <w:b w:val="0"/>
          <w:bCs w:val="0"/>
          <w:sz w:val="24"/>
          <w:szCs w:val="24"/>
        </w:rPr>
        <w:t xml:space="preserve">    image = image.resize(size, Image.LANCZOS)</w:t>
      </w:r>
    </w:p>
    <w:p w14:paraId="0AD74B14">
      <w:pPr>
        <w:pStyle w:val="4"/>
        <w:numPr>
          <w:ilvl w:val="0"/>
          <w:numId w:val="0"/>
        </w:numPr>
        <w:tabs>
          <w:tab w:val="left" w:pos="820"/>
        </w:tabs>
        <w:spacing w:before="63" w:after="0" w:line="240" w:lineRule="auto"/>
        <w:ind w:left="402" w:leftChars="0" w:right="0" w:rightChars="0"/>
        <w:jc w:val="left"/>
        <w:rPr>
          <w:rFonts w:hint="default"/>
          <w:b w:val="0"/>
          <w:bCs w:val="0"/>
          <w:sz w:val="24"/>
          <w:szCs w:val="24"/>
        </w:rPr>
      </w:pPr>
      <w:r>
        <w:rPr>
          <w:rFonts w:hint="default"/>
          <w:b w:val="0"/>
          <w:bCs w:val="0"/>
          <w:sz w:val="24"/>
          <w:szCs w:val="24"/>
        </w:rPr>
        <w:t xml:space="preserve">    # Create a mask for the rounded corners</w:t>
      </w:r>
    </w:p>
    <w:p w14:paraId="45EEE183">
      <w:pPr>
        <w:pStyle w:val="4"/>
        <w:numPr>
          <w:ilvl w:val="0"/>
          <w:numId w:val="0"/>
        </w:numPr>
        <w:tabs>
          <w:tab w:val="left" w:pos="820"/>
        </w:tabs>
        <w:spacing w:before="63" w:after="0" w:line="240" w:lineRule="auto"/>
        <w:ind w:left="402" w:leftChars="0" w:right="0" w:rightChars="0"/>
        <w:jc w:val="left"/>
        <w:rPr>
          <w:rFonts w:hint="default"/>
          <w:b w:val="0"/>
          <w:bCs w:val="0"/>
          <w:sz w:val="24"/>
          <w:szCs w:val="24"/>
        </w:rPr>
      </w:pPr>
      <w:r>
        <w:rPr>
          <w:rFonts w:hint="default"/>
          <w:b w:val="0"/>
          <w:bCs w:val="0"/>
          <w:sz w:val="24"/>
          <w:szCs w:val="24"/>
        </w:rPr>
        <w:t xml:space="preserve">    mask = Image.new('L', size, 0)</w:t>
      </w:r>
    </w:p>
    <w:p w14:paraId="14CB6A3C">
      <w:pPr>
        <w:pStyle w:val="4"/>
        <w:numPr>
          <w:ilvl w:val="0"/>
          <w:numId w:val="0"/>
        </w:numPr>
        <w:tabs>
          <w:tab w:val="left" w:pos="820"/>
        </w:tabs>
        <w:spacing w:before="63" w:after="0" w:line="240" w:lineRule="auto"/>
        <w:ind w:left="402" w:leftChars="0" w:right="0" w:rightChars="0"/>
        <w:jc w:val="left"/>
        <w:rPr>
          <w:rFonts w:hint="default"/>
          <w:b w:val="0"/>
          <w:bCs w:val="0"/>
          <w:sz w:val="24"/>
          <w:szCs w:val="24"/>
        </w:rPr>
      </w:pPr>
      <w:r>
        <w:rPr>
          <w:rFonts w:hint="default"/>
          <w:b w:val="0"/>
          <w:bCs w:val="0"/>
          <w:sz w:val="24"/>
          <w:szCs w:val="24"/>
        </w:rPr>
        <w:t xml:space="preserve">    draw = ImageDraw.Draw(mask)</w:t>
      </w:r>
    </w:p>
    <w:p w14:paraId="356070FE">
      <w:pPr>
        <w:pStyle w:val="4"/>
        <w:numPr>
          <w:ilvl w:val="0"/>
          <w:numId w:val="0"/>
        </w:numPr>
        <w:tabs>
          <w:tab w:val="left" w:pos="820"/>
        </w:tabs>
        <w:spacing w:before="63" w:after="0" w:line="240" w:lineRule="auto"/>
        <w:ind w:left="402" w:leftChars="0" w:right="0" w:rightChars="0"/>
        <w:jc w:val="left"/>
        <w:rPr>
          <w:rFonts w:hint="default"/>
          <w:b w:val="0"/>
          <w:bCs w:val="0"/>
          <w:sz w:val="24"/>
          <w:szCs w:val="24"/>
        </w:rPr>
      </w:pPr>
      <w:r>
        <w:rPr>
          <w:rFonts w:hint="default"/>
          <w:b w:val="0"/>
          <w:bCs w:val="0"/>
          <w:sz w:val="24"/>
          <w:szCs w:val="24"/>
        </w:rPr>
        <w:t xml:space="preserve">    draw.ellipse((0, 0, size[0], size[1]), fill=255)</w:t>
      </w:r>
    </w:p>
    <w:p w14:paraId="164FFDFE">
      <w:pPr>
        <w:pStyle w:val="4"/>
        <w:numPr>
          <w:ilvl w:val="0"/>
          <w:numId w:val="0"/>
        </w:numPr>
        <w:tabs>
          <w:tab w:val="left" w:pos="820"/>
        </w:tabs>
        <w:spacing w:before="63" w:after="0" w:line="240" w:lineRule="auto"/>
        <w:ind w:left="402" w:leftChars="0" w:right="0" w:rightChars="0"/>
        <w:jc w:val="left"/>
        <w:rPr>
          <w:rFonts w:hint="default"/>
          <w:b w:val="0"/>
          <w:bCs w:val="0"/>
          <w:sz w:val="24"/>
          <w:szCs w:val="24"/>
        </w:rPr>
      </w:pPr>
      <w:r>
        <w:rPr>
          <w:rFonts w:hint="default"/>
          <w:b w:val="0"/>
          <w:bCs w:val="0"/>
          <w:sz w:val="24"/>
          <w:szCs w:val="24"/>
        </w:rPr>
        <w:t xml:space="preserve">    # Create a new image with a transparent background</w:t>
      </w:r>
    </w:p>
    <w:p w14:paraId="31F0F1F2">
      <w:pPr>
        <w:pStyle w:val="4"/>
        <w:numPr>
          <w:ilvl w:val="0"/>
          <w:numId w:val="0"/>
        </w:numPr>
        <w:tabs>
          <w:tab w:val="left" w:pos="820"/>
        </w:tabs>
        <w:spacing w:before="63" w:after="0" w:line="240" w:lineRule="auto"/>
        <w:ind w:left="402" w:leftChars="0" w:right="0" w:rightChars="0"/>
        <w:jc w:val="left"/>
        <w:rPr>
          <w:rFonts w:hint="default"/>
          <w:b w:val="0"/>
          <w:bCs w:val="0"/>
          <w:sz w:val="24"/>
          <w:szCs w:val="24"/>
        </w:rPr>
      </w:pPr>
      <w:r>
        <w:rPr>
          <w:rFonts w:hint="default"/>
          <w:b w:val="0"/>
          <w:bCs w:val="0"/>
          <w:sz w:val="24"/>
          <w:szCs w:val="24"/>
        </w:rPr>
        <w:t xml:space="preserve">    rounded_image = ImageOps.fit(image, mask.size, Image.LANCZOS)</w:t>
      </w:r>
    </w:p>
    <w:p w14:paraId="5F98B8BF">
      <w:pPr>
        <w:pStyle w:val="4"/>
        <w:numPr>
          <w:ilvl w:val="0"/>
          <w:numId w:val="0"/>
        </w:numPr>
        <w:tabs>
          <w:tab w:val="left" w:pos="820"/>
        </w:tabs>
        <w:spacing w:before="63" w:after="0" w:line="240" w:lineRule="auto"/>
        <w:ind w:left="402" w:leftChars="0" w:right="0" w:rightChars="0"/>
        <w:jc w:val="left"/>
        <w:rPr>
          <w:rFonts w:hint="default"/>
          <w:b w:val="0"/>
          <w:bCs w:val="0"/>
          <w:sz w:val="24"/>
          <w:szCs w:val="24"/>
        </w:rPr>
      </w:pPr>
      <w:r>
        <w:rPr>
          <w:rFonts w:hint="default"/>
          <w:b w:val="0"/>
          <w:bCs w:val="0"/>
          <w:sz w:val="24"/>
          <w:szCs w:val="24"/>
        </w:rPr>
        <w:t xml:space="preserve">    rounded_image.putalpha(mask)</w:t>
      </w:r>
    </w:p>
    <w:p w14:paraId="07D8D902">
      <w:pPr>
        <w:pStyle w:val="4"/>
        <w:numPr>
          <w:ilvl w:val="0"/>
          <w:numId w:val="0"/>
        </w:numPr>
        <w:tabs>
          <w:tab w:val="left" w:pos="820"/>
        </w:tabs>
        <w:spacing w:before="63" w:after="0" w:line="240" w:lineRule="auto"/>
        <w:ind w:left="402" w:leftChars="0" w:right="0" w:rightChars="0"/>
        <w:jc w:val="left"/>
        <w:rPr>
          <w:rFonts w:hint="default"/>
          <w:b w:val="0"/>
          <w:bCs w:val="0"/>
          <w:sz w:val="24"/>
          <w:szCs w:val="24"/>
        </w:rPr>
      </w:pPr>
      <w:r>
        <w:rPr>
          <w:rFonts w:hint="default"/>
          <w:b w:val="0"/>
          <w:bCs w:val="0"/>
          <w:sz w:val="24"/>
          <w:szCs w:val="24"/>
        </w:rPr>
        <w:t xml:space="preserve">    return rounded_image</w:t>
      </w:r>
    </w:p>
    <w:p w14:paraId="7CBBBB18">
      <w:pPr>
        <w:pStyle w:val="4"/>
        <w:numPr>
          <w:ilvl w:val="0"/>
          <w:numId w:val="0"/>
        </w:numPr>
        <w:tabs>
          <w:tab w:val="left" w:pos="820"/>
        </w:tabs>
        <w:spacing w:before="63" w:after="0" w:line="240" w:lineRule="auto"/>
        <w:ind w:left="402" w:leftChars="0" w:right="0" w:rightChars="0"/>
        <w:jc w:val="left"/>
        <w:rPr>
          <w:rFonts w:hint="default"/>
          <w:b w:val="0"/>
          <w:bCs w:val="0"/>
          <w:sz w:val="24"/>
          <w:szCs w:val="24"/>
        </w:rPr>
      </w:pPr>
    </w:p>
    <w:p w14:paraId="15DABBB0">
      <w:pPr>
        <w:pStyle w:val="4"/>
        <w:numPr>
          <w:ilvl w:val="0"/>
          <w:numId w:val="0"/>
        </w:numPr>
        <w:tabs>
          <w:tab w:val="left" w:pos="820"/>
        </w:tabs>
        <w:spacing w:before="63" w:after="0" w:line="240" w:lineRule="auto"/>
        <w:ind w:left="402" w:leftChars="0" w:right="0" w:rightChars="0"/>
        <w:jc w:val="left"/>
        <w:rPr>
          <w:rFonts w:hint="default"/>
          <w:b w:val="0"/>
          <w:bCs w:val="0"/>
          <w:sz w:val="24"/>
          <w:szCs w:val="24"/>
        </w:rPr>
      </w:pPr>
      <w:r>
        <w:rPr>
          <w:rFonts w:hint="default"/>
          <w:b w:val="0"/>
          <w:bCs w:val="0"/>
          <w:sz w:val="24"/>
          <w:szCs w:val="24"/>
        </w:rPr>
        <w:t>def splash_page():</w:t>
      </w:r>
    </w:p>
    <w:p w14:paraId="44E4EB23">
      <w:pPr>
        <w:pStyle w:val="4"/>
        <w:numPr>
          <w:ilvl w:val="0"/>
          <w:numId w:val="0"/>
        </w:numPr>
        <w:tabs>
          <w:tab w:val="left" w:pos="820"/>
        </w:tabs>
        <w:spacing w:before="63" w:after="0" w:line="240" w:lineRule="auto"/>
        <w:ind w:left="402" w:leftChars="0" w:right="0" w:rightChars="0"/>
        <w:jc w:val="left"/>
        <w:rPr>
          <w:rFonts w:hint="default"/>
          <w:b w:val="0"/>
          <w:bCs w:val="0"/>
          <w:sz w:val="24"/>
          <w:szCs w:val="24"/>
        </w:rPr>
      </w:pPr>
      <w:r>
        <w:rPr>
          <w:rFonts w:hint="default"/>
          <w:b w:val="0"/>
          <w:bCs w:val="0"/>
          <w:sz w:val="24"/>
          <w:szCs w:val="24"/>
        </w:rPr>
        <w:t xml:space="preserve">    logo_url = "https://raw.githubusercontent.com/Reethz30/DreadEase/main/Code/dreadease_logo.png"</w:t>
      </w:r>
    </w:p>
    <w:p w14:paraId="4F711006">
      <w:pPr>
        <w:pStyle w:val="4"/>
        <w:numPr>
          <w:ilvl w:val="0"/>
          <w:numId w:val="0"/>
        </w:numPr>
        <w:tabs>
          <w:tab w:val="left" w:pos="820"/>
        </w:tabs>
        <w:spacing w:before="63" w:after="0" w:line="240" w:lineRule="auto"/>
        <w:ind w:left="402" w:leftChars="0" w:right="0" w:rightChars="0"/>
        <w:jc w:val="left"/>
        <w:rPr>
          <w:rFonts w:hint="default"/>
          <w:b w:val="0"/>
          <w:bCs w:val="0"/>
          <w:sz w:val="24"/>
          <w:szCs w:val="24"/>
        </w:rPr>
      </w:pPr>
    </w:p>
    <w:p w14:paraId="0ACB514C">
      <w:pPr>
        <w:pStyle w:val="4"/>
        <w:numPr>
          <w:ilvl w:val="0"/>
          <w:numId w:val="0"/>
        </w:numPr>
        <w:tabs>
          <w:tab w:val="left" w:pos="820"/>
        </w:tabs>
        <w:spacing w:before="63" w:after="0" w:line="240" w:lineRule="auto"/>
        <w:ind w:left="402" w:leftChars="0" w:right="0" w:rightChars="0"/>
        <w:jc w:val="left"/>
        <w:rPr>
          <w:rFonts w:hint="default"/>
          <w:b w:val="0"/>
          <w:bCs w:val="0"/>
          <w:sz w:val="24"/>
          <w:szCs w:val="24"/>
        </w:rPr>
      </w:pPr>
      <w:r>
        <w:rPr>
          <w:rFonts w:hint="default"/>
          <w:b w:val="0"/>
          <w:bCs w:val="0"/>
          <w:sz w:val="24"/>
          <w:szCs w:val="24"/>
        </w:rPr>
        <w:t xml:space="preserve">    response = requests.get(logo_url, stream=True)</w:t>
      </w:r>
    </w:p>
    <w:p w14:paraId="651F8C38">
      <w:pPr>
        <w:pStyle w:val="4"/>
        <w:numPr>
          <w:ilvl w:val="0"/>
          <w:numId w:val="0"/>
        </w:numPr>
        <w:tabs>
          <w:tab w:val="left" w:pos="820"/>
        </w:tabs>
        <w:spacing w:before="63" w:after="0" w:line="240" w:lineRule="auto"/>
        <w:ind w:left="402" w:leftChars="0" w:right="0" w:rightChars="0"/>
        <w:jc w:val="left"/>
        <w:rPr>
          <w:rFonts w:hint="default"/>
          <w:b w:val="0"/>
          <w:bCs w:val="0"/>
          <w:sz w:val="24"/>
          <w:szCs w:val="24"/>
        </w:rPr>
      </w:pPr>
      <w:r>
        <w:rPr>
          <w:rFonts w:hint="default"/>
          <w:b w:val="0"/>
          <w:bCs w:val="0"/>
          <w:sz w:val="24"/>
          <w:szCs w:val="24"/>
        </w:rPr>
        <w:t xml:space="preserve">    logo = Image.open(response.raw)</w:t>
      </w:r>
    </w:p>
    <w:p w14:paraId="4C8C56D7">
      <w:pPr>
        <w:pStyle w:val="4"/>
        <w:numPr>
          <w:ilvl w:val="0"/>
          <w:numId w:val="0"/>
        </w:numPr>
        <w:tabs>
          <w:tab w:val="left" w:pos="820"/>
        </w:tabs>
        <w:spacing w:before="63" w:after="0" w:line="240" w:lineRule="auto"/>
        <w:ind w:left="402" w:leftChars="0" w:right="0" w:rightChars="0"/>
        <w:jc w:val="left"/>
        <w:rPr>
          <w:rFonts w:hint="default"/>
          <w:b w:val="0"/>
          <w:bCs w:val="0"/>
          <w:sz w:val="24"/>
          <w:szCs w:val="24"/>
        </w:rPr>
      </w:pPr>
    </w:p>
    <w:p w14:paraId="79F044E7">
      <w:pPr>
        <w:pStyle w:val="4"/>
        <w:numPr>
          <w:ilvl w:val="0"/>
          <w:numId w:val="0"/>
        </w:numPr>
        <w:tabs>
          <w:tab w:val="left" w:pos="820"/>
        </w:tabs>
        <w:spacing w:before="63" w:after="0" w:line="240" w:lineRule="auto"/>
        <w:ind w:left="402" w:leftChars="0" w:right="0" w:rightChars="0"/>
        <w:jc w:val="left"/>
        <w:rPr>
          <w:rFonts w:hint="default"/>
          <w:b w:val="0"/>
          <w:bCs w:val="0"/>
          <w:sz w:val="24"/>
          <w:szCs w:val="24"/>
        </w:rPr>
      </w:pPr>
      <w:r>
        <w:rPr>
          <w:rFonts w:hint="default"/>
          <w:b w:val="0"/>
          <w:bCs w:val="0"/>
          <w:sz w:val="24"/>
          <w:szCs w:val="24"/>
        </w:rPr>
        <w:t xml:space="preserve">    #logo = Image.open(logo_path)</w:t>
      </w:r>
    </w:p>
    <w:p w14:paraId="2B913CA1">
      <w:pPr>
        <w:pStyle w:val="4"/>
        <w:numPr>
          <w:ilvl w:val="0"/>
          <w:numId w:val="0"/>
        </w:numPr>
        <w:tabs>
          <w:tab w:val="left" w:pos="820"/>
        </w:tabs>
        <w:spacing w:before="63" w:after="0" w:line="240" w:lineRule="auto"/>
        <w:ind w:left="402" w:leftChars="0" w:right="0" w:rightChars="0"/>
        <w:jc w:val="left"/>
        <w:rPr>
          <w:rFonts w:hint="default"/>
          <w:b w:val="0"/>
          <w:bCs w:val="0"/>
          <w:sz w:val="24"/>
          <w:szCs w:val="24"/>
        </w:rPr>
      </w:pPr>
      <w:r>
        <w:rPr>
          <w:rFonts w:hint="default"/>
          <w:b w:val="0"/>
          <w:bCs w:val="0"/>
          <w:sz w:val="24"/>
          <w:szCs w:val="24"/>
        </w:rPr>
        <w:t xml:space="preserve">    rounded_image = create_rounded_image(logo)</w:t>
      </w:r>
    </w:p>
    <w:p w14:paraId="2711E5A9">
      <w:pPr>
        <w:pStyle w:val="4"/>
        <w:numPr>
          <w:ilvl w:val="0"/>
          <w:numId w:val="0"/>
        </w:numPr>
        <w:tabs>
          <w:tab w:val="left" w:pos="820"/>
        </w:tabs>
        <w:spacing w:before="63" w:after="0" w:line="240" w:lineRule="auto"/>
        <w:ind w:left="402" w:leftChars="0" w:right="0" w:rightChars="0"/>
        <w:jc w:val="left"/>
        <w:rPr>
          <w:rFonts w:hint="default"/>
          <w:b w:val="0"/>
          <w:bCs w:val="0"/>
          <w:sz w:val="24"/>
          <w:szCs w:val="24"/>
        </w:rPr>
      </w:pPr>
      <w:r>
        <w:rPr>
          <w:rFonts w:hint="default"/>
          <w:b w:val="0"/>
          <w:bCs w:val="0"/>
          <w:sz w:val="24"/>
          <w:szCs w:val="24"/>
        </w:rPr>
        <w:t xml:space="preserve">    col1, col2= st.columns([0.4, 1])  # Creates 3 equal columns</w:t>
      </w:r>
    </w:p>
    <w:p w14:paraId="4534765F">
      <w:pPr>
        <w:pStyle w:val="4"/>
        <w:numPr>
          <w:ilvl w:val="0"/>
          <w:numId w:val="0"/>
        </w:numPr>
        <w:tabs>
          <w:tab w:val="left" w:pos="820"/>
        </w:tabs>
        <w:spacing w:before="63" w:after="0" w:line="240" w:lineRule="auto"/>
        <w:ind w:left="402" w:leftChars="0" w:right="0" w:rightChars="0"/>
        <w:jc w:val="left"/>
        <w:rPr>
          <w:rFonts w:hint="default"/>
          <w:b w:val="0"/>
          <w:bCs w:val="0"/>
          <w:sz w:val="24"/>
          <w:szCs w:val="24"/>
        </w:rPr>
      </w:pPr>
      <w:r>
        <w:rPr>
          <w:rFonts w:hint="default"/>
          <w:b w:val="0"/>
          <w:bCs w:val="0"/>
          <w:sz w:val="24"/>
          <w:szCs w:val="24"/>
        </w:rPr>
        <w:t xml:space="preserve">    with col2:  # Use the center column</w:t>
      </w:r>
    </w:p>
    <w:p w14:paraId="15B25871">
      <w:pPr>
        <w:pStyle w:val="4"/>
        <w:numPr>
          <w:ilvl w:val="0"/>
          <w:numId w:val="0"/>
        </w:numPr>
        <w:tabs>
          <w:tab w:val="left" w:pos="820"/>
        </w:tabs>
        <w:spacing w:before="63" w:after="0" w:line="240" w:lineRule="auto"/>
        <w:ind w:left="402" w:leftChars="0" w:right="0" w:rightChars="0"/>
        <w:jc w:val="left"/>
        <w:rPr>
          <w:rFonts w:hint="default"/>
          <w:b w:val="0"/>
          <w:bCs w:val="0"/>
          <w:sz w:val="24"/>
          <w:szCs w:val="24"/>
        </w:rPr>
      </w:pPr>
      <w:r>
        <w:rPr>
          <w:rFonts w:hint="default"/>
          <w:b w:val="0"/>
          <w:bCs w:val="0"/>
          <w:sz w:val="24"/>
          <w:szCs w:val="24"/>
        </w:rPr>
        <w:t xml:space="preserve">        st.image(rounded_image, use_column_width=False, width=450)  </w:t>
      </w:r>
    </w:p>
    <w:p w14:paraId="78386F92">
      <w:pPr>
        <w:pStyle w:val="4"/>
        <w:numPr>
          <w:ilvl w:val="0"/>
          <w:numId w:val="0"/>
        </w:numPr>
        <w:tabs>
          <w:tab w:val="left" w:pos="820"/>
        </w:tabs>
        <w:spacing w:before="63" w:after="0" w:line="240" w:lineRule="auto"/>
        <w:ind w:left="402" w:leftChars="0" w:right="0" w:rightChars="0"/>
        <w:jc w:val="left"/>
        <w:rPr>
          <w:rFonts w:hint="default"/>
          <w:b w:val="0"/>
          <w:bCs w:val="0"/>
          <w:sz w:val="24"/>
          <w:szCs w:val="24"/>
        </w:rPr>
      </w:pPr>
      <w:r>
        <w:rPr>
          <w:rFonts w:hint="default"/>
          <w:b w:val="0"/>
          <w:bCs w:val="0"/>
          <w:sz w:val="24"/>
          <w:szCs w:val="24"/>
        </w:rPr>
        <w:t xml:space="preserve">     </w:t>
      </w:r>
    </w:p>
    <w:p w14:paraId="73C21DB0">
      <w:pPr>
        <w:pStyle w:val="4"/>
        <w:numPr>
          <w:ilvl w:val="0"/>
          <w:numId w:val="0"/>
        </w:numPr>
        <w:tabs>
          <w:tab w:val="left" w:pos="820"/>
        </w:tabs>
        <w:spacing w:before="63" w:after="0" w:line="240" w:lineRule="auto"/>
        <w:ind w:left="402" w:leftChars="0" w:right="0" w:rightChars="0"/>
        <w:jc w:val="left"/>
        <w:rPr>
          <w:rFonts w:hint="default"/>
          <w:b w:val="0"/>
          <w:bCs w:val="0"/>
          <w:sz w:val="24"/>
          <w:szCs w:val="24"/>
        </w:rPr>
      </w:pPr>
      <w:r>
        <w:rPr>
          <w:rFonts w:hint="default"/>
          <w:b w:val="0"/>
          <w:bCs w:val="0"/>
          <w:sz w:val="24"/>
          <w:szCs w:val="24"/>
        </w:rPr>
        <w:t xml:space="preserve">    time.sleep(3)</w:t>
      </w:r>
    </w:p>
    <w:p w14:paraId="718D2866">
      <w:pPr>
        <w:pStyle w:val="4"/>
        <w:numPr>
          <w:ilvl w:val="0"/>
          <w:numId w:val="0"/>
        </w:numPr>
        <w:tabs>
          <w:tab w:val="left" w:pos="820"/>
        </w:tabs>
        <w:spacing w:before="63" w:after="0" w:line="240" w:lineRule="auto"/>
        <w:ind w:left="402" w:leftChars="0" w:right="0" w:rightChars="0"/>
        <w:jc w:val="left"/>
        <w:rPr>
          <w:rFonts w:hint="default"/>
          <w:b w:val="0"/>
          <w:bCs w:val="0"/>
          <w:sz w:val="24"/>
          <w:szCs w:val="24"/>
        </w:rPr>
      </w:pPr>
      <w:r>
        <w:rPr>
          <w:rFonts w:hint="default"/>
          <w:b w:val="0"/>
          <w:bCs w:val="0"/>
          <w:sz w:val="24"/>
          <w:szCs w:val="24"/>
        </w:rPr>
        <w:t xml:space="preserve">    navigate_to('login')</w:t>
      </w:r>
    </w:p>
    <w:p w14:paraId="7000FF31">
      <w:pPr>
        <w:pStyle w:val="4"/>
        <w:numPr>
          <w:ilvl w:val="0"/>
          <w:numId w:val="0"/>
        </w:numPr>
        <w:tabs>
          <w:tab w:val="left" w:pos="820"/>
        </w:tabs>
        <w:spacing w:before="63" w:after="0" w:line="240" w:lineRule="auto"/>
        <w:ind w:left="402" w:leftChars="0" w:right="0" w:rightChars="0"/>
        <w:jc w:val="left"/>
        <w:rPr>
          <w:b w:val="0"/>
          <w:bCs w:val="0"/>
          <w:sz w:val="24"/>
          <w:szCs w:val="24"/>
        </w:rPr>
      </w:pPr>
      <w:r>
        <w:rPr>
          <w:rFonts w:hint="default"/>
          <w:b w:val="0"/>
          <w:bCs w:val="0"/>
          <w:sz w:val="24"/>
          <w:szCs w:val="24"/>
        </w:rPr>
        <w:t xml:space="preserve">    sj(js_expressions="parent.window.location.reload()")</w:t>
      </w:r>
    </w:p>
    <w:p w14:paraId="5EB3BB96">
      <w:pPr>
        <w:pStyle w:val="4"/>
        <w:numPr>
          <w:ilvl w:val="0"/>
          <w:numId w:val="0"/>
        </w:numPr>
        <w:tabs>
          <w:tab w:val="left" w:pos="820"/>
        </w:tabs>
        <w:spacing w:before="63" w:after="0" w:line="240" w:lineRule="auto"/>
        <w:ind w:left="402" w:leftChars="0" w:right="0" w:rightChars="0"/>
        <w:jc w:val="left"/>
      </w:pPr>
    </w:p>
    <w:p w14:paraId="6873E980">
      <w:pPr>
        <w:pStyle w:val="4"/>
        <w:numPr>
          <w:ilvl w:val="0"/>
          <w:numId w:val="0"/>
        </w:numPr>
        <w:tabs>
          <w:tab w:val="left" w:pos="820"/>
        </w:tabs>
        <w:spacing w:before="63" w:after="0" w:line="240" w:lineRule="auto"/>
        <w:ind w:left="402" w:leftChars="0" w:right="0" w:rightChars="0"/>
        <w:jc w:val="left"/>
      </w:pPr>
    </w:p>
    <w:p w14:paraId="2E946C96">
      <w:pPr>
        <w:pStyle w:val="4"/>
        <w:numPr>
          <w:ilvl w:val="0"/>
          <w:numId w:val="0"/>
        </w:numPr>
        <w:tabs>
          <w:tab w:val="left" w:pos="820"/>
        </w:tabs>
        <w:spacing w:before="63" w:after="0" w:line="240" w:lineRule="auto"/>
        <w:ind w:left="402" w:leftChars="0" w:right="0" w:rightChars="0"/>
        <w:jc w:val="left"/>
        <w:rPr>
          <w:rFonts w:hint="default"/>
          <w:color w:val="4471C4"/>
          <w:spacing w:val="-2"/>
          <w:lang w:val="en-IN"/>
        </w:rPr>
      </w:pPr>
      <w:r>
        <w:rPr>
          <w:rFonts w:hint="default"/>
          <w:color w:val="4471C4"/>
          <w:spacing w:val="-2"/>
          <w:lang w:val="en-IN"/>
        </w:rPr>
        <w:t xml:space="preserve">9.3 </w:t>
      </w:r>
      <w:r>
        <w:rPr>
          <w:color w:val="4471C4"/>
          <w:spacing w:val="-2"/>
        </w:rPr>
        <w:t>l</w:t>
      </w:r>
      <w:r>
        <w:rPr>
          <w:rFonts w:hint="default"/>
          <w:color w:val="4471C4"/>
          <w:spacing w:val="-2"/>
          <w:lang w:val="en-IN"/>
        </w:rPr>
        <w:t>ogin.py</w:t>
      </w:r>
    </w:p>
    <w:p w14:paraId="67873855">
      <w:pPr>
        <w:rPr>
          <w:rFonts w:hint="default"/>
          <w:lang w:val="en-IN"/>
        </w:rPr>
      </w:pPr>
    </w:p>
    <w:p w14:paraId="609E84A2">
      <w:pPr>
        <w:ind w:left="440" w:leftChars="200" w:firstLine="0" w:firstLineChars="0"/>
        <w:rPr>
          <w:rFonts w:hint="default"/>
          <w:sz w:val="24"/>
          <w:szCs w:val="24"/>
          <w:lang w:val="en-IN"/>
        </w:rPr>
      </w:pPr>
      <w:r>
        <w:rPr>
          <w:rFonts w:hint="default"/>
          <w:sz w:val="24"/>
          <w:szCs w:val="24"/>
          <w:lang w:val="en-IN"/>
        </w:rPr>
        <w:t>import streamlit as st</w:t>
      </w:r>
    </w:p>
    <w:p w14:paraId="18CE35A9">
      <w:pPr>
        <w:ind w:left="440" w:leftChars="200" w:firstLine="0" w:firstLineChars="0"/>
        <w:rPr>
          <w:rFonts w:hint="default"/>
          <w:sz w:val="24"/>
          <w:szCs w:val="24"/>
          <w:lang w:val="en-IN"/>
        </w:rPr>
      </w:pPr>
      <w:r>
        <w:rPr>
          <w:rFonts w:hint="default"/>
          <w:sz w:val="24"/>
          <w:szCs w:val="24"/>
          <w:lang w:val="en-IN"/>
        </w:rPr>
        <w:t>import sqlite3</w:t>
      </w:r>
    </w:p>
    <w:p w14:paraId="3F28A157">
      <w:pPr>
        <w:ind w:left="440" w:leftChars="200" w:firstLine="0" w:firstLineChars="0"/>
        <w:rPr>
          <w:rFonts w:hint="default"/>
          <w:sz w:val="24"/>
          <w:szCs w:val="24"/>
          <w:lang w:val="en-IN"/>
        </w:rPr>
      </w:pPr>
      <w:r>
        <w:rPr>
          <w:rFonts w:hint="default"/>
          <w:sz w:val="24"/>
          <w:szCs w:val="24"/>
          <w:lang w:val="en-IN"/>
        </w:rPr>
        <w:t>import datetime</w:t>
      </w:r>
    </w:p>
    <w:p w14:paraId="729BB686">
      <w:pPr>
        <w:ind w:left="440" w:leftChars="200" w:firstLine="0" w:firstLineChars="0"/>
        <w:rPr>
          <w:rFonts w:hint="default"/>
          <w:sz w:val="24"/>
          <w:szCs w:val="24"/>
          <w:lang w:val="en-IN"/>
        </w:rPr>
      </w:pPr>
      <w:r>
        <w:rPr>
          <w:rFonts w:hint="default"/>
          <w:sz w:val="24"/>
          <w:szCs w:val="24"/>
          <w:lang w:val="en-IN"/>
        </w:rPr>
        <w:t>from streamlit_js_eval import streamlit_js_eval as sj</w:t>
      </w:r>
    </w:p>
    <w:p w14:paraId="7287A9A6">
      <w:pPr>
        <w:ind w:left="440" w:leftChars="200" w:firstLine="0" w:firstLineChars="0"/>
        <w:rPr>
          <w:rFonts w:hint="default"/>
          <w:sz w:val="24"/>
          <w:szCs w:val="24"/>
          <w:lang w:val="en-IN"/>
        </w:rPr>
      </w:pPr>
    </w:p>
    <w:p w14:paraId="3DCA59DC">
      <w:pPr>
        <w:ind w:left="440" w:leftChars="200" w:firstLine="0" w:firstLineChars="0"/>
        <w:rPr>
          <w:rFonts w:hint="default"/>
          <w:sz w:val="24"/>
          <w:szCs w:val="24"/>
          <w:lang w:val="en-IN"/>
        </w:rPr>
      </w:pPr>
      <w:r>
        <w:rPr>
          <w:rFonts w:hint="default"/>
          <w:sz w:val="24"/>
          <w:szCs w:val="24"/>
          <w:lang w:val="en-IN"/>
        </w:rPr>
        <w:t># Function to connect to the database</w:t>
      </w:r>
    </w:p>
    <w:p w14:paraId="5CD44E61">
      <w:pPr>
        <w:ind w:left="440" w:leftChars="200" w:firstLine="0" w:firstLineChars="0"/>
        <w:rPr>
          <w:rFonts w:hint="default"/>
          <w:sz w:val="24"/>
          <w:szCs w:val="24"/>
          <w:lang w:val="en-IN"/>
        </w:rPr>
      </w:pPr>
      <w:r>
        <w:rPr>
          <w:rFonts w:hint="default"/>
          <w:sz w:val="24"/>
          <w:szCs w:val="24"/>
          <w:lang w:val="en-IN"/>
        </w:rPr>
        <w:t>def connect_db():</w:t>
      </w:r>
    </w:p>
    <w:p w14:paraId="1825B968">
      <w:pPr>
        <w:ind w:left="440" w:leftChars="200" w:firstLine="0" w:firstLineChars="0"/>
        <w:rPr>
          <w:rFonts w:hint="default"/>
          <w:sz w:val="24"/>
          <w:szCs w:val="24"/>
          <w:lang w:val="en-IN"/>
        </w:rPr>
      </w:pPr>
      <w:r>
        <w:rPr>
          <w:rFonts w:hint="default"/>
          <w:sz w:val="24"/>
          <w:szCs w:val="24"/>
          <w:lang w:val="en-IN"/>
        </w:rPr>
        <w:t xml:space="preserve">    return sqlite3.connect('users.db')</w:t>
      </w:r>
    </w:p>
    <w:p w14:paraId="23789089">
      <w:pPr>
        <w:ind w:left="440" w:leftChars="200" w:firstLine="0" w:firstLineChars="0"/>
        <w:rPr>
          <w:rFonts w:hint="default"/>
          <w:sz w:val="24"/>
          <w:szCs w:val="24"/>
          <w:lang w:val="en-IN"/>
        </w:rPr>
      </w:pPr>
    </w:p>
    <w:p w14:paraId="7839EFDB">
      <w:pPr>
        <w:ind w:left="440" w:leftChars="200" w:firstLine="0" w:firstLineChars="0"/>
        <w:rPr>
          <w:rFonts w:hint="default"/>
          <w:sz w:val="24"/>
          <w:szCs w:val="24"/>
          <w:lang w:val="en-IN"/>
        </w:rPr>
      </w:pPr>
      <w:r>
        <w:rPr>
          <w:rFonts w:hint="default"/>
          <w:sz w:val="24"/>
          <w:szCs w:val="24"/>
          <w:lang w:val="en-IN"/>
        </w:rPr>
        <w:t># Function to check login credentials</w:t>
      </w:r>
    </w:p>
    <w:p w14:paraId="08BCD078">
      <w:pPr>
        <w:ind w:left="440" w:leftChars="200" w:firstLine="0" w:firstLineChars="0"/>
        <w:rPr>
          <w:rFonts w:hint="default"/>
          <w:sz w:val="24"/>
          <w:szCs w:val="24"/>
          <w:lang w:val="en-IN"/>
        </w:rPr>
      </w:pPr>
      <w:r>
        <w:rPr>
          <w:rFonts w:hint="default"/>
          <w:sz w:val="24"/>
          <w:szCs w:val="24"/>
          <w:lang w:val="en-IN"/>
        </w:rPr>
        <w:t>def login_user(email, password):</w:t>
      </w:r>
    </w:p>
    <w:p w14:paraId="5154ADB8">
      <w:pPr>
        <w:ind w:left="440" w:leftChars="200" w:firstLine="0" w:firstLineChars="0"/>
        <w:rPr>
          <w:rFonts w:hint="default"/>
          <w:sz w:val="24"/>
          <w:szCs w:val="24"/>
          <w:lang w:val="en-IN"/>
        </w:rPr>
      </w:pPr>
      <w:r>
        <w:rPr>
          <w:rFonts w:hint="default"/>
          <w:sz w:val="24"/>
          <w:szCs w:val="24"/>
          <w:lang w:val="en-IN"/>
        </w:rPr>
        <w:t xml:space="preserve">    conn = connect_db()</w:t>
      </w:r>
    </w:p>
    <w:p w14:paraId="05A38446">
      <w:pPr>
        <w:ind w:left="440" w:leftChars="200" w:firstLine="0" w:firstLineChars="0"/>
        <w:rPr>
          <w:rFonts w:hint="default"/>
          <w:sz w:val="24"/>
          <w:szCs w:val="24"/>
          <w:lang w:val="en-IN"/>
        </w:rPr>
      </w:pPr>
      <w:r>
        <w:rPr>
          <w:rFonts w:hint="default"/>
          <w:sz w:val="24"/>
          <w:szCs w:val="24"/>
          <w:lang w:val="en-IN"/>
        </w:rPr>
        <w:t xml:space="preserve">    c = conn.cursor()</w:t>
      </w:r>
    </w:p>
    <w:p w14:paraId="4E954EB7">
      <w:pPr>
        <w:ind w:left="440" w:leftChars="200" w:firstLine="0" w:firstLineChars="0"/>
        <w:rPr>
          <w:rFonts w:hint="default"/>
          <w:sz w:val="24"/>
          <w:szCs w:val="24"/>
          <w:lang w:val="en-IN"/>
        </w:rPr>
      </w:pPr>
      <w:r>
        <w:rPr>
          <w:rFonts w:hint="default"/>
          <w:sz w:val="24"/>
          <w:szCs w:val="24"/>
          <w:lang w:val="en-IN"/>
        </w:rPr>
        <w:t xml:space="preserve">    </w:t>
      </w:r>
    </w:p>
    <w:p w14:paraId="71269884">
      <w:pPr>
        <w:ind w:left="440" w:leftChars="200" w:firstLine="0" w:firstLineChars="0"/>
        <w:rPr>
          <w:rFonts w:hint="default"/>
          <w:sz w:val="24"/>
          <w:szCs w:val="24"/>
          <w:lang w:val="en-IN"/>
        </w:rPr>
      </w:pPr>
      <w:r>
        <w:rPr>
          <w:rFonts w:hint="default"/>
          <w:sz w:val="24"/>
          <w:szCs w:val="24"/>
          <w:lang w:val="en-IN"/>
        </w:rPr>
        <w:t xml:space="preserve">    # Check the users table for valid credentials</w:t>
      </w:r>
    </w:p>
    <w:p w14:paraId="0248D014">
      <w:pPr>
        <w:ind w:left="440" w:leftChars="200" w:firstLine="0" w:firstLineChars="0"/>
        <w:rPr>
          <w:rFonts w:hint="default"/>
          <w:sz w:val="24"/>
          <w:szCs w:val="24"/>
          <w:lang w:val="en-IN"/>
        </w:rPr>
      </w:pPr>
      <w:r>
        <w:rPr>
          <w:rFonts w:hint="default"/>
          <w:sz w:val="24"/>
          <w:szCs w:val="24"/>
          <w:lang w:val="en-IN"/>
        </w:rPr>
        <w:t xml:space="preserve">    c.execute('SELECT * FROM users WHERE email=? AND password=?', (email, password))</w:t>
      </w:r>
    </w:p>
    <w:p w14:paraId="3CD8380A">
      <w:pPr>
        <w:ind w:left="440" w:leftChars="200" w:firstLine="0" w:firstLineChars="0"/>
        <w:rPr>
          <w:rFonts w:hint="default"/>
          <w:sz w:val="24"/>
          <w:szCs w:val="24"/>
          <w:lang w:val="en-IN"/>
        </w:rPr>
      </w:pPr>
      <w:r>
        <w:rPr>
          <w:rFonts w:hint="default"/>
          <w:sz w:val="24"/>
          <w:szCs w:val="24"/>
          <w:lang w:val="en-IN"/>
        </w:rPr>
        <w:t xml:space="preserve">    user_result = c.fetchone()</w:t>
      </w:r>
    </w:p>
    <w:p w14:paraId="7B9A5F76">
      <w:pPr>
        <w:ind w:left="440" w:leftChars="200" w:firstLine="0" w:firstLineChars="0"/>
        <w:rPr>
          <w:rFonts w:hint="default"/>
          <w:sz w:val="24"/>
          <w:szCs w:val="24"/>
          <w:lang w:val="en-IN"/>
        </w:rPr>
      </w:pPr>
      <w:r>
        <w:rPr>
          <w:rFonts w:hint="default"/>
          <w:sz w:val="24"/>
          <w:szCs w:val="24"/>
          <w:lang w:val="en-IN"/>
        </w:rPr>
        <w:t xml:space="preserve">    </w:t>
      </w:r>
    </w:p>
    <w:p w14:paraId="03630DD1">
      <w:pPr>
        <w:ind w:left="440" w:leftChars="200" w:firstLine="0" w:firstLineChars="0"/>
        <w:rPr>
          <w:rFonts w:hint="default"/>
          <w:sz w:val="24"/>
          <w:szCs w:val="24"/>
          <w:lang w:val="en-IN"/>
        </w:rPr>
      </w:pPr>
      <w:r>
        <w:rPr>
          <w:rFonts w:hint="default"/>
          <w:sz w:val="24"/>
          <w:szCs w:val="24"/>
          <w:lang w:val="en-IN"/>
        </w:rPr>
        <w:t xml:space="preserve">    # If login is successful, check for account in user_predictions table</w:t>
      </w:r>
    </w:p>
    <w:p w14:paraId="1D1B5E98">
      <w:pPr>
        <w:ind w:left="440" w:leftChars="200" w:firstLine="0" w:firstLineChars="0"/>
        <w:rPr>
          <w:rFonts w:hint="default"/>
          <w:sz w:val="24"/>
          <w:szCs w:val="24"/>
          <w:lang w:val="en-IN"/>
        </w:rPr>
      </w:pPr>
      <w:r>
        <w:rPr>
          <w:rFonts w:hint="default"/>
          <w:sz w:val="24"/>
          <w:szCs w:val="24"/>
          <w:lang w:val="en-IN"/>
        </w:rPr>
        <w:t xml:space="preserve">    if user_result:</w:t>
      </w:r>
    </w:p>
    <w:p w14:paraId="1EBBF99E">
      <w:pPr>
        <w:ind w:left="440" w:leftChars="200" w:firstLine="0" w:firstLineChars="0"/>
        <w:rPr>
          <w:rFonts w:hint="default"/>
          <w:sz w:val="24"/>
          <w:szCs w:val="24"/>
          <w:lang w:val="en-IN"/>
        </w:rPr>
      </w:pPr>
      <w:r>
        <w:rPr>
          <w:rFonts w:hint="default"/>
          <w:sz w:val="24"/>
          <w:szCs w:val="24"/>
          <w:lang w:val="en-IN"/>
        </w:rPr>
        <w:t xml:space="preserve">        c.execute('SELECT * FROM user_predictions WHERE email=?', (email,))</w:t>
      </w:r>
    </w:p>
    <w:p w14:paraId="4FE017FC">
      <w:pPr>
        <w:ind w:left="440" w:leftChars="200" w:firstLine="0" w:firstLineChars="0"/>
        <w:rPr>
          <w:rFonts w:hint="default"/>
          <w:sz w:val="24"/>
          <w:szCs w:val="24"/>
          <w:lang w:val="en-IN"/>
        </w:rPr>
      </w:pPr>
      <w:r>
        <w:rPr>
          <w:rFonts w:hint="default"/>
          <w:sz w:val="24"/>
          <w:szCs w:val="24"/>
          <w:lang w:val="en-IN"/>
        </w:rPr>
        <w:t xml:space="preserve">        account_check = c.fetchone()</w:t>
      </w:r>
    </w:p>
    <w:p w14:paraId="65169821">
      <w:pPr>
        <w:ind w:left="440" w:leftChars="200" w:firstLine="0" w:firstLineChars="0"/>
        <w:rPr>
          <w:rFonts w:hint="default"/>
          <w:sz w:val="24"/>
          <w:szCs w:val="24"/>
          <w:lang w:val="en-IN"/>
        </w:rPr>
      </w:pPr>
      <w:r>
        <w:rPr>
          <w:rFonts w:hint="default"/>
          <w:sz w:val="24"/>
          <w:szCs w:val="24"/>
          <w:lang w:val="en-IN"/>
        </w:rPr>
        <w:t xml:space="preserve">        conn.close()</w:t>
      </w:r>
    </w:p>
    <w:p w14:paraId="7B00315E">
      <w:pPr>
        <w:ind w:left="440" w:leftChars="200" w:firstLine="0" w:firstLineChars="0"/>
        <w:rPr>
          <w:rFonts w:hint="default"/>
          <w:sz w:val="24"/>
          <w:szCs w:val="24"/>
          <w:lang w:val="en-IN"/>
        </w:rPr>
      </w:pPr>
      <w:r>
        <w:rPr>
          <w:rFonts w:hint="default"/>
          <w:sz w:val="24"/>
          <w:szCs w:val="24"/>
          <w:lang w:val="en-IN"/>
        </w:rPr>
        <w:t xml:space="preserve">        return True, account_check is not None  # Return login success and account existence</w:t>
      </w:r>
    </w:p>
    <w:p w14:paraId="28F198FC">
      <w:pPr>
        <w:ind w:left="440" w:leftChars="200" w:firstLine="0" w:firstLineChars="0"/>
        <w:rPr>
          <w:rFonts w:hint="default"/>
          <w:sz w:val="24"/>
          <w:szCs w:val="24"/>
          <w:lang w:val="en-IN"/>
        </w:rPr>
      </w:pPr>
      <w:r>
        <w:rPr>
          <w:rFonts w:hint="default"/>
          <w:sz w:val="24"/>
          <w:szCs w:val="24"/>
          <w:lang w:val="en-IN"/>
        </w:rPr>
        <w:t xml:space="preserve">    conn.close()</w:t>
      </w:r>
    </w:p>
    <w:p w14:paraId="69517BBA">
      <w:pPr>
        <w:ind w:left="440" w:leftChars="200" w:firstLine="0" w:firstLineChars="0"/>
        <w:rPr>
          <w:rFonts w:hint="default"/>
          <w:sz w:val="24"/>
          <w:szCs w:val="24"/>
          <w:lang w:val="en-IN"/>
        </w:rPr>
      </w:pPr>
      <w:r>
        <w:rPr>
          <w:rFonts w:hint="default"/>
          <w:sz w:val="24"/>
          <w:szCs w:val="24"/>
          <w:lang w:val="en-IN"/>
        </w:rPr>
        <w:t xml:space="preserve">    return False, False </w:t>
      </w:r>
    </w:p>
    <w:p w14:paraId="08F23323">
      <w:pPr>
        <w:ind w:left="440" w:leftChars="200" w:firstLine="0" w:firstLineChars="0"/>
        <w:rPr>
          <w:rFonts w:hint="default"/>
          <w:sz w:val="24"/>
          <w:szCs w:val="24"/>
          <w:lang w:val="en-IN"/>
        </w:rPr>
      </w:pPr>
    </w:p>
    <w:p w14:paraId="1FDE50FF">
      <w:pPr>
        <w:ind w:left="440" w:leftChars="200" w:firstLine="0" w:firstLineChars="0"/>
        <w:rPr>
          <w:rFonts w:hint="default"/>
          <w:sz w:val="24"/>
          <w:szCs w:val="24"/>
          <w:lang w:val="en-IN"/>
        </w:rPr>
      </w:pPr>
      <w:r>
        <w:rPr>
          <w:rFonts w:hint="default"/>
          <w:sz w:val="24"/>
          <w:szCs w:val="24"/>
          <w:lang w:val="en-IN"/>
        </w:rPr>
        <w:t># Function to save the login session and log the login date</w:t>
      </w:r>
    </w:p>
    <w:p w14:paraId="299DE2DB">
      <w:pPr>
        <w:ind w:left="440" w:leftChars="200" w:firstLine="0" w:firstLineChars="0"/>
        <w:rPr>
          <w:rFonts w:hint="default"/>
          <w:sz w:val="24"/>
          <w:szCs w:val="24"/>
          <w:lang w:val="en-IN"/>
        </w:rPr>
      </w:pPr>
      <w:r>
        <w:rPr>
          <w:rFonts w:hint="default"/>
          <w:sz w:val="24"/>
          <w:szCs w:val="24"/>
          <w:lang w:val="en-IN"/>
        </w:rPr>
        <w:t>def save_login_session(email):</w:t>
      </w:r>
    </w:p>
    <w:p w14:paraId="71784785">
      <w:pPr>
        <w:ind w:left="440" w:leftChars="200" w:firstLine="0" w:firstLineChars="0"/>
        <w:rPr>
          <w:rFonts w:hint="default"/>
          <w:sz w:val="24"/>
          <w:szCs w:val="24"/>
          <w:lang w:val="en-IN"/>
        </w:rPr>
      </w:pPr>
      <w:r>
        <w:rPr>
          <w:rFonts w:hint="default"/>
          <w:sz w:val="24"/>
          <w:szCs w:val="24"/>
          <w:lang w:val="en-IN"/>
        </w:rPr>
        <w:t xml:space="preserve">    conn = connect_db()</w:t>
      </w:r>
    </w:p>
    <w:p w14:paraId="6C79A963">
      <w:pPr>
        <w:ind w:left="440" w:leftChars="200" w:firstLine="0" w:firstLineChars="0"/>
        <w:rPr>
          <w:rFonts w:hint="default"/>
          <w:sz w:val="24"/>
          <w:szCs w:val="24"/>
          <w:lang w:val="en-IN"/>
        </w:rPr>
      </w:pPr>
      <w:r>
        <w:rPr>
          <w:rFonts w:hint="default"/>
          <w:sz w:val="24"/>
          <w:szCs w:val="24"/>
          <w:lang w:val="en-IN"/>
        </w:rPr>
        <w:t xml:space="preserve">    c = conn.cursor()</w:t>
      </w:r>
    </w:p>
    <w:p w14:paraId="072654FA">
      <w:pPr>
        <w:ind w:left="440" w:leftChars="200" w:firstLine="0" w:firstLineChars="0"/>
        <w:rPr>
          <w:rFonts w:hint="default"/>
          <w:sz w:val="24"/>
          <w:szCs w:val="24"/>
          <w:lang w:val="en-IN"/>
        </w:rPr>
      </w:pPr>
      <w:r>
        <w:rPr>
          <w:rFonts w:hint="default"/>
          <w:sz w:val="24"/>
          <w:szCs w:val="24"/>
          <w:lang w:val="en-IN"/>
        </w:rPr>
        <w:t xml:space="preserve">    # Log the login date</w:t>
      </w:r>
    </w:p>
    <w:p w14:paraId="60079DEE">
      <w:pPr>
        <w:ind w:left="440" w:leftChars="200" w:firstLine="0" w:firstLineChars="0"/>
        <w:rPr>
          <w:rFonts w:hint="default"/>
          <w:sz w:val="24"/>
          <w:szCs w:val="24"/>
          <w:lang w:val="en-IN"/>
        </w:rPr>
      </w:pPr>
      <w:r>
        <w:rPr>
          <w:rFonts w:hint="default"/>
          <w:sz w:val="24"/>
          <w:szCs w:val="24"/>
          <w:lang w:val="en-IN"/>
        </w:rPr>
        <w:t xml:space="preserve">    login_date = datetime.datetime.now()</w:t>
      </w:r>
    </w:p>
    <w:p w14:paraId="05F5DD7F">
      <w:pPr>
        <w:ind w:left="440" w:leftChars="200" w:firstLine="0" w:firstLineChars="0"/>
        <w:rPr>
          <w:rFonts w:hint="default"/>
          <w:sz w:val="24"/>
          <w:szCs w:val="24"/>
          <w:lang w:val="en-IN"/>
        </w:rPr>
      </w:pPr>
      <w:r>
        <w:rPr>
          <w:rFonts w:hint="default"/>
          <w:sz w:val="24"/>
          <w:szCs w:val="24"/>
          <w:lang w:val="en-IN"/>
        </w:rPr>
        <w:t xml:space="preserve">    logout_time=None</w:t>
      </w:r>
    </w:p>
    <w:p w14:paraId="341D6F6F">
      <w:pPr>
        <w:ind w:left="440" w:leftChars="200" w:firstLine="0" w:firstLineChars="0"/>
        <w:rPr>
          <w:rFonts w:hint="default"/>
          <w:sz w:val="24"/>
          <w:szCs w:val="24"/>
          <w:lang w:val="en-IN"/>
        </w:rPr>
      </w:pPr>
      <w:r>
        <w:rPr>
          <w:rFonts w:hint="default"/>
          <w:sz w:val="24"/>
          <w:szCs w:val="24"/>
          <w:lang w:val="en-IN"/>
        </w:rPr>
        <w:t xml:space="preserve">    c.execute('INSERT INTO activity_log (email, login_date,logout_time) VALUES (?,?,?)', (email, login_date,logout_time))</w:t>
      </w:r>
    </w:p>
    <w:p w14:paraId="7D478D73">
      <w:pPr>
        <w:ind w:left="440" w:leftChars="200" w:firstLine="0" w:firstLineChars="0"/>
        <w:rPr>
          <w:rFonts w:hint="default"/>
          <w:sz w:val="24"/>
          <w:szCs w:val="24"/>
          <w:lang w:val="en-IN"/>
        </w:rPr>
      </w:pPr>
      <w:r>
        <w:rPr>
          <w:rFonts w:hint="default"/>
          <w:sz w:val="24"/>
          <w:szCs w:val="24"/>
          <w:lang w:val="en-IN"/>
        </w:rPr>
        <w:t xml:space="preserve">    </w:t>
      </w:r>
    </w:p>
    <w:p w14:paraId="45936C62">
      <w:pPr>
        <w:ind w:left="440" w:leftChars="200" w:firstLine="0" w:firstLineChars="0"/>
        <w:rPr>
          <w:rFonts w:hint="default"/>
          <w:sz w:val="24"/>
          <w:szCs w:val="24"/>
          <w:lang w:val="en-IN"/>
        </w:rPr>
      </w:pPr>
      <w:r>
        <w:rPr>
          <w:rFonts w:hint="default"/>
          <w:sz w:val="24"/>
          <w:szCs w:val="24"/>
          <w:lang w:val="en-IN"/>
        </w:rPr>
        <w:t xml:space="preserve">    conn.commit()</w:t>
      </w:r>
    </w:p>
    <w:p w14:paraId="215F514B">
      <w:pPr>
        <w:ind w:left="440" w:leftChars="200" w:firstLine="0" w:firstLineChars="0"/>
        <w:rPr>
          <w:rFonts w:hint="default"/>
          <w:sz w:val="24"/>
          <w:szCs w:val="24"/>
          <w:lang w:val="en-IN"/>
        </w:rPr>
      </w:pPr>
      <w:r>
        <w:rPr>
          <w:rFonts w:hint="default"/>
          <w:sz w:val="24"/>
          <w:szCs w:val="24"/>
          <w:lang w:val="en-IN"/>
        </w:rPr>
        <w:t xml:space="preserve">    conn.close()</w:t>
      </w:r>
    </w:p>
    <w:p w14:paraId="4FD2B6C5">
      <w:pPr>
        <w:ind w:left="440" w:leftChars="200" w:firstLine="0" w:firstLineChars="0"/>
        <w:rPr>
          <w:rFonts w:hint="default"/>
          <w:sz w:val="24"/>
          <w:szCs w:val="24"/>
          <w:lang w:val="en-IN"/>
        </w:rPr>
      </w:pPr>
    </w:p>
    <w:p w14:paraId="6164BE19">
      <w:pPr>
        <w:ind w:left="440" w:leftChars="200" w:firstLine="0" w:firstLineChars="0"/>
        <w:rPr>
          <w:rFonts w:hint="default"/>
          <w:sz w:val="24"/>
          <w:szCs w:val="24"/>
          <w:lang w:val="en-IN"/>
        </w:rPr>
      </w:pPr>
      <w:r>
        <w:rPr>
          <w:rFonts w:hint="default"/>
          <w:sz w:val="24"/>
          <w:szCs w:val="24"/>
          <w:lang w:val="en-IN"/>
        </w:rPr>
        <w:t>def page_footer():</w:t>
      </w:r>
    </w:p>
    <w:p w14:paraId="46733CBA">
      <w:pPr>
        <w:ind w:left="440" w:leftChars="200" w:firstLine="0" w:firstLineChars="0"/>
        <w:rPr>
          <w:rFonts w:hint="default"/>
          <w:sz w:val="24"/>
          <w:szCs w:val="24"/>
          <w:lang w:val="en-IN"/>
        </w:rPr>
      </w:pPr>
      <w:r>
        <w:rPr>
          <w:rFonts w:hint="default"/>
          <w:sz w:val="24"/>
          <w:szCs w:val="24"/>
          <w:lang w:val="en-IN"/>
        </w:rPr>
        <w:t xml:space="preserve">    # Add custom CSS for styling the footer</w:t>
      </w:r>
    </w:p>
    <w:p w14:paraId="313CE2F6">
      <w:pPr>
        <w:ind w:left="440" w:leftChars="200" w:firstLine="0" w:firstLineChars="0"/>
        <w:rPr>
          <w:rFonts w:hint="default"/>
          <w:sz w:val="24"/>
          <w:szCs w:val="24"/>
          <w:lang w:val="en-IN"/>
        </w:rPr>
      </w:pPr>
      <w:r>
        <w:rPr>
          <w:rFonts w:hint="default"/>
          <w:sz w:val="24"/>
          <w:szCs w:val="24"/>
          <w:lang w:val="en-IN"/>
        </w:rPr>
        <w:t xml:space="preserve">    st.markdown(</w:t>
      </w:r>
    </w:p>
    <w:p w14:paraId="1B5B7255">
      <w:pPr>
        <w:ind w:left="440" w:leftChars="200" w:firstLine="0" w:firstLineChars="0"/>
        <w:rPr>
          <w:rFonts w:hint="default"/>
          <w:sz w:val="24"/>
          <w:szCs w:val="24"/>
          <w:lang w:val="en-IN"/>
        </w:rPr>
      </w:pPr>
      <w:r>
        <w:rPr>
          <w:rFonts w:hint="default"/>
          <w:sz w:val="24"/>
          <w:szCs w:val="24"/>
          <w:lang w:val="en-IN"/>
        </w:rPr>
        <w:t xml:space="preserve">        """</w:t>
      </w:r>
    </w:p>
    <w:p w14:paraId="537707C0">
      <w:pPr>
        <w:ind w:left="440" w:leftChars="200" w:firstLine="0" w:firstLineChars="0"/>
        <w:rPr>
          <w:rFonts w:hint="default"/>
          <w:sz w:val="24"/>
          <w:szCs w:val="24"/>
          <w:lang w:val="en-IN"/>
        </w:rPr>
      </w:pPr>
      <w:r>
        <w:rPr>
          <w:rFonts w:hint="default"/>
          <w:sz w:val="24"/>
          <w:szCs w:val="24"/>
          <w:lang w:val="en-IN"/>
        </w:rPr>
        <w:t xml:space="preserve">        &lt;style&gt;</w:t>
      </w:r>
    </w:p>
    <w:p w14:paraId="100F0A19">
      <w:pPr>
        <w:ind w:left="440" w:leftChars="200" w:firstLine="0" w:firstLineChars="0"/>
        <w:rPr>
          <w:rFonts w:hint="default"/>
          <w:sz w:val="24"/>
          <w:szCs w:val="24"/>
          <w:lang w:val="en-IN"/>
        </w:rPr>
      </w:pPr>
      <w:r>
        <w:rPr>
          <w:rFonts w:hint="default"/>
          <w:sz w:val="24"/>
          <w:szCs w:val="24"/>
          <w:lang w:val="en-IN"/>
        </w:rPr>
        <w:t xml:space="preserve">        .footer {</w:t>
      </w:r>
    </w:p>
    <w:p w14:paraId="2F24FB71">
      <w:pPr>
        <w:ind w:left="440" w:leftChars="200" w:firstLine="0" w:firstLineChars="0"/>
        <w:rPr>
          <w:rFonts w:hint="default"/>
          <w:sz w:val="24"/>
          <w:szCs w:val="24"/>
          <w:lang w:val="en-IN"/>
        </w:rPr>
      </w:pPr>
      <w:r>
        <w:rPr>
          <w:rFonts w:hint="default"/>
          <w:sz w:val="24"/>
          <w:szCs w:val="24"/>
          <w:lang w:val="en-IN"/>
        </w:rPr>
        <w:t xml:space="preserve">            position: fixed;</w:t>
      </w:r>
    </w:p>
    <w:p w14:paraId="30A60CE3">
      <w:pPr>
        <w:ind w:left="440" w:leftChars="200" w:firstLine="0" w:firstLineChars="0"/>
        <w:rPr>
          <w:rFonts w:hint="default"/>
          <w:sz w:val="24"/>
          <w:szCs w:val="24"/>
          <w:lang w:val="en-IN"/>
        </w:rPr>
      </w:pPr>
      <w:r>
        <w:rPr>
          <w:rFonts w:hint="default"/>
          <w:sz w:val="24"/>
          <w:szCs w:val="24"/>
          <w:lang w:val="en-IN"/>
        </w:rPr>
        <w:t xml:space="preserve">            left: 0;</w:t>
      </w:r>
    </w:p>
    <w:p w14:paraId="589F2D1C">
      <w:pPr>
        <w:ind w:left="440" w:leftChars="200" w:firstLine="0" w:firstLineChars="0"/>
        <w:rPr>
          <w:rFonts w:hint="default"/>
          <w:sz w:val="24"/>
          <w:szCs w:val="24"/>
          <w:lang w:val="en-IN"/>
        </w:rPr>
      </w:pPr>
      <w:r>
        <w:rPr>
          <w:rFonts w:hint="default"/>
          <w:sz w:val="24"/>
          <w:szCs w:val="24"/>
          <w:lang w:val="en-IN"/>
        </w:rPr>
        <w:t xml:space="preserve">            bottom: 0;</w:t>
      </w:r>
    </w:p>
    <w:p w14:paraId="76C7F84F">
      <w:pPr>
        <w:ind w:left="440" w:leftChars="200" w:firstLine="0" w:firstLineChars="0"/>
        <w:rPr>
          <w:rFonts w:hint="default"/>
          <w:sz w:val="24"/>
          <w:szCs w:val="24"/>
          <w:lang w:val="en-IN"/>
        </w:rPr>
      </w:pPr>
      <w:r>
        <w:rPr>
          <w:rFonts w:hint="default"/>
          <w:sz w:val="24"/>
          <w:szCs w:val="24"/>
          <w:lang w:val="en-IN"/>
        </w:rPr>
        <w:t xml:space="preserve">            width: 100%;</w:t>
      </w:r>
    </w:p>
    <w:p w14:paraId="137EDF49">
      <w:pPr>
        <w:ind w:left="440" w:leftChars="200" w:firstLine="0" w:firstLineChars="0"/>
        <w:rPr>
          <w:rFonts w:hint="default"/>
          <w:sz w:val="24"/>
          <w:szCs w:val="24"/>
          <w:lang w:val="en-IN"/>
        </w:rPr>
      </w:pPr>
      <w:r>
        <w:rPr>
          <w:rFonts w:hint="default"/>
          <w:sz w:val="24"/>
          <w:szCs w:val="24"/>
          <w:lang w:val="en-IN"/>
        </w:rPr>
        <w:t xml:space="preserve">            background-color: #f1f1f1;</w:t>
      </w:r>
    </w:p>
    <w:p w14:paraId="73FAB926">
      <w:pPr>
        <w:ind w:left="440" w:leftChars="200" w:firstLine="0" w:firstLineChars="0"/>
        <w:rPr>
          <w:rFonts w:hint="default"/>
          <w:sz w:val="24"/>
          <w:szCs w:val="24"/>
          <w:lang w:val="en-IN"/>
        </w:rPr>
      </w:pPr>
      <w:r>
        <w:rPr>
          <w:rFonts w:hint="default"/>
          <w:sz w:val="24"/>
          <w:szCs w:val="24"/>
          <w:lang w:val="en-IN"/>
        </w:rPr>
        <w:t xml:space="preserve">            text-align: center;</w:t>
      </w:r>
    </w:p>
    <w:p w14:paraId="01588680">
      <w:pPr>
        <w:ind w:left="440" w:leftChars="200" w:firstLine="0" w:firstLineChars="0"/>
        <w:rPr>
          <w:rFonts w:hint="default"/>
          <w:sz w:val="24"/>
          <w:szCs w:val="24"/>
          <w:lang w:val="en-IN"/>
        </w:rPr>
      </w:pPr>
      <w:r>
        <w:rPr>
          <w:rFonts w:hint="default"/>
          <w:sz w:val="24"/>
          <w:szCs w:val="24"/>
          <w:lang w:val="en-IN"/>
        </w:rPr>
        <w:t xml:space="preserve">            padding: 10px 0;</w:t>
      </w:r>
    </w:p>
    <w:p w14:paraId="7A423DDB">
      <w:pPr>
        <w:ind w:left="440" w:leftChars="200" w:firstLine="0" w:firstLineChars="0"/>
        <w:rPr>
          <w:rFonts w:hint="default"/>
          <w:sz w:val="24"/>
          <w:szCs w:val="24"/>
          <w:lang w:val="en-IN"/>
        </w:rPr>
      </w:pPr>
      <w:r>
        <w:rPr>
          <w:rFonts w:hint="default"/>
          <w:sz w:val="24"/>
          <w:szCs w:val="24"/>
          <w:lang w:val="en-IN"/>
        </w:rPr>
        <w:t xml:space="preserve">            font-size: 14px;</w:t>
      </w:r>
    </w:p>
    <w:p w14:paraId="54E7E23F">
      <w:pPr>
        <w:ind w:left="440" w:leftChars="200" w:firstLine="0" w:firstLineChars="0"/>
        <w:rPr>
          <w:rFonts w:hint="default"/>
          <w:sz w:val="24"/>
          <w:szCs w:val="24"/>
          <w:lang w:val="en-IN"/>
        </w:rPr>
      </w:pPr>
      <w:r>
        <w:rPr>
          <w:rFonts w:hint="default"/>
          <w:sz w:val="24"/>
          <w:szCs w:val="24"/>
          <w:lang w:val="en-IN"/>
        </w:rPr>
        <w:t xml:space="preserve">            color: #333;</w:t>
      </w:r>
    </w:p>
    <w:p w14:paraId="112A6F49">
      <w:pPr>
        <w:ind w:left="440" w:leftChars="200" w:firstLine="0" w:firstLineChars="0"/>
        <w:rPr>
          <w:rFonts w:hint="default"/>
          <w:sz w:val="24"/>
          <w:szCs w:val="24"/>
          <w:lang w:val="en-IN"/>
        </w:rPr>
      </w:pPr>
      <w:r>
        <w:rPr>
          <w:rFonts w:hint="default"/>
          <w:sz w:val="24"/>
          <w:szCs w:val="24"/>
          <w:lang w:val="en-IN"/>
        </w:rPr>
        <w:t xml:space="preserve">            border-top: 1px solid #eaeaea;</w:t>
      </w:r>
    </w:p>
    <w:p w14:paraId="0F33D449">
      <w:pPr>
        <w:ind w:left="440" w:leftChars="200" w:firstLine="0" w:firstLineChars="0"/>
        <w:rPr>
          <w:rFonts w:hint="default"/>
          <w:sz w:val="24"/>
          <w:szCs w:val="24"/>
          <w:lang w:val="en-IN"/>
        </w:rPr>
      </w:pPr>
      <w:r>
        <w:rPr>
          <w:rFonts w:hint="default"/>
          <w:sz w:val="24"/>
          <w:szCs w:val="24"/>
          <w:lang w:val="en-IN"/>
        </w:rPr>
        <w:t xml:space="preserve">        }</w:t>
      </w:r>
    </w:p>
    <w:p w14:paraId="5F063F8C">
      <w:pPr>
        <w:ind w:left="440" w:leftChars="200" w:firstLine="0" w:firstLineChars="0"/>
        <w:rPr>
          <w:rFonts w:hint="default"/>
          <w:sz w:val="24"/>
          <w:szCs w:val="24"/>
          <w:lang w:val="en-IN"/>
        </w:rPr>
      </w:pPr>
      <w:r>
        <w:rPr>
          <w:rFonts w:hint="default"/>
          <w:sz w:val="24"/>
          <w:szCs w:val="24"/>
          <w:lang w:val="en-IN"/>
        </w:rPr>
        <w:t xml:space="preserve">        .footer a {</w:t>
      </w:r>
    </w:p>
    <w:p w14:paraId="533167C7">
      <w:pPr>
        <w:ind w:left="440" w:leftChars="200" w:firstLine="0" w:firstLineChars="0"/>
        <w:rPr>
          <w:rFonts w:hint="default"/>
          <w:sz w:val="24"/>
          <w:szCs w:val="24"/>
          <w:lang w:val="en-IN"/>
        </w:rPr>
      </w:pPr>
      <w:r>
        <w:rPr>
          <w:rFonts w:hint="default"/>
          <w:sz w:val="24"/>
          <w:szCs w:val="24"/>
          <w:lang w:val="en-IN"/>
        </w:rPr>
        <w:t xml:space="preserve">            color: #0366d6;</w:t>
      </w:r>
    </w:p>
    <w:p w14:paraId="21320B33">
      <w:pPr>
        <w:ind w:left="440" w:leftChars="200" w:firstLine="0" w:firstLineChars="0"/>
        <w:rPr>
          <w:rFonts w:hint="default"/>
          <w:sz w:val="24"/>
          <w:szCs w:val="24"/>
          <w:lang w:val="en-IN"/>
        </w:rPr>
      </w:pPr>
      <w:r>
        <w:rPr>
          <w:rFonts w:hint="default"/>
          <w:sz w:val="24"/>
          <w:szCs w:val="24"/>
          <w:lang w:val="en-IN"/>
        </w:rPr>
        <w:t xml:space="preserve">            text-decoration: none;</w:t>
      </w:r>
    </w:p>
    <w:p w14:paraId="557237C8">
      <w:pPr>
        <w:ind w:left="440" w:leftChars="200" w:firstLine="0" w:firstLineChars="0"/>
        <w:rPr>
          <w:rFonts w:hint="default"/>
          <w:sz w:val="24"/>
          <w:szCs w:val="24"/>
          <w:lang w:val="en-IN"/>
        </w:rPr>
      </w:pPr>
      <w:r>
        <w:rPr>
          <w:rFonts w:hint="default"/>
          <w:sz w:val="24"/>
          <w:szCs w:val="24"/>
          <w:lang w:val="en-IN"/>
        </w:rPr>
        <w:t xml:space="preserve">        }</w:t>
      </w:r>
    </w:p>
    <w:p w14:paraId="15864AA2">
      <w:pPr>
        <w:ind w:left="440" w:leftChars="200" w:firstLine="0" w:firstLineChars="0"/>
        <w:rPr>
          <w:rFonts w:hint="default"/>
          <w:sz w:val="24"/>
          <w:szCs w:val="24"/>
          <w:lang w:val="en-IN"/>
        </w:rPr>
      </w:pPr>
      <w:r>
        <w:rPr>
          <w:rFonts w:hint="default"/>
          <w:sz w:val="24"/>
          <w:szCs w:val="24"/>
          <w:lang w:val="en-IN"/>
        </w:rPr>
        <w:t xml:space="preserve">        .footer a:hover {</w:t>
      </w:r>
    </w:p>
    <w:p w14:paraId="554C87D6">
      <w:pPr>
        <w:ind w:left="440" w:leftChars="200" w:firstLine="0" w:firstLineChars="0"/>
        <w:rPr>
          <w:rFonts w:hint="default"/>
          <w:sz w:val="24"/>
          <w:szCs w:val="24"/>
          <w:lang w:val="en-IN"/>
        </w:rPr>
      </w:pPr>
      <w:r>
        <w:rPr>
          <w:rFonts w:hint="default"/>
          <w:sz w:val="24"/>
          <w:szCs w:val="24"/>
          <w:lang w:val="en-IN"/>
        </w:rPr>
        <w:t xml:space="preserve">            text-decoration: underline;</w:t>
      </w:r>
    </w:p>
    <w:p w14:paraId="0D92F167">
      <w:pPr>
        <w:ind w:left="440" w:leftChars="200" w:firstLine="0" w:firstLineChars="0"/>
        <w:rPr>
          <w:rFonts w:hint="default"/>
          <w:sz w:val="24"/>
          <w:szCs w:val="24"/>
          <w:lang w:val="en-IN"/>
        </w:rPr>
      </w:pPr>
      <w:r>
        <w:rPr>
          <w:rFonts w:hint="default"/>
          <w:sz w:val="24"/>
          <w:szCs w:val="24"/>
          <w:lang w:val="en-IN"/>
        </w:rPr>
        <w:t xml:space="preserve">        }</w:t>
      </w:r>
    </w:p>
    <w:p w14:paraId="5DC90664">
      <w:pPr>
        <w:ind w:left="440" w:leftChars="200" w:firstLine="0" w:firstLineChars="0"/>
        <w:rPr>
          <w:rFonts w:hint="default"/>
          <w:sz w:val="24"/>
          <w:szCs w:val="24"/>
          <w:lang w:val="en-IN"/>
        </w:rPr>
      </w:pPr>
      <w:r>
        <w:rPr>
          <w:rFonts w:hint="default"/>
          <w:sz w:val="24"/>
          <w:szCs w:val="24"/>
          <w:lang w:val="en-IN"/>
        </w:rPr>
        <w:t xml:space="preserve">        &lt;/style&gt;</w:t>
      </w:r>
    </w:p>
    <w:p w14:paraId="68F21033">
      <w:pPr>
        <w:ind w:left="440" w:leftChars="200" w:firstLine="0" w:firstLineChars="0"/>
        <w:rPr>
          <w:rFonts w:hint="default"/>
          <w:sz w:val="24"/>
          <w:szCs w:val="24"/>
          <w:lang w:val="en-IN"/>
        </w:rPr>
      </w:pPr>
      <w:r>
        <w:rPr>
          <w:rFonts w:hint="default"/>
          <w:sz w:val="24"/>
          <w:szCs w:val="24"/>
          <w:lang w:val="en-IN"/>
        </w:rPr>
        <w:t xml:space="preserve">        """, </w:t>
      </w:r>
    </w:p>
    <w:p w14:paraId="2CD29AEA">
      <w:pPr>
        <w:ind w:left="440" w:leftChars="200" w:firstLine="0" w:firstLineChars="0"/>
        <w:rPr>
          <w:rFonts w:hint="default"/>
          <w:sz w:val="24"/>
          <w:szCs w:val="24"/>
          <w:lang w:val="en-IN"/>
        </w:rPr>
      </w:pPr>
      <w:r>
        <w:rPr>
          <w:rFonts w:hint="default"/>
          <w:sz w:val="24"/>
          <w:szCs w:val="24"/>
          <w:lang w:val="en-IN"/>
        </w:rPr>
        <w:t xml:space="preserve">        unsafe_allow_html=True</w:t>
      </w:r>
    </w:p>
    <w:p w14:paraId="4413A76C">
      <w:pPr>
        <w:ind w:left="440" w:leftChars="200" w:firstLine="0" w:firstLineChars="0"/>
        <w:rPr>
          <w:rFonts w:hint="default"/>
          <w:sz w:val="24"/>
          <w:szCs w:val="24"/>
          <w:lang w:val="en-IN"/>
        </w:rPr>
      </w:pPr>
      <w:r>
        <w:rPr>
          <w:rFonts w:hint="default"/>
          <w:sz w:val="24"/>
          <w:szCs w:val="24"/>
          <w:lang w:val="en-IN"/>
        </w:rPr>
        <w:t xml:space="preserve">    )</w:t>
      </w:r>
    </w:p>
    <w:p w14:paraId="3EB4745A">
      <w:pPr>
        <w:ind w:left="440" w:leftChars="200" w:firstLine="0" w:firstLineChars="0"/>
        <w:rPr>
          <w:rFonts w:hint="default"/>
          <w:sz w:val="24"/>
          <w:szCs w:val="24"/>
          <w:lang w:val="en-IN"/>
        </w:rPr>
      </w:pPr>
    </w:p>
    <w:p w14:paraId="08ADE60E">
      <w:pPr>
        <w:ind w:left="440" w:leftChars="200" w:firstLine="0" w:firstLineChars="0"/>
        <w:rPr>
          <w:rFonts w:hint="default"/>
          <w:sz w:val="24"/>
          <w:szCs w:val="24"/>
          <w:lang w:val="en-IN"/>
        </w:rPr>
      </w:pPr>
      <w:r>
        <w:rPr>
          <w:rFonts w:hint="default"/>
          <w:sz w:val="24"/>
          <w:szCs w:val="24"/>
          <w:lang w:val="en-IN"/>
        </w:rPr>
        <w:t xml:space="preserve">    # Add footer content</w:t>
      </w:r>
    </w:p>
    <w:p w14:paraId="2F7FD63F">
      <w:pPr>
        <w:ind w:left="440" w:leftChars="200" w:firstLine="0" w:firstLineChars="0"/>
        <w:rPr>
          <w:rFonts w:hint="default"/>
          <w:sz w:val="24"/>
          <w:szCs w:val="24"/>
          <w:lang w:val="en-IN"/>
        </w:rPr>
      </w:pPr>
      <w:r>
        <w:rPr>
          <w:rFonts w:hint="default"/>
          <w:sz w:val="24"/>
          <w:szCs w:val="24"/>
          <w:lang w:val="en-IN"/>
        </w:rPr>
        <w:t xml:space="preserve">    st.markdown(</w:t>
      </w:r>
    </w:p>
    <w:p w14:paraId="6C54EF55">
      <w:pPr>
        <w:ind w:left="440" w:leftChars="200" w:firstLine="0" w:firstLineChars="0"/>
        <w:rPr>
          <w:rFonts w:hint="default"/>
          <w:sz w:val="24"/>
          <w:szCs w:val="24"/>
          <w:lang w:val="en-IN"/>
        </w:rPr>
      </w:pPr>
      <w:r>
        <w:rPr>
          <w:rFonts w:hint="default"/>
          <w:sz w:val="24"/>
          <w:szCs w:val="24"/>
          <w:lang w:val="en-IN"/>
        </w:rPr>
        <w:t xml:space="preserve">        """&lt;div class="footer"&gt;</w:t>
      </w:r>
    </w:p>
    <w:p w14:paraId="543DDB41">
      <w:pPr>
        <w:ind w:left="440" w:leftChars="200" w:firstLine="0" w:firstLineChars="0"/>
        <w:rPr>
          <w:rFonts w:hint="default"/>
          <w:sz w:val="24"/>
          <w:szCs w:val="24"/>
          <w:lang w:val="en-IN"/>
        </w:rPr>
      </w:pPr>
      <w:r>
        <w:rPr>
          <w:rFonts w:hint="default"/>
          <w:sz w:val="24"/>
          <w:szCs w:val="24"/>
          <w:lang w:val="en-IN"/>
        </w:rPr>
        <w:t xml:space="preserve">    &lt;p&gt;© 2024 DreadEase. All rights reserved.&lt;/p&gt;</w:t>
      </w:r>
    </w:p>
    <w:p w14:paraId="60DBF23C">
      <w:pPr>
        <w:ind w:left="440" w:leftChars="200" w:firstLine="0" w:firstLineChars="0"/>
        <w:rPr>
          <w:rFonts w:hint="default"/>
          <w:sz w:val="24"/>
          <w:szCs w:val="24"/>
          <w:lang w:val="en-IN"/>
        </w:rPr>
      </w:pPr>
      <w:r>
        <w:rPr>
          <w:rFonts w:hint="default"/>
          <w:sz w:val="24"/>
          <w:szCs w:val="24"/>
          <w:lang w:val="en-IN"/>
        </w:rPr>
        <w:t xml:space="preserve">    &lt;p&gt;Powered by Streamlit | &lt;a href="mailto:dreadease.18@gmail.com" target="_blank"&gt;Mail Id&lt;/a&gt; | </w:t>
      </w:r>
    </w:p>
    <w:p w14:paraId="0C494212">
      <w:pPr>
        <w:ind w:left="440" w:leftChars="200" w:firstLine="0" w:firstLineChars="0"/>
        <w:rPr>
          <w:rFonts w:hint="default"/>
          <w:sz w:val="24"/>
          <w:szCs w:val="24"/>
          <w:lang w:val="en-IN"/>
        </w:rPr>
      </w:pPr>
      <w:r>
        <w:rPr>
          <w:rFonts w:hint="default"/>
          <w:sz w:val="24"/>
          <w:szCs w:val="24"/>
          <w:lang w:val="en-IN"/>
        </w:rPr>
        <w:t xml:space="preserve">    &lt;a href="https://github.com/Reethz30" target="_blank"&gt;GitHub&lt;/a&gt; | </w:t>
      </w:r>
    </w:p>
    <w:p w14:paraId="7C2D8CF4">
      <w:pPr>
        <w:ind w:left="440" w:leftChars="200" w:firstLine="0" w:firstLineChars="0"/>
        <w:rPr>
          <w:rFonts w:hint="default"/>
          <w:sz w:val="24"/>
          <w:szCs w:val="24"/>
          <w:lang w:val="en-IN"/>
        </w:rPr>
      </w:pPr>
      <w:r>
        <w:rPr>
          <w:rFonts w:hint="default"/>
          <w:sz w:val="24"/>
          <w:szCs w:val="24"/>
          <w:lang w:val="en-IN"/>
        </w:rPr>
        <w:t xml:space="preserve">    &lt;a href="https://www.linkedin.com/in/buddi-reethika-chovudary-3382a0255/" target="_blank"&gt;LinkedIn&lt;/a&gt; |</w:t>
      </w:r>
    </w:p>
    <w:p w14:paraId="0CC0FC48">
      <w:pPr>
        <w:ind w:left="440" w:leftChars="200" w:firstLine="0" w:firstLineChars="0"/>
        <w:rPr>
          <w:rFonts w:hint="default"/>
          <w:sz w:val="24"/>
          <w:szCs w:val="24"/>
          <w:lang w:val="en-IN"/>
        </w:rPr>
      </w:pPr>
      <w:r>
        <w:rPr>
          <w:rFonts w:hint="default"/>
          <w:sz w:val="24"/>
          <w:szCs w:val="24"/>
          <w:lang w:val="en-IN"/>
        </w:rPr>
        <w:t xml:space="preserve">    &lt;a href="#contact_us"&gt;Contact Us&lt;/a&gt;&lt;/p&gt;</w:t>
      </w:r>
    </w:p>
    <w:p w14:paraId="612237FC">
      <w:pPr>
        <w:ind w:left="440" w:leftChars="200" w:firstLine="0" w:firstLineChars="0"/>
        <w:rPr>
          <w:rFonts w:hint="default"/>
          <w:sz w:val="24"/>
          <w:szCs w:val="24"/>
          <w:lang w:val="en-IN"/>
        </w:rPr>
      </w:pPr>
      <w:r>
        <w:rPr>
          <w:rFonts w:hint="default"/>
          <w:sz w:val="24"/>
          <w:szCs w:val="24"/>
          <w:lang w:val="en-IN"/>
        </w:rPr>
        <w:t xml:space="preserve">    &lt;/div&gt;</w:t>
      </w:r>
    </w:p>
    <w:p w14:paraId="5DA2FC21">
      <w:pPr>
        <w:ind w:left="440" w:leftChars="200" w:firstLine="0" w:firstLineChars="0"/>
        <w:rPr>
          <w:rFonts w:hint="default"/>
          <w:sz w:val="24"/>
          <w:szCs w:val="24"/>
          <w:lang w:val="en-IN"/>
        </w:rPr>
      </w:pPr>
    </w:p>
    <w:p w14:paraId="640B44C0">
      <w:pPr>
        <w:ind w:left="440" w:leftChars="200" w:firstLine="0" w:firstLineChars="0"/>
        <w:rPr>
          <w:rFonts w:hint="default"/>
          <w:sz w:val="24"/>
          <w:szCs w:val="24"/>
          <w:lang w:val="en-IN"/>
        </w:rPr>
      </w:pPr>
      <w:r>
        <w:rPr>
          <w:rFonts w:hint="default"/>
          <w:sz w:val="24"/>
          <w:szCs w:val="24"/>
          <w:lang w:val="en-IN"/>
        </w:rPr>
        <w:t xml:space="preserve">        """, </w:t>
      </w:r>
    </w:p>
    <w:p w14:paraId="2C857E27">
      <w:pPr>
        <w:ind w:left="440" w:leftChars="200" w:firstLine="0" w:firstLineChars="0"/>
        <w:rPr>
          <w:rFonts w:hint="default"/>
          <w:sz w:val="24"/>
          <w:szCs w:val="24"/>
          <w:lang w:val="en-IN"/>
        </w:rPr>
      </w:pPr>
      <w:r>
        <w:rPr>
          <w:rFonts w:hint="default"/>
          <w:sz w:val="24"/>
          <w:szCs w:val="24"/>
          <w:lang w:val="en-IN"/>
        </w:rPr>
        <w:t xml:space="preserve">        unsafe_allow_html=True</w:t>
      </w:r>
    </w:p>
    <w:p w14:paraId="397C2121">
      <w:pPr>
        <w:ind w:left="440" w:leftChars="200" w:firstLine="0" w:firstLineChars="0"/>
        <w:rPr>
          <w:rFonts w:hint="default"/>
          <w:sz w:val="24"/>
          <w:szCs w:val="24"/>
          <w:lang w:val="en-IN"/>
        </w:rPr>
      </w:pPr>
      <w:r>
        <w:rPr>
          <w:rFonts w:hint="default"/>
          <w:sz w:val="24"/>
          <w:szCs w:val="24"/>
          <w:lang w:val="en-IN"/>
        </w:rPr>
        <w:t xml:space="preserve">    )</w:t>
      </w:r>
    </w:p>
    <w:p w14:paraId="271CE8DE">
      <w:pPr>
        <w:ind w:left="440" w:leftChars="200" w:firstLine="0" w:firstLineChars="0"/>
        <w:rPr>
          <w:rFonts w:hint="default"/>
          <w:sz w:val="24"/>
          <w:szCs w:val="24"/>
          <w:lang w:val="en-IN"/>
        </w:rPr>
      </w:pPr>
    </w:p>
    <w:p w14:paraId="13161A31">
      <w:pPr>
        <w:ind w:left="440" w:leftChars="200" w:firstLine="0" w:firstLineChars="0"/>
        <w:rPr>
          <w:rFonts w:hint="default"/>
          <w:sz w:val="24"/>
          <w:szCs w:val="24"/>
          <w:lang w:val="en-IN"/>
        </w:rPr>
      </w:pPr>
      <w:r>
        <w:rPr>
          <w:rFonts w:hint="default"/>
          <w:sz w:val="24"/>
          <w:szCs w:val="24"/>
          <w:lang w:val="en-IN"/>
        </w:rPr>
        <w:t># Login page layout function</w:t>
      </w:r>
    </w:p>
    <w:p w14:paraId="04A41CFF">
      <w:pPr>
        <w:ind w:left="440" w:leftChars="200" w:firstLine="0" w:firstLineChars="0"/>
        <w:rPr>
          <w:rFonts w:hint="default"/>
          <w:sz w:val="24"/>
          <w:szCs w:val="24"/>
          <w:lang w:val="en-IN"/>
        </w:rPr>
      </w:pPr>
      <w:r>
        <w:rPr>
          <w:rFonts w:hint="default"/>
          <w:sz w:val="24"/>
          <w:szCs w:val="24"/>
          <w:lang w:val="en-IN"/>
        </w:rPr>
        <w:t>def login_page(navigate_to):</w:t>
      </w:r>
    </w:p>
    <w:p w14:paraId="779ED433">
      <w:pPr>
        <w:ind w:left="440" w:leftChars="200" w:firstLine="0" w:firstLineChars="0"/>
        <w:rPr>
          <w:rFonts w:hint="default"/>
          <w:sz w:val="24"/>
          <w:szCs w:val="24"/>
          <w:lang w:val="en-IN"/>
        </w:rPr>
      </w:pPr>
      <w:r>
        <w:rPr>
          <w:rFonts w:hint="default"/>
          <w:sz w:val="24"/>
          <w:szCs w:val="24"/>
          <w:lang w:val="en-IN"/>
        </w:rPr>
        <w:t xml:space="preserve">    st.title("Login Page")</w:t>
      </w:r>
    </w:p>
    <w:p w14:paraId="3768B7ED">
      <w:pPr>
        <w:ind w:left="440" w:leftChars="200" w:firstLine="0" w:firstLineChars="0"/>
        <w:rPr>
          <w:rFonts w:hint="default"/>
          <w:sz w:val="24"/>
          <w:szCs w:val="24"/>
          <w:lang w:val="en-IN"/>
        </w:rPr>
      </w:pPr>
      <w:r>
        <w:rPr>
          <w:rFonts w:hint="default"/>
          <w:sz w:val="24"/>
          <w:szCs w:val="24"/>
          <w:lang w:val="en-IN"/>
        </w:rPr>
        <w:t xml:space="preserve">    # Email and Password Input</w:t>
      </w:r>
    </w:p>
    <w:p w14:paraId="77BF0243">
      <w:pPr>
        <w:ind w:left="440" w:leftChars="200" w:firstLine="0" w:firstLineChars="0"/>
        <w:rPr>
          <w:rFonts w:hint="default"/>
          <w:sz w:val="24"/>
          <w:szCs w:val="24"/>
          <w:lang w:val="en-IN"/>
        </w:rPr>
      </w:pPr>
      <w:r>
        <w:rPr>
          <w:rFonts w:hint="default"/>
          <w:sz w:val="24"/>
          <w:szCs w:val="24"/>
          <w:lang w:val="en-IN"/>
        </w:rPr>
        <w:t xml:space="preserve">    email = st.text_input("Email", placeholder="Enter your email", key="email_input")</w:t>
      </w:r>
    </w:p>
    <w:p w14:paraId="05EF2D7C">
      <w:pPr>
        <w:ind w:left="440" w:leftChars="200" w:firstLine="0" w:firstLineChars="0"/>
        <w:rPr>
          <w:rFonts w:hint="default"/>
          <w:sz w:val="24"/>
          <w:szCs w:val="24"/>
          <w:lang w:val="en-IN"/>
        </w:rPr>
      </w:pPr>
      <w:r>
        <w:rPr>
          <w:rFonts w:hint="default"/>
          <w:sz w:val="24"/>
          <w:szCs w:val="24"/>
          <w:lang w:val="en-IN"/>
        </w:rPr>
        <w:t xml:space="preserve">    password = st.text_input("Password", placeholder="Enter your password", type="password")</w:t>
      </w:r>
    </w:p>
    <w:p w14:paraId="17FE77F2">
      <w:pPr>
        <w:ind w:left="440" w:leftChars="200" w:firstLine="0" w:firstLineChars="0"/>
        <w:rPr>
          <w:rFonts w:hint="default"/>
          <w:sz w:val="24"/>
          <w:szCs w:val="24"/>
          <w:lang w:val="en-IN"/>
        </w:rPr>
      </w:pPr>
      <w:r>
        <w:rPr>
          <w:rFonts w:hint="default"/>
          <w:sz w:val="24"/>
          <w:szCs w:val="24"/>
          <w:lang w:val="en-IN"/>
        </w:rPr>
        <w:t xml:space="preserve">    </w:t>
      </w:r>
    </w:p>
    <w:p w14:paraId="20B88365">
      <w:pPr>
        <w:ind w:left="440" w:leftChars="200" w:firstLine="0" w:firstLineChars="0"/>
        <w:rPr>
          <w:rFonts w:hint="default"/>
          <w:sz w:val="24"/>
          <w:szCs w:val="24"/>
          <w:lang w:val="en-IN"/>
        </w:rPr>
      </w:pPr>
      <w:r>
        <w:rPr>
          <w:rFonts w:hint="default"/>
          <w:sz w:val="24"/>
          <w:szCs w:val="24"/>
          <w:lang w:val="en-IN"/>
        </w:rPr>
        <w:t xml:space="preserve">    if st.button("Login"):</w:t>
      </w:r>
    </w:p>
    <w:p w14:paraId="217D59F0">
      <w:pPr>
        <w:ind w:left="440" w:leftChars="200" w:firstLine="0" w:firstLineChars="0"/>
        <w:rPr>
          <w:rFonts w:hint="default"/>
          <w:sz w:val="24"/>
          <w:szCs w:val="24"/>
          <w:lang w:val="en-IN"/>
        </w:rPr>
      </w:pPr>
      <w:r>
        <w:rPr>
          <w:rFonts w:hint="default"/>
          <w:sz w:val="24"/>
          <w:szCs w:val="24"/>
          <w:lang w:val="en-IN"/>
        </w:rPr>
        <w:t xml:space="preserve">        if not email:</w:t>
      </w:r>
    </w:p>
    <w:p w14:paraId="4E37981E">
      <w:pPr>
        <w:ind w:left="440" w:leftChars="200" w:firstLine="0" w:firstLineChars="0"/>
        <w:rPr>
          <w:rFonts w:hint="default"/>
          <w:sz w:val="24"/>
          <w:szCs w:val="24"/>
          <w:lang w:val="en-IN"/>
        </w:rPr>
      </w:pPr>
      <w:r>
        <w:rPr>
          <w:rFonts w:hint="default"/>
          <w:sz w:val="24"/>
          <w:szCs w:val="24"/>
          <w:lang w:val="en-IN"/>
        </w:rPr>
        <w:t xml:space="preserve">            st.error("Email field is empty.")</w:t>
      </w:r>
    </w:p>
    <w:p w14:paraId="14DB3B11">
      <w:pPr>
        <w:ind w:left="440" w:leftChars="200" w:firstLine="0" w:firstLineChars="0"/>
        <w:rPr>
          <w:rFonts w:hint="default"/>
          <w:sz w:val="24"/>
          <w:szCs w:val="24"/>
          <w:lang w:val="en-IN"/>
        </w:rPr>
      </w:pPr>
      <w:r>
        <w:rPr>
          <w:rFonts w:hint="default"/>
          <w:sz w:val="24"/>
          <w:szCs w:val="24"/>
          <w:lang w:val="en-IN"/>
        </w:rPr>
        <w:t xml:space="preserve">        elif not password:</w:t>
      </w:r>
    </w:p>
    <w:p w14:paraId="7B64EE06">
      <w:pPr>
        <w:ind w:left="440" w:leftChars="200" w:firstLine="0" w:firstLineChars="0"/>
        <w:rPr>
          <w:rFonts w:hint="default"/>
          <w:sz w:val="24"/>
          <w:szCs w:val="24"/>
          <w:lang w:val="en-IN"/>
        </w:rPr>
      </w:pPr>
      <w:r>
        <w:rPr>
          <w:rFonts w:hint="default"/>
          <w:sz w:val="24"/>
          <w:szCs w:val="24"/>
          <w:lang w:val="en-IN"/>
        </w:rPr>
        <w:t xml:space="preserve">            st.error("Password field is empty.")</w:t>
      </w:r>
    </w:p>
    <w:p w14:paraId="5900368B">
      <w:pPr>
        <w:ind w:left="440" w:leftChars="200" w:firstLine="0" w:firstLineChars="0"/>
        <w:rPr>
          <w:rFonts w:hint="default"/>
          <w:sz w:val="24"/>
          <w:szCs w:val="24"/>
          <w:lang w:val="en-IN"/>
        </w:rPr>
      </w:pPr>
      <w:r>
        <w:rPr>
          <w:rFonts w:hint="default"/>
          <w:sz w:val="24"/>
          <w:szCs w:val="24"/>
          <w:lang w:val="en-IN"/>
        </w:rPr>
        <w:t xml:space="preserve">        else:</w:t>
      </w:r>
    </w:p>
    <w:p w14:paraId="3B8F9D83">
      <w:pPr>
        <w:ind w:left="440" w:leftChars="200" w:firstLine="0" w:firstLineChars="0"/>
        <w:rPr>
          <w:rFonts w:hint="default"/>
          <w:sz w:val="24"/>
          <w:szCs w:val="24"/>
          <w:lang w:val="en-IN"/>
        </w:rPr>
      </w:pPr>
      <w:r>
        <w:rPr>
          <w:rFonts w:hint="default"/>
          <w:sz w:val="24"/>
          <w:szCs w:val="24"/>
          <w:lang w:val="en-IN"/>
        </w:rPr>
        <w:t xml:space="preserve">            login_success, account_exists = login_user(email, password)</w:t>
      </w:r>
    </w:p>
    <w:p w14:paraId="54071D6B">
      <w:pPr>
        <w:ind w:left="440" w:leftChars="200" w:firstLine="0" w:firstLineChars="0"/>
        <w:rPr>
          <w:rFonts w:hint="default"/>
          <w:sz w:val="24"/>
          <w:szCs w:val="24"/>
          <w:lang w:val="en-IN"/>
        </w:rPr>
      </w:pPr>
      <w:r>
        <w:rPr>
          <w:rFonts w:hint="default"/>
          <w:sz w:val="24"/>
          <w:szCs w:val="24"/>
          <w:lang w:val="en-IN"/>
        </w:rPr>
        <w:t xml:space="preserve">            if login_success:</w:t>
      </w:r>
    </w:p>
    <w:p w14:paraId="5ABE63F4">
      <w:pPr>
        <w:ind w:left="440" w:leftChars="200" w:firstLine="0" w:firstLineChars="0"/>
        <w:rPr>
          <w:rFonts w:hint="default"/>
          <w:sz w:val="24"/>
          <w:szCs w:val="24"/>
          <w:lang w:val="en-IN"/>
        </w:rPr>
      </w:pPr>
      <w:r>
        <w:rPr>
          <w:rFonts w:hint="default"/>
          <w:sz w:val="24"/>
          <w:szCs w:val="24"/>
          <w:lang w:val="en-IN"/>
        </w:rPr>
        <w:t xml:space="preserve">                if account_exists:</w:t>
      </w:r>
    </w:p>
    <w:p w14:paraId="5692F8F9">
      <w:pPr>
        <w:ind w:left="440" w:leftChars="200" w:firstLine="0" w:firstLineChars="0"/>
        <w:rPr>
          <w:rFonts w:hint="default"/>
          <w:sz w:val="24"/>
          <w:szCs w:val="24"/>
          <w:lang w:val="en-IN"/>
        </w:rPr>
      </w:pPr>
      <w:r>
        <w:rPr>
          <w:rFonts w:hint="default"/>
          <w:sz w:val="24"/>
          <w:szCs w:val="24"/>
          <w:lang w:val="en-IN"/>
        </w:rPr>
        <w:t xml:space="preserve">                    st.success("Login successful!")</w:t>
      </w:r>
    </w:p>
    <w:p w14:paraId="29AAA1F2">
      <w:pPr>
        <w:ind w:left="440" w:leftChars="200" w:firstLine="0" w:firstLineChars="0"/>
        <w:rPr>
          <w:rFonts w:hint="default"/>
          <w:sz w:val="24"/>
          <w:szCs w:val="24"/>
          <w:lang w:val="en-IN"/>
        </w:rPr>
      </w:pPr>
      <w:r>
        <w:rPr>
          <w:rFonts w:hint="default"/>
          <w:sz w:val="24"/>
          <w:szCs w:val="24"/>
          <w:lang w:val="en-IN"/>
        </w:rPr>
        <w:t xml:space="preserve">                    save_login_session(email)  # Save session with expiration</w:t>
      </w:r>
    </w:p>
    <w:p w14:paraId="34DB382D">
      <w:pPr>
        <w:ind w:left="440" w:leftChars="200" w:firstLine="0" w:firstLineChars="0"/>
        <w:rPr>
          <w:rFonts w:hint="default"/>
          <w:sz w:val="24"/>
          <w:szCs w:val="24"/>
          <w:lang w:val="en-IN"/>
        </w:rPr>
      </w:pPr>
      <w:r>
        <w:rPr>
          <w:rFonts w:hint="default"/>
          <w:sz w:val="24"/>
          <w:szCs w:val="24"/>
          <w:lang w:val="en-IN"/>
        </w:rPr>
        <w:t xml:space="preserve">                    navigate_to('dashboardl')  # Navigate to the dashboard page</w:t>
      </w:r>
    </w:p>
    <w:p w14:paraId="37502065">
      <w:pPr>
        <w:ind w:left="440" w:leftChars="200" w:firstLine="0" w:firstLineChars="0"/>
        <w:rPr>
          <w:rFonts w:hint="default"/>
          <w:sz w:val="24"/>
          <w:szCs w:val="24"/>
          <w:lang w:val="en-IN"/>
        </w:rPr>
      </w:pPr>
      <w:r>
        <w:rPr>
          <w:rFonts w:hint="default"/>
          <w:sz w:val="24"/>
          <w:szCs w:val="24"/>
          <w:lang w:val="en-IN"/>
        </w:rPr>
        <w:t xml:space="preserve">                    sj(js_expressions="parent.window.location.reload()")</w:t>
      </w:r>
    </w:p>
    <w:p w14:paraId="5F9CFE25">
      <w:pPr>
        <w:ind w:left="440" w:leftChars="200" w:firstLine="0" w:firstLineChars="0"/>
        <w:rPr>
          <w:rFonts w:hint="default"/>
          <w:sz w:val="24"/>
          <w:szCs w:val="24"/>
          <w:lang w:val="en-IN"/>
        </w:rPr>
      </w:pPr>
      <w:r>
        <w:rPr>
          <w:rFonts w:hint="default"/>
          <w:sz w:val="24"/>
          <w:szCs w:val="24"/>
          <w:lang w:val="en-IN"/>
        </w:rPr>
        <w:t xml:space="preserve">                else:</w:t>
      </w:r>
    </w:p>
    <w:p w14:paraId="55B1C167">
      <w:pPr>
        <w:ind w:left="440" w:leftChars="200" w:firstLine="0" w:firstLineChars="0"/>
        <w:rPr>
          <w:rFonts w:hint="default"/>
          <w:sz w:val="24"/>
          <w:szCs w:val="24"/>
          <w:lang w:val="en-IN"/>
        </w:rPr>
      </w:pPr>
      <w:r>
        <w:rPr>
          <w:rFonts w:hint="default"/>
          <w:sz w:val="24"/>
          <w:szCs w:val="24"/>
          <w:lang w:val="en-IN"/>
        </w:rPr>
        <w:t xml:space="preserve">                    st.error("You have no account associated with this email.")</w:t>
      </w:r>
    </w:p>
    <w:p w14:paraId="73411F16">
      <w:pPr>
        <w:ind w:left="440" w:leftChars="200" w:firstLine="0" w:firstLineChars="0"/>
        <w:rPr>
          <w:rFonts w:hint="default"/>
          <w:sz w:val="24"/>
          <w:szCs w:val="24"/>
          <w:lang w:val="en-IN"/>
        </w:rPr>
      </w:pPr>
      <w:r>
        <w:rPr>
          <w:rFonts w:hint="default"/>
          <w:sz w:val="24"/>
          <w:szCs w:val="24"/>
          <w:lang w:val="en-IN"/>
        </w:rPr>
        <w:t xml:space="preserve">            else:</w:t>
      </w:r>
    </w:p>
    <w:p w14:paraId="22B1E167">
      <w:pPr>
        <w:ind w:left="440" w:leftChars="200" w:firstLine="0" w:firstLineChars="0"/>
        <w:rPr>
          <w:rFonts w:hint="default"/>
          <w:sz w:val="24"/>
          <w:szCs w:val="24"/>
          <w:lang w:val="en-IN"/>
        </w:rPr>
      </w:pPr>
      <w:r>
        <w:rPr>
          <w:rFonts w:hint="default"/>
          <w:sz w:val="24"/>
          <w:szCs w:val="24"/>
          <w:lang w:val="en-IN"/>
        </w:rPr>
        <w:t xml:space="preserve">                st.error("Invalid email or password")</w:t>
      </w:r>
    </w:p>
    <w:p w14:paraId="1A843D6E">
      <w:pPr>
        <w:ind w:left="440" w:leftChars="200" w:firstLine="0" w:firstLineChars="0"/>
        <w:rPr>
          <w:rFonts w:hint="default"/>
          <w:sz w:val="24"/>
          <w:szCs w:val="24"/>
          <w:lang w:val="en-IN"/>
        </w:rPr>
      </w:pPr>
    </w:p>
    <w:p w14:paraId="0B66455E">
      <w:pPr>
        <w:ind w:left="440" w:leftChars="200" w:firstLine="0" w:firstLineChars="0"/>
        <w:rPr>
          <w:rFonts w:hint="default"/>
          <w:sz w:val="24"/>
          <w:szCs w:val="24"/>
          <w:lang w:val="en-IN"/>
        </w:rPr>
      </w:pPr>
    </w:p>
    <w:p w14:paraId="1AAD235A">
      <w:pPr>
        <w:ind w:left="440" w:leftChars="200" w:firstLine="0" w:firstLineChars="0"/>
        <w:rPr>
          <w:rFonts w:hint="default"/>
          <w:sz w:val="24"/>
          <w:szCs w:val="24"/>
          <w:lang w:val="en-IN"/>
        </w:rPr>
      </w:pPr>
      <w:r>
        <w:rPr>
          <w:rFonts w:hint="default"/>
          <w:sz w:val="24"/>
          <w:szCs w:val="24"/>
          <w:lang w:val="en-IN"/>
        </w:rPr>
        <w:t xml:space="preserve">    # Line to separate the options</w:t>
      </w:r>
    </w:p>
    <w:p w14:paraId="14B32659">
      <w:pPr>
        <w:ind w:left="440" w:leftChars="200" w:firstLine="0" w:firstLineChars="0"/>
        <w:rPr>
          <w:rFonts w:hint="default"/>
          <w:sz w:val="24"/>
          <w:szCs w:val="24"/>
          <w:lang w:val="en-IN"/>
        </w:rPr>
      </w:pPr>
      <w:r>
        <w:rPr>
          <w:rFonts w:hint="default"/>
          <w:sz w:val="24"/>
          <w:szCs w:val="24"/>
          <w:lang w:val="en-IN"/>
        </w:rPr>
        <w:t xml:space="preserve">    st.markdown("---")</w:t>
      </w:r>
    </w:p>
    <w:p w14:paraId="728DB075">
      <w:pPr>
        <w:ind w:left="440" w:leftChars="200" w:firstLine="0" w:firstLineChars="0"/>
        <w:rPr>
          <w:rFonts w:hint="default"/>
          <w:sz w:val="24"/>
          <w:szCs w:val="24"/>
          <w:lang w:val="en-IN"/>
        </w:rPr>
      </w:pPr>
      <w:r>
        <w:rPr>
          <w:rFonts w:hint="default"/>
          <w:sz w:val="24"/>
          <w:szCs w:val="24"/>
          <w:lang w:val="en-IN"/>
        </w:rPr>
        <w:t xml:space="preserve">    </w:t>
      </w:r>
    </w:p>
    <w:p w14:paraId="5AEC7186">
      <w:pPr>
        <w:ind w:left="440" w:leftChars="200" w:firstLine="0" w:firstLineChars="0"/>
        <w:rPr>
          <w:rFonts w:hint="default"/>
          <w:sz w:val="24"/>
          <w:szCs w:val="24"/>
          <w:lang w:val="en-IN"/>
        </w:rPr>
      </w:pPr>
      <w:r>
        <w:rPr>
          <w:rFonts w:hint="default"/>
          <w:sz w:val="24"/>
          <w:szCs w:val="24"/>
          <w:lang w:val="en-IN"/>
        </w:rPr>
        <w:t xml:space="preserve">    # Forgot Password and Create Account buttons</w:t>
      </w:r>
    </w:p>
    <w:p w14:paraId="4B047F3E">
      <w:pPr>
        <w:ind w:left="440" w:leftChars="200" w:firstLine="0" w:firstLineChars="0"/>
        <w:rPr>
          <w:rFonts w:hint="default"/>
          <w:sz w:val="24"/>
          <w:szCs w:val="24"/>
          <w:lang w:val="en-IN"/>
        </w:rPr>
      </w:pPr>
      <w:r>
        <w:rPr>
          <w:rFonts w:hint="default"/>
          <w:sz w:val="24"/>
          <w:szCs w:val="24"/>
          <w:lang w:val="en-IN"/>
        </w:rPr>
        <w:t xml:space="preserve">    col1, col2 = st.columns(2)</w:t>
      </w:r>
    </w:p>
    <w:p w14:paraId="61FD5010">
      <w:pPr>
        <w:ind w:left="440" w:leftChars="200" w:firstLine="0" w:firstLineChars="0"/>
        <w:rPr>
          <w:rFonts w:hint="default"/>
          <w:sz w:val="24"/>
          <w:szCs w:val="24"/>
          <w:lang w:val="en-IN"/>
        </w:rPr>
      </w:pPr>
    </w:p>
    <w:p w14:paraId="0D330699">
      <w:pPr>
        <w:ind w:left="440" w:leftChars="200" w:firstLine="0" w:firstLineChars="0"/>
        <w:rPr>
          <w:rFonts w:hint="default"/>
          <w:sz w:val="24"/>
          <w:szCs w:val="24"/>
          <w:lang w:val="en-IN"/>
        </w:rPr>
      </w:pPr>
      <w:r>
        <w:rPr>
          <w:rFonts w:hint="default"/>
          <w:sz w:val="24"/>
          <w:szCs w:val="24"/>
          <w:lang w:val="en-IN"/>
        </w:rPr>
        <w:t xml:space="preserve">    with col1:</w:t>
      </w:r>
    </w:p>
    <w:p w14:paraId="6DE023A9">
      <w:pPr>
        <w:ind w:left="440" w:leftChars="200" w:firstLine="0" w:firstLineChars="0"/>
        <w:rPr>
          <w:rFonts w:hint="default"/>
          <w:sz w:val="24"/>
          <w:szCs w:val="24"/>
          <w:lang w:val="en-IN"/>
        </w:rPr>
      </w:pPr>
      <w:r>
        <w:rPr>
          <w:rFonts w:hint="default"/>
          <w:sz w:val="24"/>
          <w:szCs w:val="24"/>
          <w:lang w:val="en-IN"/>
        </w:rPr>
        <w:t xml:space="preserve">        if st.button("Forgot Password"):</w:t>
      </w:r>
    </w:p>
    <w:p w14:paraId="7A343458">
      <w:pPr>
        <w:ind w:left="440" w:leftChars="200" w:firstLine="0" w:firstLineChars="0"/>
        <w:rPr>
          <w:rFonts w:hint="default"/>
          <w:sz w:val="24"/>
          <w:szCs w:val="24"/>
          <w:lang w:val="en-IN"/>
        </w:rPr>
      </w:pPr>
      <w:r>
        <w:rPr>
          <w:rFonts w:hint="default"/>
          <w:sz w:val="24"/>
          <w:szCs w:val="24"/>
          <w:lang w:val="en-IN"/>
        </w:rPr>
        <w:t xml:space="preserve">            navigate_to('password')  # Navigate to the reset password page</w:t>
      </w:r>
    </w:p>
    <w:p w14:paraId="1C3C1FA5">
      <w:pPr>
        <w:ind w:left="440" w:leftChars="200" w:firstLine="0" w:firstLineChars="0"/>
        <w:rPr>
          <w:rFonts w:hint="default"/>
          <w:sz w:val="24"/>
          <w:szCs w:val="24"/>
          <w:lang w:val="en-IN"/>
        </w:rPr>
      </w:pPr>
      <w:r>
        <w:rPr>
          <w:rFonts w:hint="default"/>
          <w:sz w:val="24"/>
          <w:szCs w:val="24"/>
          <w:lang w:val="en-IN"/>
        </w:rPr>
        <w:t xml:space="preserve">            sj(js_expressions="parent.window.location.reload()")</w:t>
      </w:r>
    </w:p>
    <w:p w14:paraId="07C4297E">
      <w:pPr>
        <w:ind w:left="440" w:leftChars="200" w:firstLine="0" w:firstLineChars="0"/>
        <w:rPr>
          <w:rFonts w:hint="default"/>
          <w:sz w:val="24"/>
          <w:szCs w:val="24"/>
          <w:lang w:val="en-IN"/>
        </w:rPr>
      </w:pPr>
    </w:p>
    <w:p w14:paraId="7C7579F8">
      <w:pPr>
        <w:ind w:left="440" w:leftChars="200" w:firstLine="0" w:firstLineChars="0"/>
        <w:rPr>
          <w:rFonts w:hint="default"/>
          <w:sz w:val="24"/>
          <w:szCs w:val="24"/>
          <w:lang w:val="en-IN"/>
        </w:rPr>
      </w:pPr>
      <w:r>
        <w:rPr>
          <w:rFonts w:hint="default"/>
          <w:sz w:val="24"/>
          <w:szCs w:val="24"/>
          <w:lang w:val="en-IN"/>
        </w:rPr>
        <w:t xml:space="preserve">    with col2:</w:t>
      </w:r>
    </w:p>
    <w:p w14:paraId="6E3D0B66">
      <w:pPr>
        <w:ind w:left="440" w:leftChars="200" w:firstLine="0" w:firstLineChars="0"/>
        <w:rPr>
          <w:rFonts w:hint="default"/>
          <w:sz w:val="24"/>
          <w:szCs w:val="24"/>
          <w:lang w:val="en-IN"/>
        </w:rPr>
      </w:pPr>
      <w:r>
        <w:rPr>
          <w:rFonts w:hint="default"/>
          <w:sz w:val="24"/>
          <w:szCs w:val="24"/>
          <w:lang w:val="en-IN"/>
        </w:rPr>
        <w:t xml:space="preserve">        if st.button("Create Account"):</w:t>
      </w:r>
    </w:p>
    <w:p w14:paraId="55DBEA96">
      <w:pPr>
        <w:ind w:left="440" w:leftChars="200" w:firstLine="0" w:firstLineChars="0"/>
        <w:rPr>
          <w:rFonts w:hint="default"/>
          <w:sz w:val="24"/>
          <w:szCs w:val="24"/>
          <w:lang w:val="en-IN"/>
        </w:rPr>
      </w:pPr>
      <w:r>
        <w:rPr>
          <w:rFonts w:hint="default"/>
          <w:sz w:val="24"/>
          <w:szCs w:val="24"/>
          <w:lang w:val="en-IN"/>
        </w:rPr>
        <w:t xml:space="preserve">            navigate_to('create')  # Navigate to the create account page</w:t>
      </w:r>
    </w:p>
    <w:p w14:paraId="4F9C4E2C">
      <w:pPr>
        <w:ind w:left="440" w:leftChars="200" w:firstLine="0" w:firstLineChars="0"/>
        <w:rPr>
          <w:rFonts w:hint="default"/>
          <w:sz w:val="24"/>
          <w:szCs w:val="24"/>
          <w:lang w:val="en-IN"/>
        </w:rPr>
      </w:pPr>
      <w:r>
        <w:rPr>
          <w:rFonts w:hint="default"/>
          <w:sz w:val="24"/>
          <w:szCs w:val="24"/>
          <w:lang w:val="en-IN"/>
        </w:rPr>
        <w:t xml:space="preserve">            sj(js_expressions="parent.window.location.reload()")</w:t>
      </w:r>
    </w:p>
    <w:p w14:paraId="3A3A83C2">
      <w:pPr>
        <w:ind w:left="440" w:leftChars="200" w:firstLine="240" w:firstLineChars="0"/>
        <w:rPr>
          <w:rFonts w:hint="default"/>
          <w:sz w:val="24"/>
          <w:szCs w:val="24"/>
          <w:lang w:val="en-IN"/>
        </w:rPr>
      </w:pPr>
      <w:r>
        <w:rPr>
          <w:rFonts w:hint="default"/>
          <w:sz w:val="24"/>
          <w:szCs w:val="24"/>
          <w:lang w:val="en-IN"/>
        </w:rPr>
        <w:t>page_footer()</w:t>
      </w:r>
    </w:p>
    <w:p w14:paraId="75266BF0">
      <w:pPr>
        <w:ind w:left="440" w:leftChars="200" w:firstLine="240" w:firstLineChars="0"/>
        <w:rPr>
          <w:rFonts w:hint="default"/>
          <w:sz w:val="24"/>
          <w:szCs w:val="24"/>
          <w:lang w:val="en-IN"/>
        </w:rPr>
      </w:pPr>
    </w:p>
    <w:p w14:paraId="0BF9D572">
      <w:pPr>
        <w:ind w:left="440" w:leftChars="200" w:firstLine="240" w:firstLineChars="0"/>
        <w:rPr>
          <w:rFonts w:hint="default"/>
          <w:sz w:val="24"/>
          <w:szCs w:val="24"/>
          <w:lang w:val="en-IN"/>
        </w:rPr>
      </w:pPr>
    </w:p>
    <w:p w14:paraId="3545B190">
      <w:pPr>
        <w:pStyle w:val="4"/>
        <w:numPr>
          <w:ilvl w:val="0"/>
          <w:numId w:val="0"/>
        </w:numPr>
        <w:tabs>
          <w:tab w:val="left" w:pos="820"/>
        </w:tabs>
        <w:spacing w:before="63" w:after="0" w:line="240" w:lineRule="auto"/>
        <w:ind w:left="402" w:leftChars="0" w:right="0" w:rightChars="0"/>
        <w:jc w:val="left"/>
        <w:rPr>
          <w:rFonts w:hint="default"/>
          <w:color w:val="4471C4"/>
          <w:spacing w:val="-2"/>
        </w:rPr>
      </w:pPr>
      <w:r>
        <w:rPr>
          <w:rFonts w:hint="default"/>
          <w:color w:val="4471C4"/>
          <w:spacing w:val="-2"/>
          <w:lang w:val="en-IN"/>
        </w:rPr>
        <w:t xml:space="preserve">9.4 </w:t>
      </w:r>
      <w:r>
        <w:rPr>
          <w:rFonts w:hint="default"/>
          <w:color w:val="4471C4"/>
          <w:spacing w:val="-2"/>
        </w:rPr>
        <w:t xml:space="preserve"> Create.py</w:t>
      </w:r>
    </w:p>
    <w:p w14:paraId="5C39D5B7">
      <w:pPr>
        <w:ind w:left="440" w:leftChars="200" w:firstLine="0" w:firstLineChars="0"/>
        <w:rPr>
          <w:rFonts w:hint="default"/>
          <w:sz w:val="24"/>
          <w:szCs w:val="24"/>
        </w:rPr>
      </w:pPr>
      <w:r>
        <w:rPr>
          <w:rFonts w:hint="default"/>
          <w:sz w:val="24"/>
          <w:szCs w:val="24"/>
        </w:rPr>
        <w:t>import streamlit as st</w:t>
      </w:r>
    </w:p>
    <w:p w14:paraId="02F9CDFF">
      <w:pPr>
        <w:ind w:left="440" w:leftChars="200" w:firstLine="0" w:firstLineChars="0"/>
        <w:rPr>
          <w:rFonts w:hint="default"/>
          <w:sz w:val="24"/>
          <w:szCs w:val="24"/>
        </w:rPr>
      </w:pPr>
      <w:r>
        <w:rPr>
          <w:rFonts w:hint="default"/>
          <w:sz w:val="24"/>
          <w:szCs w:val="24"/>
        </w:rPr>
        <w:t>import sqlite3</w:t>
      </w:r>
    </w:p>
    <w:p w14:paraId="231151B7">
      <w:pPr>
        <w:ind w:left="440" w:leftChars="200" w:firstLine="0" w:firstLineChars="0"/>
        <w:rPr>
          <w:rFonts w:hint="default"/>
          <w:sz w:val="24"/>
          <w:szCs w:val="24"/>
        </w:rPr>
      </w:pPr>
      <w:r>
        <w:rPr>
          <w:rFonts w:hint="default"/>
          <w:sz w:val="24"/>
          <w:szCs w:val="24"/>
        </w:rPr>
        <w:t>import uuid</w:t>
      </w:r>
    </w:p>
    <w:p w14:paraId="5A1949B9">
      <w:pPr>
        <w:ind w:left="440" w:leftChars="200" w:firstLine="0" w:firstLineChars="0"/>
        <w:rPr>
          <w:rFonts w:hint="default"/>
          <w:sz w:val="24"/>
          <w:szCs w:val="24"/>
        </w:rPr>
      </w:pPr>
      <w:r>
        <w:rPr>
          <w:rFonts w:hint="default"/>
          <w:sz w:val="24"/>
          <w:szCs w:val="24"/>
        </w:rPr>
        <w:t>import datetime</w:t>
      </w:r>
    </w:p>
    <w:p w14:paraId="0B1B7131">
      <w:pPr>
        <w:ind w:left="440" w:leftChars="200" w:firstLine="0" w:firstLineChars="0"/>
        <w:rPr>
          <w:rFonts w:hint="default"/>
          <w:sz w:val="24"/>
          <w:szCs w:val="24"/>
        </w:rPr>
      </w:pPr>
      <w:r>
        <w:rPr>
          <w:rFonts w:hint="default"/>
          <w:sz w:val="24"/>
          <w:szCs w:val="24"/>
        </w:rPr>
        <w:t>import time</w:t>
      </w:r>
    </w:p>
    <w:p w14:paraId="5D3E04AC">
      <w:pPr>
        <w:ind w:left="440" w:leftChars="200" w:firstLine="0" w:firstLineChars="0"/>
        <w:rPr>
          <w:rFonts w:hint="default"/>
          <w:sz w:val="24"/>
          <w:szCs w:val="24"/>
        </w:rPr>
      </w:pPr>
      <w:r>
        <w:rPr>
          <w:rFonts w:hint="default"/>
          <w:sz w:val="24"/>
          <w:szCs w:val="24"/>
        </w:rPr>
        <w:t>from streamlit_js_eval import streamlit_js_eval as sj</w:t>
      </w:r>
    </w:p>
    <w:p w14:paraId="3C3500C7">
      <w:pPr>
        <w:ind w:left="440" w:leftChars="200" w:firstLine="0" w:firstLineChars="0"/>
        <w:rPr>
          <w:rFonts w:hint="default"/>
          <w:sz w:val="24"/>
          <w:szCs w:val="24"/>
        </w:rPr>
      </w:pPr>
    </w:p>
    <w:p w14:paraId="19F893C8">
      <w:pPr>
        <w:ind w:left="440" w:leftChars="200" w:firstLine="0" w:firstLineChars="0"/>
        <w:rPr>
          <w:rFonts w:hint="default"/>
          <w:sz w:val="24"/>
          <w:szCs w:val="24"/>
        </w:rPr>
      </w:pPr>
      <w:r>
        <w:rPr>
          <w:rFonts w:hint="default"/>
          <w:sz w:val="24"/>
          <w:szCs w:val="24"/>
        </w:rPr>
        <w:t># Function to connect to the database</w:t>
      </w:r>
    </w:p>
    <w:p w14:paraId="258E6EF4">
      <w:pPr>
        <w:ind w:left="440" w:leftChars="200" w:firstLine="0" w:firstLineChars="0"/>
        <w:rPr>
          <w:rFonts w:hint="default"/>
          <w:sz w:val="24"/>
          <w:szCs w:val="24"/>
        </w:rPr>
      </w:pPr>
      <w:r>
        <w:rPr>
          <w:rFonts w:hint="default"/>
          <w:sz w:val="24"/>
          <w:szCs w:val="24"/>
        </w:rPr>
        <w:t>def connect_db():</w:t>
      </w:r>
    </w:p>
    <w:p w14:paraId="432A1177">
      <w:pPr>
        <w:ind w:left="440" w:leftChars="200" w:firstLine="0" w:firstLineChars="0"/>
        <w:rPr>
          <w:rFonts w:hint="default"/>
          <w:sz w:val="24"/>
          <w:szCs w:val="24"/>
        </w:rPr>
      </w:pPr>
      <w:r>
        <w:rPr>
          <w:rFonts w:hint="default"/>
          <w:sz w:val="24"/>
          <w:szCs w:val="24"/>
        </w:rPr>
        <w:t xml:space="preserve">    return sqlite3.connect('users.db')</w:t>
      </w:r>
    </w:p>
    <w:p w14:paraId="1D8365FD">
      <w:pPr>
        <w:ind w:left="440" w:leftChars="200" w:firstLine="0" w:firstLineChars="0"/>
        <w:rPr>
          <w:rFonts w:hint="default"/>
          <w:sz w:val="24"/>
          <w:szCs w:val="24"/>
        </w:rPr>
      </w:pPr>
    </w:p>
    <w:p w14:paraId="0F22DC49">
      <w:pPr>
        <w:ind w:left="440" w:leftChars="200" w:firstLine="0" w:firstLineChars="0"/>
        <w:rPr>
          <w:rFonts w:hint="default"/>
          <w:sz w:val="24"/>
          <w:szCs w:val="24"/>
        </w:rPr>
      </w:pPr>
      <w:r>
        <w:rPr>
          <w:rFonts w:hint="default"/>
          <w:sz w:val="24"/>
          <w:szCs w:val="24"/>
        </w:rPr>
        <w:t># Function to create a new user</w:t>
      </w:r>
    </w:p>
    <w:p w14:paraId="47571BFF">
      <w:pPr>
        <w:ind w:left="440" w:leftChars="200" w:firstLine="0" w:firstLineChars="0"/>
        <w:rPr>
          <w:rFonts w:hint="default"/>
          <w:sz w:val="24"/>
          <w:szCs w:val="24"/>
        </w:rPr>
      </w:pPr>
      <w:r>
        <w:rPr>
          <w:rFonts w:hint="default"/>
          <w:sz w:val="24"/>
          <w:szCs w:val="24"/>
        </w:rPr>
        <w:t>def create_user(email, password, secret_key):</w:t>
      </w:r>
    </w:p>
    <w:p w14:paraId="7845D143">
      <w:pPr>
        <w:ind w:left="440" w:leftChars="200" w:firstLine="0" w:firstLineChars="0"/>
        <w:rPr>
          <w:rFonts w:hint="default"/>
          <w:sz w:val="24"/>
          <w:szCs w:val="24"/>
        </w:rPr>
      </w:pPr>
      <w:r>
        <w:rPr>
          <w:rFonts w:hint="default"/>
          <w:sz w:val="24"/>
          <w:szCs w:val="24"/>
        </w:rPr>
        <w:t xml:space="preserve">    conn = connect_db()</w:t>
      </w:r>
    </w:p>
    <w:p w14:paraId="74DA1983">
      <w:pPr>
        <w:ind w:left="440" w:leftChars="200" w:firstLine="0" w:firstLineChars="0"/>
        <w:rPr>
          <w:rFonts w:hint="default"/>
          <w:sz w:val="24"/>
          <w:szCs w:val="24"/>
        </w:rPr>
      </w:pPr>
      <w:r>
        <w:rPr>
          <w:rFonts w:hint="default"/>
          <w:sz w:val="24"/>
          <w:szCs w:val="24"/>
        </w:rPr>
        <w:t xml:space="preserve">    c = conn.cursor()</w:t>
      </w:r>
    </w:p>
    <w:p w14:paraId="70ED3328">
      <w:pPr>
        <w:ind w:left="440" w:leftChars="200" w:firstLine="0" w:firstLineChars="0"/>
        <w:rPr>
          <w:rFonts w:hint="default"/>
          <w:sz w:val="24"/>
          <w:szCs w:val="24"/>
        </w:rPr>
      </w:pPr>
      <w:r>
        <w:rPr>
          <w:rFonts w:hint="default"/>
          <w:sz w:val="24"/>
          <w:szCs w:val="24"/>
        </w:rPr>
        <w:t xml:space="preserve">    try:</w:t>
      </w:r>
    </w:p>
    <w:p w14:paraId="406075D4">
      <w:pPr>
        <w:ind w:left="440" w:leftChars="200" w:firstLine="0" w:firstLineChars="0"/>
        <w:rPr>
          <w:rFonts w:hint="default"/>
          <w:sz w:val="24"/>
          <w:szCs w:val="24"/>
        </w:rPr>
      </w:pPr>
      <w:r>
        <w:rPr>
          <w:rFonts w:hint="default"/>
          <w:sz w:val="24"/>
          <w:szCs w:val="24"/>
        </w:rPr>
        <w:t xml:space="preserve">        # Insert the user into the database</w:t>
      </w:r>
    </w:p>
    <w:p w14:paraId="0719C665">
      <w:pPr>
        <w:ind w:left="440" w:leftChars="200" w:firstLine="0" w:firstLineChars="0"/>
        <w:rPr>
          <w:rFonts w:hint="default"/>
          <w:sz w:val="24"/>
          <w:szCs w:val="24"/>
        </w:rPr>
      </w:pPr>
      <w:r>
        <w:rPr>
          <w:rFonts w:hint="default"/>
          <w:sz w:val="24"/>
          <w:szCs w:val="24"/>
        </w:rPr>
        <w:t xml:space="preserve">        c.execute('INSERT INTO users (email, password, secret_key) VALUES (?, ?, ?)', (email, password, secret_key))</w:t>
      </w:r>
    </w:p>
    <w:p w14:paraId="7B9B7B03">
      <w:pPr>
        <w:ind w:left="440" w:leftChars="200" w:firstLine="0" w:firstLineChars="0"/>
        <w:rPr>
          <w:rFonts w:hint="default"/>
          <w:sz w:val="24"/>
          <w:szCs w:val="24"/>
        </w:rPr>
      </w:pPr>
      <w:r>
        <w:rPr>
          <w:rFonts w:hint="default"/>
          <w:sz w:val="24"/>
          <w:szCs w:val="24"/>
        </w:rPr>
        <w:t xml:space="preserve">        login_date = datetime.datetime.now().date()</w:t>
      </w:r>
    </w:p>
    <w:p w14:paraId="785C89D8">
      <w:pPr>
        <w:ind w:left="440" w:leftChars="200" w:firstLine="0" w:firstLineChars="0"/>
        <w:rPr>
          <w:rFonts w:hint="default"/>
          <w:sz w:val="24"/>
          <w:szCs w:val="24"/>
        </w:rPr>
      </w:pPr>
      <w:r>
        <w:rPr>
          <w:rFonts w:hint="default"/>
          <w:sz w:val="24"/>
          <w:szCs w:val="24"/>
        </w:rPr>
        <w:t xml:space="preserve">        c.execute('INSERT INTO activity_log (email, login_date) VALUES (?, ?)', (email, login_date))</w:t>
      </w:r>
    </w:p>
    <w:p w14:paraId="05873B09">
      <w:pPr>
        <w:ind w:left="440" w:leftChars="200" w:firstLine="0" w:firstLineChars="0"/>
        <w:rPr>
          <w:rFonts w:hint="default"/>
          <w:sz w:val="24"/>
          <w:szCs w:val="24"/>
        </w:rPr>
      </w:pPr>
      <w:r>
        <w:rPr>
          <w:rFonts w:hint="default"/>
          <w:sz w:val="24"/>
          <w:szCs w:val="24"/>
        </w:rPr>
        <w:t xml:space="preserve">        conn.commit()</w:t>
      </w:r>
    </w:p>
    <w:p w14:paraId="00D64CC7">
      <w:pPr>
        <w:ind w:left="440" w:leftChars="200" w:firstLine="0" w:firstLineChars="0"/>
        <w:rPr>
          <w:rFonts w:hint="default"/>
          <w:sz w:val="24"/>
          <w:szCs w:val="24"/>
        </w:rPr>
      </w:pPr>
      <w:r>
        <w:rPr>
          <w:rFonts w:hint="default"/>
          <w:sz w:val="24"/>
          <w:szCs w:val="24"/>
        </w:rPr>
        <w:t xml:space="preserve">        st.success("Account created successfully!")</w:t>
      </w:r>
    </w:p>
    <w:p w14:paraId="62FBD6CF">
      <w:pPr>
        <w:ind w:left="440" w:leftChars="200" w:firstLine="0" w:firstLineChars="0"/>
        <w:rPr>
          <w:rFonts w:hint="default"/>
          <w:sz w:val="24"/>
          <w:szCs w:val="24"/>
        </w:rPr>
      </w:pPr>
      <w:r>
        <w:rPr>
          <w:rFonts w:hint="default"/>
          <w:sz w:val="24"/>
          <w:szCs w:val="24"/>
        </w:rPr>
        <w:t xml:space="preserve">        return True</w:t>
      </w:r>
    </w:p>
    <w:p w14:paraId="48406B99">
      <w:pPr>
        <w:ind w:left="440" w:leftChars="200" w:firstLine="0" w:firstLineChars="0"/>
        <w:rPr>
          <w:rFonts w:hint="default"/>
          <w:sz w:val="24"/>
          <w:szCs w:val="24"/>
        </w:rPr>
      </w:pPr>
      <w:r>
        <w:rPr>
          <w:rFonts w:hint="default"/>
          <w:sz w:val="24"/>
          <w:szCs w:val="24"/>
        </w:rPr>
        <w:t xml:space="preserve">    except sqlite3.IntegrityError:</w:t>
      </w:r>
    </w:p>
    <w:p w14:paraId="676C420E">
      <w:pPr>
        <w:ind w:left="440" w:leftChars="200" w:firstLine="0" w:firstLineChars="0"/>
        <w:rPr>
          <w:rFonts w:hint="default"/>
          <w:sz w:val="24"/>
          <w:szCs w:val="24"/>
        </w:rPr>
      </w:pPr>
      <w:r>
        <w:rPr>
          <w:rFonts w:hint="default"/>
          <w:sz w:val="24"/>
          <w:szCs w:val="24"/>
        </w:rPr>
        <w:t xml:space="preserve">        # Handle the case where the email already exists</w:t>
      </w:r>
    </w:p>
    <w:p w14:paraId="21A90DD4">
      <w:pPr>
        <w:ind w:left="440" w:leftChars="200" w:firstLine="0" w:firstLineChars="0"/>
        <w:rPr>
          <w:rFonts w:hint="default"/>
          <w:sz w:val="24"/>
          <w:szCs w:val="24"/>
        </w:rPr>
      </w:pPr>
      <w:r>
        <w:rPr>
          <w:rFonts w:hint="default"/>
          <w:sz w:val="24"/>
          <w:szCs w:val="24"/>
        </w:rPr>
        <w:t xml:space="preserve">        st.error("An account with this email already exists.")</w:t>
      </w:r>
    </w:p>
    <w:p w14:paraId="24585744">
      <w:pPr>
        <w:ind w:left="440" w:leftChars="200" w:firstLine="0" w:firstLineChars="0"/>
        <w:rPr>
          <w:rFonts w:hint="default"/>
          <w:sz w:val="24"/>
          <w:szCs w:val="24"/>
        </w:rPr>
      </w:pPr>
      <w:r>
        <w:rPr>
          <w:rFonts w:hint="default"/>
          <w:sz w:val="24"/>
          <w:szCs w:val="24"/>
        </w:rPr>
        <w:t xml:space="preserve">        return False</w:t>
      </w:r>
    </w:p>
    <w:p w14:paraId="43A6FB26">
      <w:pPr>
        <w:ind w:left="440" w:leftChars="200" w:firstLine="0" w:firstLineChars="0"/>
        <w:rPr>
          <w:rFonts w:hint="default"/>
          <w:sz w:val="24"/>
          <w:szCs w:val="24"/>
        </w:rPr>
      </w:pPr>
      <w:r>
        <w:rPr>
          <w:rFonts w:hint="default"/>
          <w:sz w:val="24"/>
          <w:szCs w:val="24"/>
        </w:rPr>
        <w:t xml:space="preserve">    finally:</w:t>
      </w:r>
    </w:p>
    <w:p w14:paraId="2C9F2281">
      <w:pPr>
        <w:ind w:left="440" w:leftChars="200" w:firstLine="0" w:firstLineChars="0"/>
        <w:rPr>
          <w:rFonts w:hint="default"/>
          <w:sz w:val="24"/>
          <w:szCs w:val="24"/>
        </w:rPr>
      </w:pPr>
      <w:r>
        <w:rPr>
          <w:rFonts w:hint="default"/>
          <w:sz w:val="24"/>
          <w:szCs w:val="24"/>
        </w:rPr>
        <w:t xml:space="preserve">        conn.close()</w:t>
      </w:r>
    </w:p>
    <w:p w14:paraId="5B67576C">
      <w:pPr>
        <w:ind w:left="440" w:leftChars="200" w:firstLine="0" w:firstLineChars="0"/>
        <w:rPr>
          <w:rFonts w:hint="default"/>
          <w:sz w:val="24"/>
          <w:szCs w:val="24"/>
        </w:rPr>
      </w:pPr>
    </w:p>
    <w:p w14:paraId="2CBB1192">
      <w:pPr>
        <w:ind w:left="440" w:leftChars="200" w:firstLine="0" w:firstLineChars="0"/>
        <w:rPr>
          <w:rFonts w:hint="default"/>
          <w:sz w:val="24"/>
          <w:szCs w:val="24"/>
        </w:rPr>
      </w:pPr>
      <w:r>
        <w:rPr>
          <w:rFonts w:hint="default"/>
          <w:sz w:val="24"/>
          <w:szCs w:val="24"/>
        </w:rPr>
        <w:t>def page_footer():</w:t>
      </w:r>
    </w:p>
    <w:p w14:paraId="5F367DEA">
      <w:pPr>
        <w:ind w:left="440" w:leftChars="200" w:firstLine="0" w:firstLineChars="0"/>
        <w:rPr>
          <w:rFonts w:hint="default"/>
          <w:sz w:val="24"/>
          <w:szCs w:val="24"/>
        </w:rPr>
      </w:pPr>
      <w:r>
        <w:rPr>
          <w:rFonts w:hint="default"/>
          <w:sz w:val="24"/>
          <w:szCs w:val="24"/>
        </w:rPr>
        <w:t xml:space="preserve">    # Add custom CSS for styling the footer</w:t>
      </w:r>
    </w:p>
    <w:p w14:paraId="4886EEE6">
      <w:pPr>
        <w:ind w:left="440" w:leftChars="200" w:firstLine="0" w:firstLineChars="0"/>
        <w:rPr>
          <w:rFonts w:hint="default"/>
          <w:sz w:val="24"/>
          <w:szCs w:val="24"/>
        </w:rPr>
      </w:pPr>
      <w:r>
        <w:rPr>
          <w:rFonts w:hint="default"/>
          <w:sz w:val="24"/>
          <w:szCs w:val="24"/>
        </w:rPr>
        <w:t xml:space="preserve">    st.markdown(</w:t>
      </w:r>
    </w:p>
    <w:p w14:paraId="49B0C409">
      <w:pPr>
        <w:ind w:left="440" w:leftChars="200" w:firstLine="0" w:firstLineChars="0"/>
        <w:rPr>
          <w:rFonts w:hint="default"/>
          <w:sz w:val="24"/>
          <w:szCs w:val="24"/>
        </w:rPr>
      </w:pPr>
      <w:r>
        <w:rPr>
          <w:rFonts w:hint="default"/>
          <w:sz w:val="24"/>
          <w:szCs w:val="24"/>
        </w:rPr>
        <w:t xml:space="preserve">        """</w:t>
      </w:r>
    </w:p>
    <w:p w14:paraId="408EB922">
      <w:pPr>
        <w:ind w:left="440" w:leftChars="200" w:firstLine="0" w:firstLineChars="0"/>
        <w:rPr>
          <w:rFonts w:hint="default"/>
          <w:sz w:val="24"/>
          <w:szCs w:val="24"/>
        </w:rPr>
      </w:pPr>
      <w:r>
        <w:rPr>
          <w:rFonts w:hint="default"/>
          <w:sz w:val="24"/>
          <w:szCs w:val="24"/>
        </w:rPr>
        <w:t xml:space="preserve">        &lt;style&gt;</w:t>
      </w:r>
    </w:p>
    <w:p w14:paraId="59D99100">
      <w:pPr>
        <w:ind w:left="440" w:leftChars="200" w:firstLine="0" w:firstLineChars="0"/>
        <w:rPr>
          <w:rFonts w:hint="default"/>
          <w:sz w:val="24"/>
          <w:szCs w:val="24"/>
        </w:rPr>
      </w:pPr>
      <w:r>
        <w:rPr>
          <w:rFonts w:hint="default"/>
          <w:sz w:val="24"/>
          <w:szCs w:val="24"/>
        </w:rPr>
        <w:t xml:space="preserve">        .footer {</w:t>
      </w:r>
    </w:p>
    <w:p w14:paraId="3BA95F55">
      <w:pPr>
        <w:ind w:left="440" w:leftChars="200" w:firstLine="0" w:firstLineChars="0"/>
        <w:rPr>
          <w:rFonts w:hint="default"/>
          <w:sz w:val="24"/>
          <w:szCs w:val="24"/>
        </w:rPr>
      </w:pPr>
      <w:r>
        <w:rPr>
          <w:rFonts w:hint="default"/>
          <w:sz w:val="24"/>
          <w:szCs w:val="24"/>
        </w:rPr>
        <w:t xml:space="preserve">            position: fixed;</w:t>
      </w:r>
    </w:p>
    <w:p w14:paraId="7B08C77F">
      <w:pPr>
        <w:ind w:left="440" w:leftChars="200" w:firstLine="0" w:firstLineChars="0"/>
        <w:rPr>
          <w:rFonts w:hint="default"/>
          <w:sz w:val="24"/>
          <w:szCs w:val="24"/>
        </w:rPr>
      </w:pPr>
      <w:r>
        <w:rPr>
          <w:rFonts w:hint="default"/>
          <w:sz w:val="24"/>
          <w:szCs w:val="24"/>
        </w:rPr>
        <w:t xml:space="preserve">            left: 0;</w:t>
      </w:r>
    </w:p>
    <w:p w14:paraId="569609AF">
      <w:pPr>
        <w:ind w:left="440" w:leftChars="200" w:firstLine="0" w:firstLineChars="0"/>
        <w:rPr>
          <w:rFonts w:hint="default"/>
          <w:sz w:val="24"/>
          <w:szCs w:val="24"/>
        </w:rPr>
      </w:pPr>
      <w:r>
        <w:rPr>
          <w:rFonts w:hint="default"/>
          <w:sz w:val="24"/>
          <w:szCs w:val="24"/>
        </w:rPr>
        <w:t xml:space="preserve">            bottom: 0;</w:t>
      </w:r>
    </w:p>
    <w:p w14:paraId="7B2F1823">
      <w:pPr>
        <w:ind w:left="440" w:leftChars="200" w:firstLine="0" w:firstLineChars="0"/>
        <w:rPr>
          <w:rFonts w:hint="default"/>
          <w:sz w:val="24"/>
          <w:szCs w:val="24"/>
        </w:rPr>
      </w:pPr>
      <w:r>
        <w:rPr>
          <w:rFonts w:hint="default"/>
          <w:sz w:val="24"/>
          <w:szCs w:val="24"/>
        </w:rPr>
        <w:t xml:space="preserve">            width: 100%;</w:t>
      </w:r>
    </w:p>
    <w:p w14:paraId="1775DDB3">
      <w:pPr>
        <w:ind w:left="440" w:leftChars="200" w:firstLine="0" w:firstLineChars="0"/>
        <w:rPr>
          <w:rFonts w:hint="default"/>
          <w:sz w:val="24"/>
          <w:szCs w:val="24"/>
        </w:rPr>
      </w:pPr>
      <w:r>
        <w:rPr>
          <w:rFonts w:hint="default"/>
          <w:sz w:val="24"/>
          <w:szCs w:val="24"/>
        </w:rPr>
        <w:t xml:space="preserve">            background-color: #f1f1f1;</w:t>
      </w:r>
    </w:p>
    <w:p w14:paraId="4549F09A">
      <w:pPr>
        <w:ind w:left="440" w:leftChars="200" w:firstLine="0" w:firstLineChars="0"/>
        <w:rPr>
          <w:rFonts w:hint="default"/>
          <w:sz w:val="24"/>
          <w:szCs w:val="24"/>
        </w:rPr>
      </w:pPr>
      <w:r>
        <w:rPr>
          <w:rFonts w:hint="default"/>
          <w:sz w:val="24"/>
          <w:szCs w:val="24"/>
        </w:rPr>
        <w:t xml:space="preserve">            text-align: center;</w:t>
      </w:r>
    </w:p>
    <w:p w14:paraId="741213D8">
      <w:pPr>
        <w:ind w:left="440" w:leftChars="200" w:firstLine="0" w:firstLineChars="0"/>
        <w:rPr>
          <w:rFonts w:hint="default"/>
          <w:sz w:val="24"/>
          <w:szCs w:val="24"/>
        </w:rPr>
      </w:pPr>
      <w:r>
        <w:rPr>
          <w:rFonts w:hint="default"/>
          <w:sz w:val="24"/>
          <w:szCs w:val="24"/>
        </w:rPr>
        <w:t xml:space="preserve">            padding: 10px 0;</w:t>
      </w:r>
    </w:p>
    <w:p w14:paraId="6CC78975">
      <w:pPr>
        <w:ind w:left="440" w:leftChars="200" w:firstLine="0" w:firstLineChars="0"/>
        <w:rPr>
          <w:rFonts w:hint="default"/>
          <w:sz w:val="24"/>
          <w:szCs w:val="24"/>
        </w:rPr>
      </w:pPr>
      <w:r>
        <w:rPr>
          <w:rFonts w:hint="default"/>
          <w:sz w:val="24"/>
          <w:szCs w:val="24"/>
        </w:rPr>
        <w:t xml:space="preserve">            font-size: 14px;</w:t>
      </w:r>
    </w:p>
    <w:p w14:paraId="6DDA8404">
      <w:pPr>
        <w:ind w:left="440" w:leftChars="200" w:firstLine="0" w:firstLineChars="0"/>
        <w:rPr>
          <w:rFonts w:hint="default"/>
          <w:sz w:val="24"/>
          <w:szCs w:val="24"/>
        </w:rPr>
      </w:pPr>
      <w:r>
        <w:rPr>
          <w:rFonts w:hint="default"/>
          <w:sz w:val="24"/>
          <w:szCs w:val="24"/>
        </w:rPr>
        <w:t xml:space="preserve">            color: #333;</w:t>
      </w:r>
    </w:p>
    <w:p w14:paraId="733391C4">
      <w:pPr>
        <w:ind w:left="440" w:leftChars="200" w:firstLine="0" w:firstLineChars="0"/>
        <w:rPr>
          <w:rFonts w:hint="default"/>
          <w:sz w:val="24"/>
          <w:szCs w:val="24"/>
        </w:rPr>
      </w:pPr>
      <w:r>
        <w:rPr>
          <w:rFonts w:hint="default"/>
          <w:sz w:val="24"/>
          <w:szCs w:val="24"/>
        </w:rPr>
        <w:t xml:space="preserve">            border-top: 1px solid #eaeaea;</w:t>
      </w:r>
    </w:p>
    <w:p w14:paraId="4835BDB2">
      <w:pPr>
        <w:ind w:left="440" w:leftChars="200" w:firstLine="0" w:firstLineChars="0"/>
        <w:rPr>
          <w:rFonts w:hint="default"/>
          <w:sz w:val="24"/>
          <w:szCs w:val="24"/>
        </w:rPr>
      </w:pPr>
      <w:r>
        <w:rPr>
          <w:rFonts w:hint="default"/>
          <w:sz w:val="24"/>
          <w:szCs w:val="24"/>
        </w:rPr>
        <w:t xml:space="preserve">        }</w:t>
      </w:r>
    </w:p>
    <w:p w14:paraId="5FBC4FDA">
      <w:pPr>
        <w:ind w:left="440" w:leftChars="200" w:firstLine="0" w:firstLineChars="0"/>
        <w:rPr>
          <w:rFonts w:hint="default"/>
          <w:sz w:val="24"/>
          <w:szCs w:val="24"/>
        </w:rPr>
      </w:pPr>
      <w:r>
        <w:rPr>
          <w:rFonts w:hint="default"/>
          <w:sz w:val="24"/>
          <w:szCs w:val="24"/>
        </w:rPr>
        <w:t xml:space="preserve">        .footer a {</w:t>
      </w:r>
    </w:p>
    <w:p w14:paraId="488868F8">
      <w:pPr>
        <w:ind w:left="440" w:leftChars="200" w:firstLine="0" w:firstLineChars="0"/>
        <w:rPr>
          <w:rFonts w:hint="default"/>
          <w:sz w:val="24"/>
          <w:szCs w:val="24"/>
        </w:rPr>
      </w:pPr>
      <w:r>
        <w:rPr>
          <w:rFonts w:hint="default"/>
          <w:sz w:val="24"/>
          <w:szCs w:val="24"/>
        </w:rPr>
        <w:t xml:space="preserve">            color: #0366d6;</w:t>
      </w:r>
    </w:p>
    <w:p w14:paraId="585C5596">
      <w:pPr>
        <w:ind w:left="440" w:leftChars="200" w:firstLine="0" w:firstLineChars="0"/>
        <w:rPr>
          <w:rFonts w:hint="default"/>
          <w:sz w:val="24"/>
          <w:szCs w:val="24"/>
        </w:rPr>
      </w:pPr>
      <w:r>
        <w:rPr>
          <w:rFonts w:hint="default"/>
          <w:sz w:val="24"/>
          <w:szCs w:val="24"/>
        </w:rPr>
        <w:t xml:space="preserve">            text-decoration: none;</w:t>
      </w:r>
    </w:p>
    <w:p w14:paraId="1EB26814">
      <w:pPr>
        <w:ind w:left="440" w:leftChars="200" w:firstLine="0" w:firstLineChars="0"/>
        <w:rPr>
          <w:rFonts w:hint="default"/>
          <w:sz w:val="24"/>
          <w:szCs w:val="24"/>
        </w:rPr>
      </w:pPr>
      <w:r>
        <w:rPr>
          <w:rFonts w:hint="default"/>
          <w:sz w:val="24"/>
          <w:szCs w:val="24"/>
        </w:rPr>
        <w:t xml:space="preserve">        }</w:t>
      </w:r>
    </w:p>
    <w:p w14:paraId="7D4C8DD3">
      <w:pPr>
        <w:ind w:left="440" w:leftChars="200" w:firstLine="0" w:firstLineChars="0"/>
        <w:rPr>
          <w:rFonts w:hint="default"/>
          <w:sz w:val="24"/>
          <w:szCs w:val="24"/>
        </w:rPr>
      </w:pPr>
      <w:r>
        <w:rPr>
          <w:rFonts w:hint="default"/>
          <w:sz w:val="24"/>
          <w:szCs w:val="24"/>
        </w:rPr>
        <w:t xml:space="preserve">        .footer a:hover {</w:t>
      </w:r>
    </w:p>
    <w:p w14:paraId="1C285A03">
      <w:pPr>
        <w:ind w:left="440" w:leftChars="200" w:firstLine="0" w:firstLineChars="0"/>
        <w:rPr>
          <w:rFonts w:hint="default"/>
          <w:sz w:val="24"/>
          <w:szCs w:val="24"/>
        </w:rPr>
      </w:pPr>
      <w:r>
        <w:rPr>
          <w:rFonts w:hint="default"/>
          <w:sz w:val="24"/>
          <w:szCs w:val="24"/>
        </w:rPr>
        <w:t xml:space="preserve">            text-decoration: underline;</w:t>
      </w:r>
    </w:p>
    <w:p w14:paraId="57C8BCA4">
      <w:pPr>
        <w:ind w:left="440" w:leftChars="200" w:firstLine="0" w:firstLineChars="0"/>
        <w:rPr>
          <w:rFonts w:hint="default"/>
          <w:sz w:val="24"/>
          <w:szCs w:val="24"/>
        </w:rPr>
      </w:pPr>
      <w:r>
        <w:rPr>
          <w:rFonts w:hint="default"/>
          <w:sz w:val="24"/>
          <w:szCs w:val="24"/>
        </w:rPr>
        <w:t xml:space="preserve">        }</w:t>
      </w:r>
    </w:p>
    <w:p w14:paraId="2A200246">
      <w:pPr>
        <w:ind w:left="440" w:leftChars="200" w:firstLine="0" w:firstLineChars="0"/>
        <w:rPr>
          <w:rFonts w:hint="default"/>
          <w:sz w:val="24"/>
          <w:szCs w:val="24"/>
        </w:rPr>
      </w:pPr>
      <w:r>
        <w:rPr>
          <w:rFonts w:hint="default"/>
          <w:sz w:val="24"/>
          <w:szCs w:val="24"/>
        </w:rPr>
        <w:t xml:space="preserve">        &lt;/style&gt;</w:t>
      </w:r>
    </w:p>
    <w:p w14:paraId="5D7EB351">
      <w:pPr>
        <w:ind w:left="440" w:leftChars="200" w:firstLine="0" w:firstLineChars="0"/>
        <w:rPr>
          <w:rFonts w:hint="default"/>
          <w:sz w:val="24"/>
          <w:szCs w:val="24"/>
        </w:rPr>
      </w:pPr>
      <w:r>
        <w:rPr>
          <w:rFonts w:hint="default"/>
          <w:sz w:val="24"/>
          <w:szCs w:val="24"/>
        </w:rPr>
        <w:t xml:space="preserve">        """, </w:t>
      </w:r>
    </w:p>
    <w:p w14:paraId="07EC8A98">
      <w:pPr>
        <w:ind w:left="440" w:leftChars="200" w:firstLine="0" w:firstLineChars="0"/>
        <w:rPr>
          <w:rFonts w:hint="default"/>
          <w:sz w:val="24"/>
          <w:szCs w:val="24"/>
        </w:rPr>
      </w:pPr>
      <w:r>
        <w:rPr>
          <w:rFonts w:hint="default"/>
          <w:sz w:val="24"/>
          <w:szCs w:val="24"/>
        </w:rPr>
        <w:t xml:space="preserve">        unsafe_allow_html=True</w:t>
      </w:r>
    </w:p>
    <w:p w14:paraId="21E62837">
      <w:pPr>
        <w:ind w:left="440" w:leftChars="200" w:firstLine="0" w:firstLineChars="0"/>
        <w:rPr>
          <w:rFonts w:hint="default"/>
          <w:sz w:val="24"/>
          <w:szCs w:val="24"/>
        </w:rPr>
      </w:pPr>
      <w:r>
        <w:rPr>
          <w:rFonts w:hint="default"/>
          <w:sz w:val="24"/>
          <w:szCs w:val="24"/>
        </w:rPr>
        <w:t xml:space="preserve">    )</w:t>
      </w:r>
    </w:p>
    <w:p w14:paraId="033494CB">
      <w:pPr>
        <w:ind w:left="440" w:leftChars="200" w:firstLine="0" w:firstLineChars="0"/>
        <w:rPr>
          <w:rFonts w:hint="default"/>
          <w:sz w:val="24"/>
          <w:szCs w:val="24"/>
        </w:rPr>
      </w:pPr>
    </w:p>
    <w:p w14:paraId="75FC85D4">
      <w:pPr>
        <w:ind w:left="440" w:leftChars="200" w:firstLine="0" w:firstLineChars="0"/>
        <w:rPr>
          <w:rFonts w:hint="default"/>
          <w:sz w:val="24"/>
          <w:szCs w:val="24"/>
        </w:rPr>
      </w:pPr>
      <w:r>
        <w:rPr>
          <w:rFonts w:hint="default"/>
          <w:sz w:val="24"/>
          <w:szCs w:val="24"/>
        </w:rPr>
        <w:t xml:space="preserve">    # Add footer content</w:t>
      </w:r>
    </w:p>
    <w:p w14:paraId="6327A3B8">
      <w:pPr>
        <w:ind w:left="440" w:leftChars="200" w:firstLine="0" w:firstLineChars="0"/>
        <w:rPr>
          <w:rFonts w:hint="default"/>
          <w:sz w:val="24"/>
          <w:szCs w:val="24"/>
        </w:rPr>
      </w:pPr>
      <w:r>
        <w:rPr>
          <w:rFonts w:hint="default"/>
          <w:sz w:val="24"/>
          <w:szCs w:val="24"/>
        </w:rPr>
        <w:t xml:space="preserve">    st.markdown(</w:t>
      </w:r>
    </w:p>
    <w:p w14:paraId="722CFB78">
      <w:pPr>
        <w:ind w:left="440" w:leftChars="200" w:firstLine="0" w:firstLineChars="0"/>
        <w:rPr>
          <w:rFonts w:hint="default"/>
          <w:sz w:val="24"/>
          <w:szCs w:val="24"/>
        </w:rPr>
      </w:pPr>
      <w:r>
        <w:rPr>
          <w:rFonts w:hint="default"/>
          <w:sz w:val="24"/>
          <w:szCs w:val="24"/>
        </w:rPr>
        <w:t xml:space="preserve">        """&lt;div class="footer"&gt;</w:t>
      </w:r>
    </w:p>
    <w:p w14:paraId="40A4A7E3">
      <w:pPr>
        <w:ind w:left="440" w:leftChars="200" w:firstLine="0" w:firstLineChars="0"/>
        <w:rPr>
          <w:rFonts w:hint="default"/>
          <w:sz w:val="24"/>
          <w:szCs w:val="24"/>
        </w:rPr>
      </w:pPr>
      <w:r>
        <w:rPr>
          <w:rFonts w:hint="default"/>
          <w:sz w:val="24"/>
          <w:szCs w:val="24"/>
        </w:rPr>
        <w:t xml:space="preserve">    &lt;p&gt;© 2024 DreadEase. All rights reserved.&lt;/p&gt;</w:t>
      </w:r>
    </w:p>
    <w:p w14:paraId="112952D1">
      <w:pPr>
        <w:ind w:left="440" w:leftChars="200" w:firstLine="0" w:firstLineChars="0"/>
        <w:rPr>
          <w:rFonts w:hint="default"/>
          <w:sz w:val="24"/>
          <w:szCs w:val="24"/>
        </w:rPr>
      </w:pPr>
      <w:r>
        <w:rPr>
          <w:rFonts w:hint="default"/>
          <w:sz w:val="24"/>
          <w:szCs w:val="24"/>
        </w:rPr>
        <w:t xml:space="preserve">    &lt;p&gt;Powered by Streamlit | &lt;a href="mailto:dreadease.18@gmail.com" target="_blank"&gt;Mail Id&lt;/a&gt; | </w:t>
      </w:r>
    </w:p>
    <w:p w14:paraId="04974F0B">
      <w:pPr>
        <w:ind w:left="440" w:leftChars="200" w:firstLine="0" w:firstLineChars="0"/>
        <w:rPr>
          <w:rFonts w:hint="default"/>
          <w:sz w:val="24"/>
          <w:szCs w:val="24"/>
        </w:rPr>
      </w:pPr>
      <w:r>
        <w:rPr>
          <w:rFonts w:hint="default"/>
          <w:sz w:val="24"/>
          <w:szCs w:val="24"/>
        </w:rPr>
        <w:t xml:space="preserve">    &lt;a href="https://github.com/Reethz30" target="_blank"&gt;GitHub&lt;/a&gt; | </w:t>
      </w:r>
    </w:p>
    <w:p w14:paraId="24A81D4F">
      <w:pPr>
        <w:ind w:left="440" w:leftChars="200" w:firstLine="0" w:firstLineChars="0"/>
        <w:rPr>
          <w:rFonts w:hint="default"/>
          <w:sz w:val="24"/>
          <w:szCs w:val="24"/>
        </w:rPr>
      </w:pPr>
      <w:r>
        <w:rPr>
          <w:rFonts w:hint="default"/>
          <w:sz w:val="24"/>
          <w:szCs w:val="24"/>
        </w:rPr>
        <w:t xml:space="preserve">    &lt;a href="https://www.linkedin.com/in/buddi-reethika-chovudary-3382a0255/" target="_blank"&gt;LinkedIn&lt;/a&gt; |</w:t>
      </w:r>
    </w:p>
    <w:p w14:paraId="2ECE8799">
      <w:pPr>
        <w:ind w:left="440" w:leftChars="200" w:firstLine="0" w:firstLineChars="0"/>
        <w:rPr>
          <w:rFonts w:hint="default"/>
          <w:sz w:val="24"/>
          <w:szCs w:val="24"/>
        </w:rPr>
      </w:pPr>
      <w:r>
        <w:rPr>
          <w:rFonts w:hint="default"/>
          <w:sz w:val="24"/>
          <w:szCs w:val="24"/>
        </w:rPr>
        <w:t xml:space="preserve">    &lt;a href="#contact_us"&gt;Contact Us&lt;/a&gt;&lt;/p&gt;</w:t>
      </w:r>
    </w:p>
    <w:p w14:paraId="407B0F6A">
      <w:pPr>
        <w:ind w:left="440" w:leftChars="200" w:firstLine="0" w:firstLineChars="0"/>
        <w:rPr>
          <w:rFonts w:hint="default"/>
          <w:sz w:val="24"/>
          <w:szCs w:val="24"/>
        </w:rPr>
      </w:pPr>
      <w:r>
        <w:rPr>
          <w:rFonts w:hint="default"/>
          <w:sz w:val="24"/>
          <w:szCs w:val="24"/>
        </w:rPr>
        <w:t xml:space="preserve">    &lt;/div&gt;</w:t>
      </w:r>
    </w:p>
    <w:p w14:paraId="0DEF5D5F">
      <w:pPr>
        <w:ind w:left="440" w:leftChars="200" w:firstLine="0" w:firstLineChars="0"/>
        <w:rPr>
          <w:rFonts w:hint="default"/>
          <w:sz w:val="24"/>
          <w:szCs w:val="24"/>
        </w:rPr>
      </w:pPr>
    </w:p>
    <w:p w14:paraId="0C91282F">
      <w:pPr>
        <w:ind w:left="440" w:leftChars="200" w:firstLine="0" w:firstLineChars="0"/>
        <w:rPr>
          <w:rFonts w:hint="default"/>
          <w:sz w:val="24"/>
          <w:szCs w:val="24"/>
        </w:rPr>
      </w:pPr>
      <w:r>
        <w:rPr>
          <w:rFonts w:hint="default"/>
          <w:sz w:val="24"/>
          <w:szCs w:val="24"/>
        </w:rPr>
        <w:t xml:space="preserve">        """, </w:t>
      </w:r>
    </w:p>
    <w:p w14:paraId="7D5D028E">
      <w:pPr>
        <w:ind w:left="440" w:leftChars="200" w:firstLine="0" w:firstLineChars="0"/>
        <w:rPr>
          <w:rFonts w:hint="default"/>
          <w:sz w:val="24"/>
          <w:szCs w:val="24"/>
        </w:rPr>
      </w:pPr>
      <w:r>
        <w:rPr>
          <w:rFonts w:hint="default"/>
          <w:sz w:val="24"/>
          <w:szCs w:val="24"/>
        </w:rPr>
        <w:t xml:space="preserve">        unsafe_allow_html=True</w:t>
      </w:r>
    </w:p>
    <w:p w14:paraId="4FABF208">
      <w:pPr>
        <w:ind w:left="440" w:leftChars="200" w:firstLine="0" w:firstLineChars="0"/>
        <w:rPr>
          <w:rFonts w:hint="default"/>
          <w:sz w:val="24"/>
          <w:szCs w:val="24"/>
        </w:rPr>
      </w:pPr>
      <w:r>
        <w:rPr>
          <w:rFonts w:hint="default"/>
          <w:sz w:val="24"/>
          <w:szCs w:val="24"/>
        </w:rPr>
        <w:t xml:space="preserve">    )</w:t>
      </w:r>
    </w:p>
    <w:p w14:paraId="368F3071">
      <w:pPr>
        <w:ind w:left="440" w:leftChars="200" w:firstLine="0" w:firstLineChars="0"/>
        <w:rPr>
          <w:rFonts w:hint="default"/>
          <w:sz w:val="24"/>
          <w:szCs w:val="24"/>
        </w:rPr>
      </w:pPr>
    </w:p>
    <w:p w14:paraId="3FC40344">
      <w:pPr>
        <w:ind w:left="440" w:leftChars="200" w:firstLine="0" w:firstLineChars="0"/>
        <w:rPr>
          <w:rFonts w:hint="default"/>
          <w:sz w:val="24"/>
          <w:szCs w:val="24"/>
        </w:rPr>
      </w:pPr>
      <w:r>
        <w:rPr>
          <w:rFonts w:hint="default"/>
          <w:sz w:val="24"/>
          <w:szCs w:val="24"/>
        </w:rPr>
        <w:t># Create Account page layout function</w:t>
      </w:r>
    </w:p>
    <w:p w14:paraId="5EF87739">
      <w:pPr>
        <w:ind w:left="440" w:leftChars="200" w:firstLine="0" w:firstLineChars="0"/>
        <w:rPr>
          <w:rFonts w:hint="default"/>
          <w:sz w:val="24"/>
          <w:szCs w:val="24"/>
        </w:rPr>
      </w:pPr>
      <w:r>
        <w:rPr>
          <w:rFonts w:hint="default"/>
          <w:sz w:val="24"/>
          <w:szCs w:val="24"/>
        </w:rPr>
        <w:t>def create_account_page(navigate_to):</w:t>
      </w:r>
    </w:p>
    <w:p w14:paraId="76782F02">
      <w:pPr>
        <w:ind w:left="440" w:leftChars="200" w:firstLine="0" w:firstLineChars="0"/>
        <w:rPr>
          <w:rFonts w:hint="default"/>
          <w:sz w:val="24"/>
          <w:szCs w:val="24"/>
        </w:rPr>
      </w:pPr>
      <w:r>
        <w:rPr>
          <w:rFonts w:hint="default"/>
          <w:sz w:val="24"/>
          <w:szCs w:val="24"/>
        </w:rPr>
        <w:t xml:space="preserve">    st.title("Create Account")</w:t>
      </w:r>
    </w:p>
    <w:p w14:paraId="0678E30A">
      <w:pPr>
        <w:ind w:left="440" w:leftChars="200" w:firstLine="0" w:firstLineChars="0"/>
        <w:rPr>
          <w:rFonts w:hint="default"/>
          <w:sz w:val="24"/>
          <w:szCs w:val="24"/>
        </w:rPr>
      </w:pPr>
    </w:p>
    <w:p w14:paraId="240F3E80">
      <w:pPr>
        <w:ind w:left="440" w:leftChars="200" w:firstLine="0" w:firstLineChars="0"/>
        <w:rPr>
          <w:rFonts w:hint="default"/>
          <w:sz w:val="24"/>
          <w:szCs w:val="24"/>
        </w:rPr>
      </w:pPr>
      <w:r>
        <w:rPr>
          <w:rFonts w:hint="default"/>
          <w:sz w:val="24"/>
          <w:szCs w:val="24"/>
        </w:rPr>
        <w:t xml:space="preserve">    # Input for new email and password</w:t>
      </w:r>
    </w:p>
    <w:p w14:paraId="54EBD293">
      <w:pPr>
        <w:ind w:left="440" w:leftChars="200" w:firstLine="0" w:firstLineChars="0"/>
        <w:rPr>
          <w:rFonts w:hint="default"/>
          <w:sz w:val="24"/>
          <w:szCs w:val="24"/>
        </w:rPr>
      </w:pPr>
      <w:r>
        <w:rPr>
          <w:rFonts w:hint="default"/>
          <w:sz w:val="24"/>
          <w:szCs w:val="24"/>
        </w:rPr>
        <w:t xml:space="preserve">    new_email = st.text_input("New Email", placeholder="Enter a new email")</w:t>
      </w:r>
    </w:p>
    <w:p w14:paraId="78BED754">
      <w:pPr>
        <w:ind w:left="440" w:leftChars="200" w:firstLine="0" w:firstLineChars="0"/>
        <w:rPr>
          <w:rFonts w:hint="default"/>
          <w:sz w:val="24"/>
          <w:szCs w:val="24"/>
        </w:rPr>
      </w:pPr>
      <w:r>
        <w:rPr>
          <w:rFonts w:hint="default"/>
          <w:sz w:val="24"/>
          <w:szCs w:val="24"/>
        </w:rPr>
        <w:t xml:space="preserve">    new_password = st.text_input("New Password", placeholder="Enter a new password", type="password")</w:t>
      </w:r>
    </w:p>
    <w:p w14:paraId="016D73D8">
      <w:pPr>
        <w:ind w:left="440" w:leftChars="200" w:firstLine="0" w:firstLineChars="0"/>
        <w:rPr>
          <w:rFonts w:hint="default"/>
          <w:sz w:val="24"/>
          <w:szCs w:val="24"/>
        </w:rPr>
      </w:pPr>
    </w:p>
    <w:p w14:paraId="1EEB6817">
      <w:pPr>
        <w:ind w:left="440" w:leftChars="200" w:firstLine="0" w:firstLineChars="0"/>
        <w:rPr>
          <w:rFonts w:hint="default"/>
          <w:sz w:val="24"/>
          <w:szCs w:val="24"/>
        </w:rPr>
      </w:pPr>
      <w:r>
        <w:rPr>
          <w:rFonts w:hint="default"/>
          <w:sz w:val="24"/>
          <w:szCs w:val="24"/>
        </w:rPr>
        <w:t xml:space="preserve">    if st.button("Submit"):</w:t>
      </w:r>
    </w:p>
    <w:p w14:paraId="4E3E6E6C">
      <w:pPr>
        <w:ind w:left="440" w:leftChars="200" w:firstLine="0" w:firstLineChars="0"/>
        <w:rPr>
          <w:rFonts w:hint="default"/>
          <w:sz w:val="24"/>
          <w:szCs w:val="24"/>
        </w:rPr>
      </w:pPr>
      <w:r>
        <w:rPr>
          <w:rFonts w:hint="default"/>
          <w:sz w:val="24"/>
          <w:szCs w:val="24"/>
        </w:rPr>
        <w:t xml:space="preserve">        if not new_email:</w:t>
      </w:r>
    </w:p>
    <w:p w14:paraId="1C24292D">
      <w:pPr>
        <w:ind w:left="440" w:leftChars="200" w:firstLine="0" w:firstLineChars="0"/>
        <w:rPr>
          <w:rFonts w:hint="default"/>
          <w:sz w:val="24"/>
          <w:szCs w:val="24"/>
        </w:rPr>
      </w:pPr>
      <w:r>
        <w:rPr>
          <w:rFonts w:hint="default"/>
          <w:sz w:val="24"/>
          <w:szCs w:val="24"/>
        </w:rPr>
        <w:t xml:space="preserve">            st.error("Email field is empty.")</w:t>
      </w:r>
    </w:p>
    <w:p w14:paraId="156CAA5B">
      <w:pPr>
        <w:ind w:left="440" w:leftChars="200" w:firstLine="0" w:firstLineChars="0"/>
        <w:rPr>
          <w:rFonts w:hint="default"/>
          <w:sz w:val="24"/>
          <w:szCs w:val="24"/>
        </w:rPr>
      </w:pPr>
      <w:r>
        <w:rPr>
          <w:rFonts w:hint="default"/>
          <w:sz w:val="24"/>
          <w:szCs w:val="24"/>
        </w:rPr>
        <w:t xml:space="preserve">        elif not new_password:</w:t>
      </w:r>
    </w:p>
    <w:p w14:paraId="61787172">
      <w:pPr>
        <w:ind w:left="440" w:leftChars="200" w:firstLine="0" w:firstLineChars="0"/>
        <w:rPr>
          <w:rFonts w:hint="default"/>
          <w:sz w:val="24"/>
          <w:szCs w:val="24"/>
        </w:rPr>
      </w:pPr>
      <w:r>
        <w:rPr>
          <w:rFonts w:hint="default"/>
          <w:sz w:val="24"/>
          <w:szCs w:val="24"/>
        </w:rPr>
        <w:t xml:space="preserve">            st.error("Password field is empty.")</w:t>
      </w:r>
    </w:p>
    <w:p w14:paraId="585E7D25">
      <w:pPr>
        <w:ind w:left="440" w:leftChars="200" w:firstLine="0" w:firstLineChars="0"/>
        <w:rPr>
          <w:rFonts w:hint="default"/>
          <w:sz w:val="24"/>
          <w:szCs w:val="24"/>
        </w:rPr>
      </w:pPr>
      <w:r>
        <w:rPr>
          <w:rFonts w:hint="default"/>
          <w:sz w:val="24"/>
          <w:szCs w:val="24"/>
        </w:rPr>
        <w:t xml:space="preserve">        else:</w:t>
      </w:r>
    </w:p>
    <w:p w14:paraId="43CC2F1F">
      <w:pPr>
        <w:ind w:left="440" w:leftChars="200" w:firstLine="0" w:firstLineChars="0"/>
        <w:rPr>
          <w:rFonts w:hint="default"/>
          <w:sz w:val="24"/>
          <w:szCs w:val="24"/>
        </w:rPr>
      </w:pPr>
      <w:r>
        <w:rPr>
          <w:rFonts w:hint="default"/>
          <w:sz w:val="24"/>
          <w:szCs w:val="24"/>
        </w:rPr>
        <w:t xml:space="preserve">            # Generate a unique secret key for the user</w:t>
      </w:r>
    </w:p>
    <w:p w14:paraId="0DF5CD2B">
      <w:pPr>
        <w:ind w:left="440" w:leftChars="200" w:firstLine="0" w:firstLineChars="0"/>
        <w:rPr>
          <w:rFonts w:hint="default"/>
          <w:sz w:val="24"/>
          <w:szCs w:val="24"/>
        </w:rPr>
      </w:pPr>
      <w:r>
        <w:rPr>
          <w:rFonts w:hint="default"/>
          <w:sz w:val="24"/>
          <w:szCs w:val="24"/>
        </w:rPr>
        <w:t xml:space="preserve">             st.write("The Secret Key is crucial to keep safe for future reference, as it is necessary for actions like password recovery and account verification.")</w:t>
      </w:r>
    </w:p>
    <w:p w14:paraId="0122158A">
      <w:pPr>
        <w:ind w:left="440" w:leftChars="200" w:firstLine="0" w:firstLineChars="0"/>
        <w:rPr>
          <w:rFonts w:hint="default"/>
          <w:sz w:val="24"/>
          <w:szCs w:val="24"/>
        </w:rPr>
      </w:pPr>
      <w:r>
        <w:rPr>
          <w:rFonts w:hint="default"/>
          <w:sz w:val="24"/>
          <w:szCs w:val="24"/>
        </w:rPr>
        <w:t xml:space="preserve">            secret_key = str(uuid.uuid4())</w:t>
      </w:r>
    </w:p>
    <w:p w14:paraId="297EC0CB">
      <w:pPr>
        <w:ind w:left="440" w:leftChars="200" w:firstLine="0" w:firstLineChars="0"/>
        <w:rPr>
          <w:rFonts w:hint="default"/>
          <w:sz w:val="24"/>
          <w:szCs w:val="24"/>
        </w:rPr>
      </w:pPr>
      <w:r>
        <w:rPr>
          <w:rFonts w:hint="default"/>
          <w:sz w:val="24"/>
          <w:szCs w:val="24"/>
        </w:rPr>
        <w:t xml:space="preserve">            </w:t>
      </w:r>
    </w:p>
    <w:p w14:paraId="0243BBEF">
      <w:pPr>
        <w:ind w:left="440" w:leftChars="200" w:firstLine="0" w:firstLineChars="0"/>
        <w:rPr>
          <w:rFonts w:hint="default"/>
          <w:sz w:val="24"/>
          <w:szCs w:val="24"/>
        </w:rPr>
      </w:pPr>
      <w:r>
        <w:rPr>
          <w:rFonts w:hint="default"/>
          <w:sz w:val="24"/>
          <w:szCs w:val="24"/>
        </w:rPr>
        <w:t xml:space="preserve">            # Create the user and log them in if successful</w:t>
      </w:r>
    </w:p>
    <w:p w14:paraId="131AF442">
      <w:pPr>
        <w:ind w:left="440" w:leftChars="200" w:firstLine="0" w:firstLineChars="0"/>
        <w:rPr>
          <w:rFonts w:hint="default"/>
          <w:sz w:val="24"/>
          <w:szCs w:val="24"/>
        </w:rPr>
      </w:pPr>
      <w:r>
        <w:rPr>
          <w:rFonts w:hint="default"/>
          <w:sz w:val="24"/>
          <w:szCs w:val="24"/>
        </w:rPr>
        <w:t xml:space="preserve">            if create_user(new_email, new_password, secret_key):</w:t>
      </w:r>
    </w:p>
    <w:p w14:paraId="54277EA3">
      <w:pPr>
        <w:ind w:left="440" w:leftChars="200" w:firstLine="0" w:firstLineChars="0"/>
        <w:rPr>
          <w:rFonts w:hint="default"/>
          <w:sz w:val="24"/>
          <w:szCs w:val="24"/>
        </w:rPr>
      </w:pPr>
      <w:r>
        <w:rPr>
          <w:rFonts w:hint="default"/>
          <w:sz w:val="24"/>
          <w:szCs w:val="24"/>
        </w:rPr>
        <w:t xml:space="preserve">                # Display the secret key for future password resets</w:t>
      </w:r>
    </w:p>
    <w:p w14:paraId="2930BBEA">
      <w:pPr>
        <w:ind w:left="440" w:leftChars="200" w:firstLine="0" w:firstLineChars="0"/>
        <w:rPr>
          <w:rFonts w:hint="default"/>
          <w:sz w:val="24"/>
          <w:szCs w:val="24"/>
        </w:rPr>
      </w:pPr>
      <w:r>
        <w:rPr>
          <w:rFonts w:hint="default"/>
          <w:sz w:val="24"/>
          <w:szCs w:val="24"/>
        </w:rPr>
        <w:t xml:space="preserve">               </w:t>
      </w:r>
    </w:p>
    <w:p w14:paraId="2B1C6D29">
      <w:pPr>
        <w:ind w:left="440" w:leftChars="200" w:firstLine="0" w:firstLineChars="0"/>
        <w:rPr>
          <w:rFonts w:hint="default"/>
          <w:sz w:val="24"/>
          <w:szCs w:val="24"/>
        </w:rPr>
      </w:pPr>
      <w:r>
        <w:rPr>
          <w:rFonts w:hint="default"/>
          <w:sz w:val="24"/>
          <w:szCs w:val="24"/>
        </w:rPr>
        <w:t xml:space="preserve">                with st.expander("Your Secret Key"):</w:t>
      </w:r>
    </w:p>
    <w:p w14:paraId="2DCB98DC">
      <w:pPr>
        <w:ind w:left="440" w:leftChars="200" w:firstLine="0" w:firstLineChars="0"/>
        <w:rPr>
          <w:rFonts w:hint="default"/>
          <w:sz w:val="24"/>
          <w:szCs w:val="24"/>
        </w:rPr>
      </w:pPr>
      <w:r>
        <w:rPr>
          <w:rFonts w:hint="default"/>
          <w:sz w:val="24"/>
          <w:szCs w:val="24"/>
        </w:rPr>
        <w:t xml:space="preserve">                    st.write(f"Secret Key: {secret_key}")</w:t>
      </w:r>
    </w:p>
    <w:p w14:paraId="21EA4133">
      <w:pPr>
        <w:ind w:left="440" w:leftChars="200" w:firstLine="0" w:firstLineChars="0"/>
        <w:rPr>
          <w:rFonts w:hint="default"/>
          <w:sz w:val="24"/>
          <w:szCs w:val="24"/>
        </w:rPr>
      </w:pPr>
      <w:r>
        <w:rPr>
          <w:rFonts w:hint="default"/>
          <w:sz w:val="24"/>
          <w:szCs w:val="24"/>
        </w:rPr>
        <w:t xml:space="preserve">                with st.spinner("Processing..."):</w:t>
      </w:r>
    </w:p>
    <w:p w14:paraId="767FD9A3">
      <w:pPr>
        <w:ind w:left="440" w:leftChars="200" w:firstLine="0" w:firstLineChars="0"/>
        <w:rPr>
          <w:rFonts w:hint="default"/>
          <w:sz w:val="24"/>
          <w:szCs w:val="24"/>
        </w:rPr>
      </w:pPr>
      <w:r>
        <w:rPr>
          <w:rFonts w:hint="default"/>
          <w:sz w:val="24"/>
          <w:szCs w:val="24"/>
        </w:rPr>
        <w:t xml:space="preserve">                    time.sleep(5)</w:t>
      </w:r>
    </w:p>
    <w:p w14:paraId="59212698">
      <w:pPr>
        <w:ind w:left="440" w:leftChars="200" w:firstLine="0" w:firstLineChars="0"/>
        <w:rPr>
          <w:rFonts w:hint="default"/>
          <w:sz w:val="24"/>
          <w:szCs w:val="24"/>
        </w:rPr>
      </w:pPr>
    </w:p>
    <w:p w14:paraId="6CDB6D2C">
      <w:pPr>
        <w:ind w:left="440" w:leftChars="200" w:firstLine="0" w:firstLineChars="0"/>
        <w:rPr>
          <w:rFonts w:hint="default"/>
          <w:sz w:val="24"/>
          <w:szCs w:val="24"/>
        </w:rPr>
      </w:pPr>
      <w:r>
        <w:rPr>
          <w:rFonts w:hint="default"/>
          <w:sz w:val="24"/>
          <w:szCs w:val="24"/>
        </w:rPr>
        <w:t xml:space="preserve">                # Redirect to the dashboard (or any other page)</w:t>
      </w:r>
    </w:p>
    <w:p w14:paraId="70FDC4AB">
      <w:pPr>
        <w:ind w:left="440" w:leftChars="200" w:firstLine="0" w:firstLineChars="0"/>
        <w:rPr>
          <w:rFonts w:hint="default"/>
          <w:sz w:val="24"/>
          <w:szCs w:val="24"/>
        </w:rPr>
      </w:pPr>
      <w:r>
        <w:rPr>
          <w:rFonts w:hint="default"/>
          <w:sz w:val="24"/>
          <w:szCs w:val="24"/>
        </w:rPr>
        <w:t xml:space="preserve">                navigate_to('test')  # Assuming 'dashboard' is the page to navigate after login</w:t>
      </w:r>
    </w:p>
    <w:p w14:paraId="2C1132CB">
      <w:pPr>
        <w:ind w:left="440" w:leftChars="200" w:firstLine="0" w:firstLineChars="0"/>
        <w:rPr>
          <w:rFonts w:hint="default"/>
          <w:sz w:val="24"/>
          <w:szCs w:val="24"/>
        </w:rPr>
      </w:pPr>
      <w:r>
        <w:rPr>
          <w:rFonts w:hint="default"/>
          <w:sz w:val="24"/>
          <w:szCs w:val="24"/>
        </w:rPr>
        <w:t xml:space="preserve">                sj(js_expressions="parent.window.location.reload()")</w:t>
      </w:r>
    </w:p>
    <w:p w14:paraId="086718CE">
      <w:pPr>
        <w:ind w:left="440" w:leftChars="200" w:firstLine="0" w:firstLineChars="0"/>
        <w:rPr>
          <w:rFonts w:hint="default"/>
          <w:sz w:val="24"/>
          <w:szCs w:val="24"/>
        </w:rPr>
      </w:pPr>
    </w:p>
    <w:p w14:paraId="1F188DBC">
      <w:pPr>
        <w:ind w:left="440" w:leftChars="200" w:firstLine="0" w:firstLineChars="0"/>
        <w:rPr>
          <w:rFonts w:hint="default"/>
          <w:sz w:val="24"/>
          <w:szCs w:val="24"/>
        </w:rPr>
      </w:pPr>
      <w:r>
        <w:rPr>
          <w:rFonts w:hint="default"/>
          <w:sz w:val="24"/>
          <w:szCs w:val="24"/>
        </w:rPr>
        <w:t xml:space="preserve">    # Button to go back to the login page</w:t>
      </w:r>
    </w:p>
    <w:p w14:paraId="4CEF177A">
      <w:pPr>
        <w:ind w:left="440" w:leftChars="200" w:firstLine="0" w:firstLineChars="0"/>
        <w:rPr>
          <w:rFonts w:hint="default"/>
          <w:sz w:val="24"/>
          <w:szCs w:val="24"/>
        </w:rPr>
      </w:pPr>
      <w:r>
        <w:rPr>
          <w:rFonts w:hint="default"/>
          <w:sz w:val="24"/>
          <w:szCs w:val="24"/>
        </w:rPr>
        <w:t xml:space="preserve">    if st.button("Back to Login"):</w:t>
      </w:r>
    </w:p>
    <w:p w14:paraId="42F7791F">
      <w:pPr>
        <w:ind w:left="440" w:leftChars="200" w:firstLine="0" w:firstLineChars="0"/>
        <w:rPr>
          <w:rFonts w:hint="default"/>
          <w:sz w:val="24"/>
          <w:szCs w:val="24"/>
        </w:rPr>
      </w:pPr>
      <w:r>
        <w:rPr>
          <w:rFonts w:hint="default"/>
          <w:sz w:val="24"/>
          <w:szCs w:val="24"/>
        </w:rPr>
        <w:t xml:space="preserve">        navigate_to('login')</w:t>
      </w:r>
    </w:p>
    <w:p w14:paraId="5EF3729C">
      <w:pPr>
        <w:ind w:left="440" w:leftChars="200" w:firstLine="0" w:firstLineChars="0"/>
        <w:rPr>
          <w:rFonts w:hint="default"/>
          <w:sz w:val="24"/>
          <w:szCs w:val="24"/>
        </w:rPr>
      </w:pPr>
      <w:r>
        <w:rPr>
          <w:rFonts w:hint="default"/>
          <w:sz w:val="24"/>
          <w:szCs w:val="24"/>
        </w:rPr>
        <w:t xml:space="preserve">        sj(js_expressions="parent.window.location.reload()")</w:t>
      </w:r>
    </w:p>
    <w:p w14:paraId="004216F7">
      <w:pPr>
        <w:ind w:left="440" w:leftChars="200" w:firstLine="0" w:firstLineChars="0"/>
        <w:rPr>
          <w:rFonts w:hint="default"/>
          <w:sz w:val="24"/>
          <w:szCs w:val="24"/>
        </w:rPr>
      </w:pPr>
      <w:r>
        <w:rPr>
          <w:rFonts w:hint="default"/>
          <w:sz w:val="24"/>
          <w:szCs w:val="24"/>
        </w:rPr>
        <w:t xml:space="preserve">    page_footer()</w:t>
      </w:r>
    </w:p>
    <w:p w14:paraId="5F95774D">
      <w:pPr>
        <w:pStyle w:val="4"/>
        <w:numPr>
          <w:ilvl w:val="0"/>
          <w:numId w:val="0"/>
        </w:numPr>
        <w:tabs>
          <w:tab w:val="left" w:pos="820"/>
        </w:tabs>
        <w:spacing w:before="63" w:after="0" w:line="240" w:lineRule="auto"/>
        <w:ind w:left="402" w:leftChars="0" w:right="0" w:rightChars="0"/>
        <w:jc w:val="left"/>
        <w:rPr>
          <w:rFonts w:hint="default"/>
          <w:color w:val="4471C4"/>
          <w:spacing w:val="-2"/>
        </w:rPr>
      </w:pPr>
      <w:r>
        <w:rPr>
          <w:rFonts w:hint="default"/>
          <w:color w:val="4471C4"/>
          <w:spacing w:val="-2"/>
          <w:lang w:val="en-IN"/>
        </w:rPr>
        <w:t>9.</w:t>
      </w:r>
      <w:r>
        <w:rPr>
          <w:rFonts w:hint="default"/>
          <w:color w:val="4471C4"/>
          <w:spacing w:val="-2"/>
        </w:rPr>
        <w:t>5 Password.py</w:t>
      </w:r>
    </w:p>
    <w:p w14:paraId="00D1E493">
      <w:pPr>
        <w:rPr>
          <w:rFonts w:hint="default"/>
          <w:color w:val="4471C4"/>
          <w:spacing w:val="-2"/>
        </w:rPr>
      </w:pPr>
    </w:p>
    <w:p w14:paraId="3450C124">
      <w:pPr>
        <w:ind w:left="440" w:leftChars="0" w:firstLine="0" w:firstLineChars="0"/>
        <w:rPr>
          <w:rFonts w:hint="default"/>
          <w:color w:val="auto"/>
          <w:spacing w:val="-2"/>
          <w:sz w:val="24"/>
          <w:szCs w:val="24"/>
        </w:rPr>
      </w:pPr>
      <w:r>
        <w:rPr>
          <w:rFonts w:hint="default"/>
          <w:color w:val="auto"/>
          <w:spacing w:val="-2"/>
          <w:sz w:val="24"/>
          <w:szCs w:val="24"/>
        </w:rPr>
        <w:t>import streamlit as st</w:t>
      </w:r>
    </w:p>
    <w:p w14:paraId="4446377D">
      <w:pPr>
        <w:ind w:left="440" w:leftChars="0" w:firstLine="0" w:firstLineChars="0"/>
        <w:rPr>
          <w:rFonts w:hint="default"/>
          <w:color w:val="auto"/>
          <w:spacing w:val="-2"/>
          <w:sz w:val="24"/>
          <w:szCs w:val="24"/>
        </w:rPr>
      </w:pPr>
      <w:r>
        <w:rPr>
          <w:rFonts w:hint="default"/>
          <w:color w:val="auto"/>
          <w:spacing w:val="-2"/>
          <w:sz w:val="24"/>
          <w:szCs w:val="24"/>
        </w:rPr>
        <w:t>import sqlite3</w:t>
      </w:r>
    </w:p>
    <w:p w14:paraId="21E962E4">
      <w:pPr>
        <w:ind w:left="440" w:leftChars="0" w:firstLine="0" w:firstLineChars="0"/>
        <w:rPr>
          <w:rFonts w:hint="default"/>
          <w:color w:val="auto"/>
          <w:spacing w:val="-2"/>
          <w:sz w:val="24"/>
          <w:szCs w:val="24"/>
        </w:rPr>
      </w:pPr>
      <w:r>
        <w:rPr>
          <w:rFonts w:hint="default"/>
          <w:color w:val="auto"/>
          <w:spacing w:val="-2"/>
          <w:sz w:val="24"/>
          <w:szCs w:val="24"/>
        </w:rPr>
        <w:t>from streamlit_js_eval import streamlit_js_eval as sj</w:t>
      </w:r>
    </w:p>
    <w:p w14:paraId="6690A661">
      <w:pPr>
        <w:ind w:left="440" w:leftChars="0" w:firstLine="0" w:firstLineChars="0"/>
        <w:rPr>
          <w:rFonts w:hint="default"/>
          <w:color w:val="auto"/>
          <w:spacing w:val="-2"/>
          <w:sz w:val="24"/>
          <w:szCs w:val="24"/>
        </w:rPr>
      </w:pPr>
    </w:p>
    <w:p w14:paraId="4473E2FD">
      <w:pPr>
        <w:ind w:left="440" w:leftChars="0" w:firstLine="0" w:firstLineChars="0"/>
        <w:rPr>
          <w:rFonts w:hint="default"/>
          <w:color w:val="auto"/>
          <w:spacing w:val="-2"/>
          <w:sz w:val="24"/>
          <w:szCs w:val="24"/>
        </w:rPr>
      </w:pPr>
      <w:r>
        <w:rPr>
          <w:rFonts w:hint="default"/>
          <w:color w:val="auto"/>
          <w:spacing w:val="-2"/>
          <w:sz w:val="24"/>
          <w:szCs w:val="24"/>
        </w:rPr>
        <w:t># Function to connect to the database</w:t>
      </w:r>
    </w:p>
    <w:p w14:paraId="562D4BC1">
      <w:pPr>
        <w:ind w:left="440" w:leftChars="0" w:firstLine="0" w:firstLineChars="0"/>
        <w:rPr>
          <w:rFonts w:hint="default"/>
          <w:color w:val="auto"/>
          <w:spacing w:val="-2"/>
          <w:sz w:val="24"/>
          <w:szCs w:val="24"/>
        </w:rPr>
      </w:pPr>
      <w:r>
        <w:rPr>
          <w:rFonts w:hint="default"/>
          <w:color w:val="auto"/>
          <w:spacing w:val="-2"/>
          <w:sz w:val="24"/>
          <w:szCs w:val="24"/>
        </w:rPr>
        <w:t>def connect_db():</w:t>
      </w:r>
    </w:p>
    <w:p w14:paraId="549E2449">
      <w:pPr>
        <w:ind w:left="440" w:leftChars="0" w:firstLine="0" w:firstLineChars="0"/>
        <w:rPr>
          <w:rFonts w:hint="default"/>
          <w:color w:val="auto"/>
          <w:spacing w:val="-2"/>
          <w:sz w:val="24"/>
          <w:szCs w:val="24"/>
        </w:rPr>
      </w:pPr>
      <w:r>
        <w:rPr>
          <w:rFonts w:hint="default"/>
          <w:color w:val="auto"/>
          <w:spacing w:val="-2"/>
          <w:sz w:val="24"/>
          <w:szCs w:val="24"/>
        </w:rPr>
        <w:t xml:space="preserve">    return sqlite3.connect('users.db')</w:t>
      </w:r>
    </w:p>
    <w:p w14:paraId="7834DD9F">
      <w:pPr>
        <w:ind w:left="440" w:leftChars="0" w:firstLine="0" w:firstLineChars="0"/>
        <w:rPr>
          <w:rFonts w:hint="default"/>
          <w:color w:val="auto"/>
          <w:spacing w:val="-2"/>
          <w:sz w:val="24"/>
          <w:szCs w:val="24"/>
        </w:rPr>
      </w:pPr>
    </w:p>
    <w:p w14:paraId="2ABEA2A3">
      <w:pPr>
        <w:ind w:left="440" w:leftChars="0" w:firstLine="0" w:firstLineChars="0"/>
        <w:rPr>
          <w:rFonts w:hint="default"/>
          <w:color w:val="auto"/>
          <w:spacing w:val="-2"/>
          <w:sz w:val="24"/>
          <w:szCs w:val="24"/>
        </w:rPr>
      </w:pPr>
      <w:r>
        <w:rPr>
          <w:rFonts w:hint="default"/>
          <w:color w:val="auto"/>
          <w:spacing w:val="-2"/>
          <w:sz w:val="24"/>
          <w:szCs w:val="24"/>
        </w:rPr>
        <w:t># Function to validate the secret key and email</w:t>
      </w:r>
    </w:p>
    <w:p w14:paraId="17359D65">
      <w:pPr>
        <w:ind w:left="440" w:leftChars="0" w:firstLine="0" w:firstLineChars="0"/>
        <w:rPr>
          <w:rFonts w:hint="default"/>
          <w:color w:val="auto"/>
          <w:spacing w:val="-2"/>
          <w:sz w:val="24"/>
          <w:szCs w:val="24"/>
        </w:rPr>
      </w:pPr>
      <w:r>
        <w:rPr>
          <w:rFonts w:hint="default"/>
          <w:color w:val="auto"/>
          <w:spacing w:val="-2"/>
          <w:sz w:val="24"/>
          <w:szCs w:val="24"/>
        </w:rPr>
        <w:t>def validate_secret_key(email, secret_key):</w:t>
      </w:r>
    </w:p>
    <w:p w14:paraId="2AF126C3">
      <w:pPr>
        <w:ind w:left="440" w:leftChars="0" w:firstLine="0" w:firstLineChars="0"/>
        <w:rPr>
          <w:rFonts w:hint="default"/>
          <w:color w:val="auto"/>
          <w:spacing w:val="-2"/>
          <w:sz w:val="24"/>
          <w:szCs w:val="24"/>
        </w:rPr>
      </w:pPr>
      <w:r>
        <w:rPr>
          <w:rFonts w:hint="default"/>
          <w:color w:val="auto"/>
          <w:spacing w:val="-2"/>
          <w:sz w:val="24"/>
          <w:szCs w:val="24"/>
        </w:rPr>
        <w:t xml:space="preserve">    conn = connect_db()</w:t>
      </w:r>
    </w:p>
    <w:p w14:paraId="36DD4372">
      <w:pPr>
        <w:ind w:left="440" w:leftChars="0" w:firstLine="0" w:firstLineChars="0"/>
        <w:rPr>
          <w:rFonts w:hint="default"/>
          <w:color w:val="auto"/>
          <w:spacing w:val="-2"/>
          <w:sz w:val="24"/>
          <w:szCs w:val="24"/>
        </w:rPr>
      </w:pPr>
      <w:r>
        <w:rPr>
          <w:rFonts w:hint="default"/>
          <w:color w:val="auto"/>
          <w:spacing w:val="-2"/>
          <w:sz w:val="24"/>
          <w:szCs w:val="24"/>
        </w:rPr>
        <w:t xml:space="preserve">    c = conn.cursor()</w:t>
      </w:r>
    </w:p>
    <w:p w14:paraId="19AD3E5D">
      <w:pPr>
        <w:ind w:left="440" w:leftChars="0" w:firstLine="0" w:firstLineChars="0"/>
        <w:rPr>
          <w:rFonts w:hint="default"/>
          <w:color w:val="auto"/>
          <w:spacing w:val="-2"/>
          <w:sz w:val="24"/>
          <w:szCs w:val="24"/>
        </w:rPr>
      </w:pPr>
      <w:r>
        <w:rPr>
          <w:rFonts w:hint="default"/>
          <w:color w:val="auto"/>
          <w:spacing w:val="-2"/>
          <w:sz w:val="24"/>
          <w:szCs w:val="24"/>
        </w:rPr>
        <w:t xml:space="preserve">    c.execute('SELECT * FROM users WHERE email=? AND secret_key=?', (email, secret_key))</w:t>
      </w:r>
    </w:p>
    <w:p w14:paraId="7D6B997C">
      <w:pPr>
        <w:ind w:left="440" w:leftChars="0" w:firstLine="0" w:firstLineChars="0"/>
        <w:rPr>
          <w:rFonts w:hint="default"/>
          <w:color w:val="auto"/>
          <w:spacing w:val="-2"/>
          <w:sz w:val="24"/>
          <w:szCs w:val="24"/>
        </w:rPr>
      </w:pPr>
      <w:r>
        <w:rPr>
          <w:rFonts w:hint="default"/>
          <w:color w:val="auto"/>
          <w:spacing w:val="-2"/>
          <w:sz w:val="24"/>
          <w:szCs w:val="24"/>
        </w:rPr>
        <w:t xml:space="preserve">    result = c.fetchone()</w:t>
      </w:r>
    </w:p>
    <w:p w14:paraId="518D695D">
      <w:pPr>
        <w:ind w:left="440" w:leftChars="0" w:firstLine="0" w:firstLineChars="0"/>
        <w:rPr>
          <w:rFonts w:hint="default"/>
          <w:color w:val="auto"/>
          <w:spacing w:val="-2"/>
          <w:sz w:val="24"/>
          <w:szCs w:val="24"/>
        </w:rPr>
      </w:pPr>
      <w:r>
        <w:rPr>
          <w:rFonts w:hint="default"/>
          <w:color w:val="auto"/>
          <w:spacing w:val="-2"/>
          <w:sz w:val="24"/>
          <w:szCs w:val="24"/>
        </w:rPr>
        <w:t xml:space="preserve">    conn.close()</w:t>
      </w:r>
    </w:p>
    <w:p w14:paraId="2A5B5D2F">
      <w:pPr>
        <w:ind w:left="440" w:leftChars="0" w:firstLine="0" w:firstLineChars="0"/>
        <w:rPr>
          <w:rFonts w:hint="default"/>
          <w:color w:val="auto"/>
          <w:spacing w:val="-2"/>
          <w:sz w:val="24"/>
          <w:szCs w:val="24"/>
        </w:rPr>
      </w:pPr>
      <w:r>
        <w:rPr>
          <w:rFonts w:hint="default"/>
          <w:color w:val="auto"/>
          <w:spacing w:val="-2"/>
          <w:sz w:val="24"/>
          <w:szCs w:val="24"/>
        </w:rPr>
        <w:t xml:space="preserve">    return result</w:t>
      </w:r>
    </w:p>
    <w:p w14:paraId="087ABBFC">
      <w:pPr>
        <w:ind w:left="440" w:leftChars="0" w:firstLine="0" w:firstLineChars="0"/>
        <w:rPr>
          <w:rFonts w:hint="default"/>
          <w:color w:val="auto"/>
          <w:spacing w:val="-2"/>
          <w:sz w:val="24"/>
          <w:szCs w:val="24"/>
        </w:rPr>
      </w:pPr>
    </w:p>
    <w:p w14:paraId="264844F2">
      <w:pPr>
        <w:ind w:left="440" w:leftChars="0" w:firstLine="0" w:firstLineChars="0"/>
        <w:rPr>
          <w:rFonts w:hint="default"/>
          <w:color w:val="auto"/>
          <w:spacing w:val="-2"/>
          <w:sz w:val="24"/>
          <w:szCs w:val="24"/>
        </w:rPr>
      </w:pPr>
      <w:r>
        <w:rPr>
          <w:rFonts w:hint="default"/>
          <w:color w:val="auto"/>
          <w:spacing w:val="-2"/>
          <w:sz w:val="24"/>
          <w:szCs w:val="24"/>
        </w:rPr>
        <w:t># Function to reset the password</w:t>
      </w:r>
    </w:p>
    <w:p w14:paraId="3683930C">
      <w:pPr>
        <w:ind w:left="440" w:leftChars="0" w:firstLine="0" w:firstLineChars="0"/>
        <w:rPr>
          <w:rFonts w:hint="default"/>
          <w:color w:val="auto"/>
          <w:spacing w:val="-2"/>
          <w:sz w:val="24"/>
          <w:szCs w:val="24"/>
        </w:rPr>
      </w:pPr>
      <w:r>
        <w:rPr>
          <w:rFonts w:hint="default"/>
          <w:color w:val="auto"/>
          <w:spacing w:val="-2"/>
          <w:sz w:val="24"/>
          <w:szCs w:val="24"/>
        </w:rPr>
        <w:t>def reset_password(email, new_password):</w:t>
      </w:r>
    </w:p>
    <w:p w14:paraId="645B91D2">
      <w:pPr>
        <w:ind w:left="440" w:leftChars="0" w:firstLine="0" w:firstLineChars="0"/>
        <w:rPr>
          <w:rFonts w:hint="default"/>
          <w:color w:val="auto"/>
          <w:spacing w:val="-2"/>
          <w:sz w:val="24"/>
          <w:szCs w:val="24"/>
        </w:rPr>
      </w:pPr>
      <w:r>
        <w:rPr>
          <w:rFonts w:hint="default"/>
          <w:color w:val="auto"/>
          <w:spacing w:val="-2"/>
          <w:sz w:val="24"/>
          <w:szCs w:val="24"/>
        </w:rPr>
        <w:t xml:space="preserve">    conn = connect_db()</w:t>
      </w:r>
    </w:p>
    <w:p w14:paraId="29E08B6C">
      <w:pPr>
        <w:ind w:left="440" w:leftChars="0" w:firstLine="0" w:firstLineChars="0"/>
        <w:rPr>
          <w:rFonts w:hint="default"/>
          <w:color w:val="auto"/>
          <w:spacing w:val="-2"/>
          <w:sz w:val="24"/>
          <w:szCs w:val="24"/>
        </w:rPr>
      </w:pPr>
      <w:r>
        <w:rPr>
          <w:rFonts w:hint="default"/>
          <w:color w:val="auto"/>
          <w:spacing w:val="-2"/>
          <w:sz w:val="24"/>
          <w:szCs w:val="24"/>
        </w:rPr>
        <w:t xml:space="preserve">    c = conn.cursor()</w:t>
      </w:r>
    </w:p>
    <w:p w14:paraId="2997CEB5">
      <w:pPr>
        <w:ind w:left="440" w:leftChars="0" w:firstLine="0" w:firstLineChars="0"/>
        <w:rPr>
          <w:rFonts w:hint="default"/>
          <w:color w:val="auto"/>
          <w:spacing w:val="-2"/>
          <w:sz w:val="24"/>
          <w:szCs w:val="24"/>
        </w:rPr>
      </w:pPr>
      <w:r>
        <w:rPr>
          <w:rFonts w:hint="default"/>
          <w:color w:val="auto"/>
          <w:spacing w:val="-2"/>
          <w:sz w:val="24"/>
          <w:szCs w:val="24"/>
        </w:rPr>
        <w:t xml:space="preserve">    c.execute('UPDATE users SET password=? WHERE email=?', (new_password, email))</w:t>
      </w:r>
    </w:p>
    <w:p w14:paraId="2F2A8BFC">
      <w:pPr>
        <w:ind w:left="440" w:leftChars="0" w:firstLine="0" w:firstLineChars="0"/>
        <w:rPr>
          <w:rFonts w:hint="default"/>
          <w:color w:val="auto"/>
          <w:spacing w:val="-2"/>
          <w:sz w:val="24"/>
          <w:szCs w:val="24"/>
        </w:rPr>
      </w:pPr>
      <w:r>
        <w:rPr>
          <w:rFonts w:hint="default"/>
          <w:color w:val="auto"/>
          <w:spacing w:val="-2"/>
          <w:sz w:val="24"/>
          <w:szCs w:val="24"/>
        </w:rPr>
        <w:t xml:space="preserve">    conn.commit()</w:t>
      </w:r>
    </w:p>
    <w:p w14:paraId="099CF2EA">
      <w:pPr>
        <w:ind w:left="440" w:leftChars="0" w:firstLine="0" w:firstLineChars="0"/>
        <w:rPr>
          <w:rFonts w:hint="default"/>
          <w:color w:val="auto"/>
          <w:spacing w:val="-2"/>
          <w:sz w:val="24"/>
          <w:szCs w:val="24"/>
        </w:rPr>
      </w:pPr>
      <w:r>
        <w:rPr>
          <w:rFonts w:hint="default"/>
          <w:color w:val="auto"/>
          <w:spacing w:val="-2"/>
          <w:sz w:val="24"/>
          <w:szCs w:val="24"/>
        </w:rPr>
        <w:t xml:space="preserve">    conn.close()</w:t>
      </w:r>
    </w:p>
    <w:p w14:paraId="58BD889B">
      <w:pPr>
        <w:ind w:left="440" w:leftChars="0" w:firstLine="0" w:firstLineChars="0"/>
        <w:rPr>
          <w:rFonts w:hint="default"/>
          <w:color w:val="auto"/>
          <w:spacing w:val="-2"/>
          <w:sz w:val="24"/>
          <w:szCs w:val="24"/>
        </w:rPr>
      </w:pPr>
    </w:p>
    <w:p w14:paraId="6E775D73">
      <w:pPr>
        <w:ind w:left="440" w:leftChars="0" w:firstLine="0" w:firstLineChars="0"/>
        <w:rPr>
          <w:rFonts w:hint="default"/>
          <w:color w:val="auto"/>
          <w:spacing w:val="-2"/>
          <w:sz w:val="24"/>
          <w:szCs w:val="24"/>
        </w:rPr>
      </w:pPr>
      <w:r>
        <w:rPr>
          <w:rFonts w:hint="default"/>
          <w:color w:val="auto"/>
          <w:spacing w:val="-2"/>
          <w:sz w:val="24"/>
          <w:szCs w:val="24"/>
        </w:rPr>
        <w:t># Reset Password page layout</w:t>
      </w:r>
    </w:p>
    <w:p w14:paraId="0CB9BA99">
      <w:pPr>
        <w:ind w:left="440" w:leftChars="0" w:firstLine="0" w:firstLineChars="0"/>
        <w:rPr>
          <w:rFonts w:hint="default"/>
          <w:color w:val="auto"/>
          <w:spacing w:val="-2"/>
          <w:sz w:val="24"/>
          <w:szCs w:val="24"/>
        </w:rPr>
      </w:pPr>
      <w:r>
        <w:rPr>
          <w:rFonts w:hint="default"/>
          <w:color w:val="auto"/>
          <w:spacing w:val="-2"/>
          <w:sz w:val="24"/>
          <w:szCs w:val="24"/>
        </w:rPr>
        <w:t>def reset_password_page(navigate_to):</w:t>
      </w:r>
    </w:p>
    <w:p w14:paraId="5087BD50">
      <w:pPr>
        <w:ind w:left="440" w:leftChars="0" w:firstLine="0" w:firstLineChars="0"/>
        <w:rPr>
          <w:rFonts w:hint="default"/>
          <w:color w:val="auto"/>
          <w:spacing w:val="-2"/>
          <w:sz w:val="24"/>
          <w:szCs w:val="24"/>
        </w:rPr>
      </w:pPr>
      <w:r>
        <w:rPr>
          <w:rFonts w:hint="default"/>
          <w:color w:val="auto"/>
          <w:spacing w:val="-2"/>
          <w:sz w:val="24"/>
          <w:szCs w:val="24"/>
        </w:rPr>
        <w:t xml:space="preserve">    st.title("Reset Password")</w:t>
      </w:r>
    </w:p>
    <w:p w14:paraId="3E2244A9">
      <w:pPr>
        <w:ind w:left="440" w:leftChars="0" w:firstLine="0" w:firstLineChars="0"/>
        <w:rPr>
          <w:rFonts w:hint="default"/>
          <w:color w:val="auto"/>
          <w:spacing w:val="-2"/>
          <w:sz w:val="24"/>
          <w:szCs w:val="24"/>
        </w:rPr>
      </w:pPr>
    </w:p>
    <w:p w14:paraId="0F31F249">
      <w:pPr>
        <w:ind w:left="440" w:leftChars="0" w:firstLine="0" w:firstLineChars="0"/>
        <w:rPr>
          <w:rFonts w:hint="default"/>
          <w:color w:val="auto"/>
          <w:spacing w:val="-2"/>
          <w:sz w:val="24"/>
          <w:szCs w:val="24"/>
        </w:rPr>
      </w:pPr>
      <w:r>
        <w:rPr>
          <w:rFonts w:hint="default"/>
          <w:color w:val="auto"/>
          <w:spacing w:val="-2"/>
          <w:sz w:val="24"/>
          <w:szCs w:val="24"/>
        </w:rPr>
        <w:t xml:space="preserve">    email = st.text_input("Email", placeholder="Enter your email")</w:t>
      </w:r>
    </w:p>
    <w:p w14:paraId="5849211C">
      <w:pPr>
        <w:ind w:left="440" w:leftChars="0" w:firstLine="0" w:firstLineChars="0"/>
        <w:rPr>
          <w:rFonts w:hint="default"/>
          <w:color w:val="auto"/>
          <w:spacing w:val="-2"/>
          <w:sz w:val="24"/>
          <w:szCs w:val="24"/>
        </w:rPr>
      </w:pPr>
      <w:r>
        <w:rPr>
          <w:rFonts w:hint="default"/>
          <w:color w:val="auto"/>
          <w:spacing w:val="-2"/>
          <w:sz w:val="24"/>
          <w:szCs w:val="24"/>
        </w:rPr>
        <w:t xml:space="preserve">    secret_key = st.text_input("Secret Key", placeholder="Enter your secret key")</w:t>
      </w:r>
    </w:p>
    <w:p w14:paraId="11D82182">
      <w:pPr>
        <w:ind w:left="440" w:leftChars="0" w:firstLine="0" w:firstLineChars="0"/>
        <w:rPr>
          <w:rFonts w:hint="default"/>
          <w:color w:val="auto"/>
          <w:spacing w:val="-2"/>
          <w:sz w:val="24"/>
          <w:szCs w:val="24"/>
        </w:rPr>
      </w:pPr>
      <w:r>
        <w:rPr>
          <w:rFonts w:hint="default"/>
          <w:color w:val="auto"/>
          <w:spacing w:val="-2"/>
          <w:sz w:val="24"/>
          <w:szCs w:val="24"/>
        </w:rPr>
        <w:t xml:space="preserve">    new_password = st.text_input("New Password", placeholder="Enter your new password", type="password")</w:t>
      </w:r>
    </w:p>
    <w:p w14:paraId="3D4B7DB7">
      <w:pPr>
        <w:ind w:left="440" w:leftChars="0" w:firstLine="0" w:firstLineChars="0"/>
        <w:rPr>
          <w:rFonts w:hint="default"/>
          <w:color w:val="auto"/>
          <w:spacing w:val="-2"/>
          <w:sz w:val="24"/>
          <w:szCs w:val="24"/>
        </w:rPr>
      </w:pPr>
    </w:p>
    <w:p w14:paraId="11D4AC9C">
      <w:pPr>
        <w:ind w:left="440" w:leftChars="0" w:firstLine="0" w:firstLineChars="0"/>
        <w:rPr>
          <w:rFonts w:hint="default"/>
          <w:color w:val="auto"/>
          <w:spacing w:val="-2"/>
          <w:sz w:val="24"/>
          <w:szCs w:val="24"/>
        </w:rPr>
      </w:pPr>
      <w:r>
        <w:rPr>
          <w:rFonts w:hint="default"/>
          <w:color w:val="auto"/>
          <w:spacing w:val="-2"/>
          <w:sz w:val="24"/>
          <w:szCs w:val="24"/>
        </w:rPr>
        <w:t xml:space="preserve">    col1, col2 = st.columns(2)</w:t>
      </w:r>
    </w:p>
    <w:p w14:paraId="5ADB8E6D">
      <w:pPr>
        <w:ind w:left="440" w:leftChars="0" w:firstLine="0" w:firstLineChars="0"/>
        <w:rPr>
          <w:rFonts w:hint="default"/>
          <w:color w:val="auto"/>
          <w:spacing w:val="-2"/>
          <w:sz w:val="24"/>
          <w:szCs w:val="24"/>
        </w:rPr>
      </w:pPr>
    </w:p>
    <w:p w14:paraId="557AA7C4">
      <w:pPr>
        <w:ind w:left="440" w:leftChars="0" w:firstLine="0" w:firstLineChars="0"/>
        <w:rPr>
          <w:rFonts w:hint="default"/>
          <w:color w:val="auto"/>
          <w:spacing w:val="-2"/>
          <w:sz w:val="24"/>
          <w:szCs w:val="24"/>
        </w:rPr>
      </w:pPr>
      <w:r>
        <w:rPr>
          <w:rFonts w:hint="default"/>
          <w:color w:val="auto"/>
          <w:spacing w:val="-2"/>
          <w:sz w:val="24"/>
          <w:szCs w:val="24"/>
        </w:rPr>
        <w:t xml:space="preserve">    with col1:</w:t>
      </w:r>
    </w:p>
    <w:p w14:paraId="2D7F46F7">
      <w:pPr>
        <w:ind w:left="440" w:leftChars="0" w:firstLine="0" w:firstLineChars="0"/>
        <w:rPr>
          <w:rFonts w:hint="default"/>
          <w:color w:val="auto"/>
          <w:spacing w:val="-2"/>
          <w:sz w:val="24"/>
          <w:szCs w:val="24"/>
        </w:rPr>
      </w:pPr>
      <w:r>
        <w:rPr>
          <w:rFonts w:hint="default"/>
          <w:color w:val="auto"/>
          <w:spacing w:val="-2"/>
          <w:sz w:val="24"/>
          <w:szCs w:val="24"/>
        </w:rPr>
        <w:t xml:space="preserve">        if st.button("Reset Password"):</w:t>
      </w:r>
    </w:p>
    <w:p w14:paraId="020AA599">
      <w:pPr>
        <w:ind w:left="440" w:leftChars="0" w:firstLine="0" w:firstLineChars="0"/>
        <w:rPr>
          <w:rFonts w:hint="default"/>
          <w:color w:val="auto"/>
          <w:spacing w:val="-2"/>
          <w:sz w:val="24"/>
          <w:szCs w:val="24"/>
        </w:rPr>
      </w:pPr>
      <w:r>
        <w:rPr>
          <w:rFonts w:hint="default"/>
          <w:color w:val="auto"/>
          <w:spacing w:val="-2"/>
          <w:sz w:val="24"/>
          <w:szCs w:val="24"/>
        </w:rPr>
        <w:t xml:space="preserve">            if not email:</w:t>
      </w:r>
    </w:p>
    <w:p w14:paraId="0B08FB19">
      <w:pPr>
        <w:ind w:left="440" w:leftChars="0" w:firstLine="0" w:firstLineChars="0"/>
        <w:rPr>
          <w:rFonts w:hint="default"/>
          <w:color w:val="auto"/>
          <w:spacing w:val="-2"/>
          <w:sz w:val="24"/>
          <w:szCs w:val="24"/>
        </w:rPr>
      </w:pPr>
      <w:r>
        <w:rPr>
          <w:rFonts w:hint="default"/>
          <w:color w:val="auto"/>
          <w:spacing w:val="-2"/>
          <w:sz w:val="24"/>
          <w:szCs w:val="24"/>
        </w:rPr>
        <w:t xml:space="preserve">                st.error("Email field is empty.")</w:t>
      </w:r>
    </w:p>
    <w:p w14:paraId="65E5AE95">
      <w:pPr>
        <w:ind w:left="440" w:leftChars="0" w:firstLine="0" w:firstLineChars="0"/>
        <w:rPr>
          <w:rFonts w:hint="default"/>
          <w:color w:val="auto"/>
          <w:spacing w:val="-2"/>
          <w:sz w:val="24"/>
          <w:szCs w:val="24"/>
        </w:rPr>
      </w:pPr>
      <w:r>
        <w:rPr>
          <w:rFonts w:hint="default"/>
          <w:color w:val="auto"/>
          <w:spacing w:val="-2"/>
          <w:sz w:val="24"/>
          <w:szCs w:val="24"/>
        </w:rPr>
        <w:t xml:space="preserve">            elif not secret_key:</w:t>
      </w:r>
    </w:p>
    <w:p w14:paraId="03DFBB9C">
      <w:pPr>
        <w:ind w:left="440" w:leftChars="0" w:firstLine="0" w:firstLineChars="0"/>
        <w:rPr>
          <w:rFonts w:hint="default"/>
          <w:color w:val="auto"/>
          <w:spacing w:val="-2"/>
          <w:sz w:val="24"/>
          <w:szCs w:val="24"/>
        </w:rPr>
      </w:pPr>
      <w:r>
        <w:rPr>
          <w:rFonts w:hint="default"/>
          <w:color w:val="auto"/>
          <w:spacing w:val="-2"/>
          <w:sz w:val="24"/>
          <w:szCs w:val="24"/>
        </w:rPr>
        <w:t xml:space="preserve">                st.error("Secret Key field is empty.")</w:t>
      </w:r>
    </w:p>
    <w:p w14:paraId="66FC72F3">
      <w:pPr>
        <w:ind w:left="440" w:leftChars="0" w:firstLine="0" w:firstLineChars="0"/>
        <w:rPr>
          <w:rFonts w:hint="default"/>
          <w:color w:val="auto"/>
          <w:spacing w:val="-2"/>
          <w:sz w:val="24"/>
          <w:szCs w:val="24"/>
        </w:rPr>
      </w:pPr>
      <w:r>
        <w:rPr>
          <w:rFonts w:hint="default"/>
          <w:color w:val="auto"/>
          <w:spacing w:val="-2"/>
          <w:sz w:val="24"/>
          <w:szCs w:val="24"/>
        </w:rPr>
        <w:t xml:space="preserve">            elif not new_password:</w:t>
      </w:r>
    </w:p>
    <w:p w14:paraId="31C4B901">
      <w:pPr>
        <w:ind w:left="440" w:leftChars="0" w:firstLine="0" w:firstLineChars="0"/>
        <w:rPr>
          <w:rFonts w:hint="default"/>
          <w:color w:val="auto"/>
          <w:spacing w:val="-2"/>
          <w:sz w:val="24"/>
          <w:szCs w:val="24"/>
        </w:rPr>
      </w:pPr>
      <w:r>
        <w:rPr>
          <w:rFonts w:hint="default"/>
          <w:color w:val="auto"/>
          <w:spacing w:val="-2"/>
          <w:sz w:val="24"/>
          <w:szCs w:val="24"/>
        </w:rPr>
        <w:t xml:space="preserve">                st.error("New Password field is empty.")</w:t>
      </w:r>
    </w:p>
    <w:p w14:paraId="5A969D84">
      <w:pPr>
        <w:ind w:left="440" w:leftChars="0" w:firstLine="0" w:firstLineChars="0"/>
        <w:rPr>
          <w:rFonts w:hint="default"/>
          <w:color w:val="auto"/>
          <w:spacing w:val="-2"/>
          <w:sz w:val="24"/>
          <w:szCs w:val="24"/>
        </w:rPr>
      </w:pPr>
      <w:r>
        <w:rPr>
          <w:rFonts w:hint="default"/>
          <w:color w:val="auto"/>
          <w:spacing w:val="-2"/>
          <w:sz w:val="24"/>
          <w:szCs w:val="24"/>
        </w:rPr>
        <w:t xml:space="preserve">            else:</w:t>
      </w:r>
    </w:p>
    <w:p w14:paraId="4DE199ED">
      <w:pPr>
        <w:ind w:left="440" w:leftChars="0" w:firstLine="0" w:firstLineChars="0"/>
        <w:rPr>
          <w:rFonts w:hint="default"/>
          <w:color w:val="auto"/>
          <w:spacing w:val="-2"/>
          <w:sz w:val="24"/>
          <w:szCs w:val="24"/>
        </w:rPr>
      </w:pPr>
      <w:r>
        <w:rPr>
          <w:rFonts w:hint="default"/>
          <w:color w:val="auto"/>
          <w:spacing w:val="-2"/>
          <w:sz w:val="24"/>
          <w:szCs w:val="24"/>
        </w:rPr>
        <w:t xml:space="preserve">                if validate_secret_key(email, secret_key):</w:t>
      </w:r>
    </w:p>
    <w:p w14:paraId="7931C175">
      <w:pPr>
        <w:ind w:left="440" w:leftChars="0" w:firstLine="0" w:firstLineChars="0"/>
        <w:rPr>
          <w:rFonts w:hint="default"/>
          <w:color w:val="auto"/>
          <w:spacing w:val="-2"/>
          <w:sz w:val="24"/>
          <w:szCs w:val="24"/>
        </w:rPr>
      </w:pPr>
      <w:r>
        <w:rPr>
          <w:rFonts w:hint="default"/>
          <w:color w:val="auto"/>
          <w:spacing w:val="-2"/>
          <w:sz w:val="24"/>
          <w:szCs w:val="24"/>
        </w:rPr>
        <w:t xml:space="preserve">                    reset_password(email, new_password)</w:t>
      </w:r>
    </w:p>
    <w:p w14:paraId="34FFEACA">
      <w:pPr>
        <w:ind w:left="440" w:leftChars="0" w:firstLine="0" w:firstLineChars="0"/>
        <w:rPr>
          <w:rFonts w:hint="default"/>
          <w:color w:val="auto"/>
          <w:spacing w:val="-2"/>
          <w:sz w:val="24"/>
          <w:szCs w:val="24"/>
        </w:rPr>
      </w:pPr>
      <w:r>
        <w:rPr>
          <w:rFonts w:hint="default"/>
          <w:color w:val="auto"/>
          <w:spacing w:val="-2"/>
          <w:sz w:val="24"/>
          <w:szCs w:val="24"/>
        </w:rPr>
        <w:t xml:space="preserve">                    st.success("Password has been reset!")</w:t>
      </w:r>
    </w:p>
    <w:p w14:paraId="64C8A427">
      <w:pPr>
        <w:ind w:left="440" w:leftChars="0" w:firstLine="0" w:firstLineChars="0"/>
        <w:rPr>
          <w:rFonts w:hint="default"/>
          <w:color w:val="auto"/>
          <w:spacing w:val="-2"/>
          <w:sz w:val="24"/>
          <w:szCs w:val="24"/>
        </w:rPr>
      </w:pPr>
      <w:r>
        <w:rPr>
          <w:rFonts w:hint="default"/>
          <w:color w:val="auto"/>
          <w:spacing w:val="-2"/>
          <w:sz w:val="24"/>
          <w:szCs w:val="24"/>
        </w:rPr>
        <w:t xml:space="preserve">                    navigate_to('login')  # Navigate to the login page after reset</w:t>
      </w:r>
    </w:p>
    <w:p w14:paraId="6ECB546E">
      <w:pPr>
        <w:ind w:left="440" w:leftChars="0" w:firstLine="0" w:firstLineChars="0"/>
        <w:rPr>
          <w:rFonts w:hint="default"/>
          <w:color w:val="auto"/>
          <w:spacing w:val="-2"/>
          <w:sz w:val="24"/>
          <w:szCs w:val="24"/>
        </w:rPr>
      </w:pPr>
      <w:r>
        <w:rPr>
          <w:rFonts w:hint="default"/>
          <w:color w:val="auto"/>
          <w:spacing w:val="-2"/>
          <w:sz w:val="24"/>
          <w:szCs w:val="24"/>
        </w:rPr>
        <w:t xml:space="preserve">                    sj(js_expressions="parent.window.location.reload()")</w:t>
      </w:r>
    </w:p>
    <w:p w14:paraId="40FB15E9">
      <w:pPr>
        <w:ind w:left="440" w:leftChars="0" w:firstLine="0" w:firstLineChars="0"/>
        <w:rPr>
          <w:rFonts w:hint="default"/>
          <w:color w:val="auto"/>
          <w:spacing w:val="-2"/>
          <w:sz w:val="24"/>
          <w:szCs w:val="24"/>
        </w:rPr>
      </w:pPr>
      <w:r>
        <w:rPr>
          <w:rFonts w:hint="default"/>
          <w:color w:val="auto"/>
          <w:spacing w:val="-2"/>
          <w:sz w:val="24"/>
          <w:szCs w:val="24"/>
        </w:rPr>
        <w:t xml:space="preserve">                else:</w:t>
      </w:r>
    </w:p>
    <w:p w14:paraId="3B136992">
      <w:pPr>
        <w:ind w:left="440" w:leftChars="0" w:firstLine="0" w:firstLineChars="0"/>
        <w:rPr>
          <w:rFonts w:hint="default"/>
          <w:color w:val="auto"/>
          <w:spacing w:val="-2"/>
          <w:sz w:val="24"/>
          <w:szCs w:val="24"/>
        </w:rPr>
      </w:pPr>
      <w:r>
        <w:rPr>
          <w:rFonts w:hint="default"/>
          <w:color w:val="auto"/>
          <w:spacing w:val="-2"/>
          <w:sz w:val="24"/>
          <w:szCs w:val="24"/>
        </w:rPr>
        <w:t xml:space="preserve">                    st.error("Invalid email or secret key.")</w:t>
      </w:r>
    </w:p>
    <w:p w14:paraId="2BA00CCD">
      <w:pPr>
        <w:ind w:left="440" w:leftChars="0" w:firstLine="0" w:firstLineChars="0"/>
        <w:rPr>
          <w:rFonts w:hint="default"/>
          <w:color w:val="auto"/>
          <w:spacing w:val="-2"/>
          <w:sz w:val="24"/>
          <w:szCs w:val="24"/>
        </w:rPr>
      </w:pPr>
    </w:p>
    <w:p w14:paraId="78F142AA">
      <w:pPr>
        <w:ind w:left="440" w:leftChars="0" w:firstLine="0" w:firstLineChars="0"/>
        <w:rPr>
          <w:rFonts w:hint="default"/>
          <w:color w:val="auto"/>
          <w:spacing w:val="-2"/>
          <w:sz w:val="24"/>
          <w:szCs w:val="24"/>
        </w:rPr>
      </w:pPr>
      <w:r>
        <w:rPr>
          <w:rFonts w:hint="default"/>
          <w:color w:val="auto"/>
          <w:spacing w:val="-2"/>
          <w:sz w:val="24"/>
          <w:szCs w:val="24"/>
        </w:rPr>
        <w:t xml:space="preserve">    with col2:</w:t>
      </w:r>
    </w:p>
    <w:p w14:paraId="0BE9AE59">
      <w:pPr>
        <w:ind w:left="440" w:leftChars="0" w:firstLine="0" w:firstLineChars="0"/>
        <w:rPr>
          <w:rFonts w:hint="default"/>
          <w:color w:val="auto"/>
          <w:spacing w:val="-2"/>
          <w:sz w:val="24"/>
          <w:szCs w:val="24"/>
        </w:rPr>
      </w:pPr>
      <w:r>
        <w:rPr>
          <w:rFonts w:hint="default"/>
          <w:color w:val="auto"/>
          <w:spacing w:val="-2"/>
          <w:sz w:val="24"/>
          <w:szCs w:val="24"/>
        </w:rPr>
        <w:t xml:space="preserve">        if st.button("Back to Login"):</w:t>
      </w:r>
    </w:p>
    <w:p w14:paraId="39036BBD">
      <w:pPr>
        <w:ind w:left="440" w:leftChars="0" w:firstLine="0" w:firstLineChars="0"/>
        <w:rPr>
          <w:rFonts w:hint="default"/>
          <w:color w:val="auto"/>
          <w:spacing w:val="-2"/>
          <w:sz w:val="24"/>
          <w:szCs w:val="24"/>
        </w:rPr>
      </w:pPr>
      <w:r>
        <w:rPr>
          <w:rFonts w:hint="default"/>
          <w:color w:val="auto"/>
          <w:spacing w:val="-2"/>
          <w:sz w:val="24"/>
          <w:szCs w:val="24"/>
        </w:rPr>
        <w:t xml:space="preserve">            navigate_to('login')  # Navigate back to the login page</w:t>
      </w:r>
    </w:p>
    <w:p w14:paraId="55D197C9">
      <w:pPr>
        <w:ind w:left="440" w:leftChars="0" w:firstLine="0" w:firstLineChars="0"/>
        <w:rPr>
          <w:rFonts w:hint="default"/>
          <w:color w:val="4471C4"/>
          <w:spacing w:val="-2"/>
        </w:rPr>
      </w:pPr>
      <w:r>
        <w:rPr>
          <w:rFonts w:hint="default"/>
          <w:color w:val="auto"/>
          <w:spacing w:val="-2"/>
          <w:sz w:val="24"/>
          <w:szCs w:val="24"/>
        </w:rPr>
        <w:t xml:space="preserve">            sj(js_expressions="parent.window.location.reload()")</w:t>
      </w:r>
    </w:p>
    <w:p w14:paraId="7534295D">
      <w:pPr>
        <w:pStyle w:val="4"/>
        <w:numPr>
          <w:ilvl w:val="0"/>
          <w:numId w:val="0"/>
        </w:numPr>
        <w:tabs>
          <w:tab w:val="left" w:pos="820"/>
        </w:tabs>
        <w:spacing w:before="63" w:after="0" w:line="240" w:lineRule="auto"/>
        <w:ind w:left="402" w:leftChars="0" w:right="0" w:rightChars="0"/>
        <w:jc w:val="left"/>
        <w:rPr>
          <w:rFonts w:hint="default"/>
          <w:color w:val="4471C4"/>
          <w:spacing w:val="-2"/>
        </w:rPr>
      </w:pPr>
      <w:r>
        <w:rPr>
          <w:rFonts w:hint="default"/>
          <w:color w:val="4471C4"/>
          <w:spacing w:val="-2"/>
          <w:lang w:val="en-IN"/>
        </w:rPr>
        <w:t>9.</w:t>
      </w:r>
      <w:r>
        <w:rPr>
          <w:rFonts w:hint="default"/>
          <w:color w:val="4471C4"/>
          <w:spacing w:val="-2"/>
        </w:rPr>
        <w:t>6 Dashboardt.py</w:t>
      </w:r>
    </w:p>
    <w:p w14:paraId="4A19573D">
      <w:pPr>
        <w:ind w:left="0" w:leftChars="0" w:firstLine="545" w:firstLineChars="231"/>
        <w:rPr>
          <w:rFonts w:hint="default"/>
          <w:color w:val="auto"/>
          <w:spacing w:val="-2"/>
          <w:sz w:val="24"/>
          <w:szCs w:val="24"/>
        </w:rPr>
      </w:pPr>
    </w:p>
    <w:p w14:paraId="2018909D">
      <w:pPr>
        <w:ind w:left="0" w:leftChars="0" w:firstLine="545" w:firstLineChars="231"/>
        <w:rPr>
          <w:rFonts w:hint="default"/>
          <w:color w:val="auto"/>
          <w:spacing w:val="-2"/>
          <w:sz w:val="24"/>
          <w:szCs w:val="24"/>
        </w:rPr>
      </w:pPr>
      <w:r>
        <w:rPr>
          <w:rFonts w:hint="default"/>
          <w:color w:val="auto"/>
          <w:spacing w:val="-2"/>
          <w:sz w:val="24"/>
          <w:szCs w:val="24"/>
        </w:rPr>
        <w:t>import streamlit as st</w:t>
      </w:r>
    </w:p>
    <w:p w14:paraId="69BBFA7F">
      <w:pPr>
        <w:ind w:left="0" w:leftChars="0" w:firstLine="545" w:firstLineChars="231"/>
        <w:rPr>
          <w:rFonts w:hint="default"/>
          <w:color w:val="auto"/>
          <w:spacing w:val="-2"/>
          <w:sz w:val="24"/>
          <w:szCs w:val="24"/>
        </w:rPr>
      </w:pPr>
      <w:r>
        <w:rPr>
          <w:rFonts w:hint="default"/>
          <w:color w:val="auto"/>
          <w:spacing w:val="-2"/>
          <w:sz w:val="24"/>
          <w:szCs w:val="24"/>
        </w:rPr>
        <w:t>import sqlite3</w:t>
      </w:r>
    </w:p>
    <w:p w14:paraId="25A277BE">
      <w:pPr>
        <w:ind w:left="0" w:leftChars="0" w:firstLine="545" w:firstLineChars="231"/>
        <w:rPr>
          <w:rFonts w:hint="default"/>
          <w:color w:val="auto"/>
          <w:spacing w:val="-2"/>
          <w:sz w:val="24"/>
          <w:szCs w:val="24"/>
        </w:rPr>
      </w:pPr>
      <w:r>
        <w:rPr>
          <w:rFonts w:hint="default"/>
          <w:color w:val="auto"/>
          <w:spacing w:val="-2"/>
          <w:sz w:val="24"/>
          <w:szCs w:val="24"/>
        </w:rPr>
        <w:t>import smtplib</w:t>
      </w:r>
    </w:p>
    <w:p w14:paraId="2E522C55">
      <w:pPr>
        <w:ind w:left="0" w:leftChars="0" w:firstLine="545" w:firstLineChars="231"/>
        <w:rPr>
          <w:rFonts w:hint="default"/>
          <w:color w:val="auto"/>
          <w:spacing w:val="-2"/>
          <w:sz w:val="24"/>
          <w:szCs w:val="24"/>
        </w:rPr>
      </w:pPr>
      <w:r>
        <w:rPr>
          <w:rFonts w:hint="default"/>
          <w:color w:val="auto"/>
          <w:spacing w:val="-2"/>
          <w:sz w:val="24"/>
          <w:szCs w:val="24"/>
        </w:rPr>
        <w:t>from email.mime.text import MIMEText</w:t>
      </w:r>
    </w:p>
    <w:p w14:paraId="145E5BBD">
      <w:pPr>
        <w:ind w:left="0" w:leftChars="0" w:firstLine="545" w:firstLineChars="231"/>
        <w:rPr>
          <w:rFonts w:hint="default"/>
          <w:color w:val="auto"/>
          <w:spacing w:val="-2"/>
          <w:sz w:val="24"/>
          <w:szCs w:val="24"/>
        </w:rPr>
      </w:pPr>
      <w:r>
        <w:rPr>
          <w:rFonts w:hint="default"/>
          <w:color w:val="auto"/>
          <w:spacing w:val="-2"/>
          <w:sz w:val="24"/>
          <w:szCs w:val="24"/>
        </w:rPr>
        <w:t>from email.mime.multipart import MIMEMultipart</w:t>
      </w:r>
    </w:p>
    <w:p w14:paraId="15048468">
      <w:pPr>
        <w:ind w:left="0" w:leftChars="0" w:firstLine="545" w:firstLineChars="231"/>
        <w:rPr>
          <w:rFonts w:hint="default"/>
          <w:color w:val="auto"/>
          <w:spacing w:val="-2"/>
          <w:sz w:val="24"/>
          <w:szCs w:val="24"/>
        </w:rPr>
      </w:pPr>
      <w:r>
        <w:rPr>
          <w:rFonts w:hint="default"/>
          <w:color w:val="auto"/>
          <w:spacing w:val="-2"/>
          <w:sz w:val="24"/>
          <w:szCs w:val="24"/>
        </w:rPr>
        <w:t>from streamlit_js_eval import streamlit_js_eval as sj</w:t>
      </w:r>
    </w:p>
    <w:p w14:paraId="4C95C090">
      <w:pPr>
        <w:ind w:left="0" w:leftChars="0" w:firstLine="545" w:firstLineChars="231"/>
        <w:rPr>
          <w:rFonts w:hint="default"/>
          <w:color w:val="auto"/>
          <w:spacing w:val="-2"/>
          <w:sz w:val="24"/>
          <w:szCs w:val="24"/>
        </w:rPr>
      </w:pPr>
    </w:p>
    <w:p w14:paraId="60D6E337">
      <w:pPr>
        <w:ind w:left="0" w:leftChars="0" w:firstLine="545" w:firstLineChars="231"/>
        <w:rPr>
          <w:rFonts w:hint="default"/>
          <w:color w:val="auto"/>
          <w:spacing w:val="-2"/>
          <w:sz w:val="24"/>
          <w:szCs w:val="24"/>
        </w:rPr>
      </w:pPr>
      <w:r>
        <w:rPr>
          <w:rFonts w:hint="default"/>
          <w:color w:val="auto"/>
          <w:spacing w:val="-2"/>
          <w:sz w:val="24"/>
          <w:szCs w:val="24"/>
        </w:rPr>
        <w:t>def navigate_to(page):</w:t>
      </w:r>
    </w:p>
    <w:p w14:paraId="08F905D9">
      <w:pPr>
        <w:ind w:left="0" w:leftChars="0" w:firstLine="545" w:firstLineChars="231"/>
        <w:rPr>
          <w:rFonts w:hint="default"/>
          <w:color w:val="auto"/>
          <w:spacing w:val="-2"/>
          <w:sz w:val="24"/>
          <w:szCs w:val="24"/>
        </w:rPr>
      </w:pPr>
      <w:r>
        <w:rPr>
          <w:rFonts w:hint="default"/>
          <w:color w:val="auto"/>
          <w:spacing w:val="-2"/>
          <w:sz w:val="24"/>
          <w:szCs w:val="24"/>
        </w:rPr>
        <w:t xml:space="preserve">    st.query_params.from_dict({"page": page})</w:t>
      </w:r>
    </w:p>
    <w:p w14:paraId="7D43326D">
      <w:pPr>
        <w:ind w:left="0" w:leftChars="0" w:firstLine="545" w:firstLineChars="231"/>
        <w:rPr>
          <w:rFonts w:hint="default"/>
          <w:color w:val="auto"/>
          <w:spacing w:val="-2"/>
          <w:sz w:val="24"/>
          <w:szCs w:val="24"/>
        </w:rPr>
      </w:pPr>
    </w:p>
    <w:p w14:paraId="76E523DF">
      <w:pPr>
        <w:ind w:left="0" w:leftChars="0" w:firstLine="545" w:firstLineChars="231"/>
        <w:rPr>
          <w:rFonts w:hint="default"/>
          <w:color w:val="auto"/>
          <w:spacing w:val="-2"/>
          <w:sz w:val="24"/>
          <w:szCs w:val="24"/>
        </w:rPr>
      </w:pPr>
      <w:r>
        <w:rPr>
          <w:rFonts w:hint="default"/>
          <w:color w:val="auto"/>
          <w:spacing w:val="-2"/>
          <w:sz w:val="24"/>
          <w:szCs w:val="24"/>
        </w:rPr>
        <w:t># Function to connect to the database</w:t>
      </w:r>
    </w:p>
    <w:p w14:paraId="19149E1E">
      <w:pPr>
        <w:ind w:left="0" w:leftChars="0" w:firstLine="545" w:firstLineChars="231"/>
        <w:rPr>
          <w:rFonts w:hint="default"/>
          <w:color w:val="auto"/>
          <w:spacing w:val="-2"/>
          <w:sz w:val="24"/>
          <w:szCs w:val="24"/>
        </w:rPr>
      </w:pPr>
      <w:r>
        <w:rPr>
          <w:rFonts w:hint="default"/>
          <w:color w:val="auto"/>
          <w:spacing w:val="-2"/>
          <w:sz w:val="24"/>
          <w:szCs w:val="24"/>
        </w:rPr>
        <w:t>def connect_db():</w:t>
      </w:r>
    </w:p>
    <w:p w14:paraId="0915131A">
      <w:pPr>
        <w:ind w:left="0" w:leftChars="0" w:firstLine="545" w:firstLineChars="231"/>
        <w:rPr>
          <w:rFonts w:hint="default"/>
          <w:color w:val="auto"/>
          <w:spacing w:val="-2"/>
          <w:sz w:val="24"/>
          <w:szCs w:val="24"/>
        </w:rPr>
      </w:pPr>
      <w:r>
        <w:rPr>
          <w:rFonts w:hint="default"/>
          <w:color w:val="auto"/>
          <w:spacing w:val="-2"/>
          <w:sz w:val="24"/>
          <w:szCs w:val="24"/>
        </w:rPr>
        <w:t xml:space="preserve">    return sqlite3.connect('users.db')</w:t>
      </w:r>
    </w:p>
    <w:p w14:paraId="0FD267E5">
      <w:pPr>
        <w:ind w:left="0" w:leftChars="0" w:firstLine="545" w:firstLineChars="231"/>
        <w:rPr>
          <w:rFonts w:hint="default"/>
          <w:color w:val="auto"/>
          <w:spacing w:val="-2"/>
          <w:sz w:val="24"/>
          <w:szCs w:val="24"/>
        </w:rPr>
      </w:pPr>
    </w:p>
    <w:p w14:paraId="5464BD33">
      <w:pPr>
        <w:ind w:left="0" w:leftChars="0" w:firstLine="545" w:firstLineChars="231"/>
        <w:rPr>
          <w:rFonts w:hint="default"/>
          <w:color w:val="auto"/>
          <w:spacing w:val="-2"/>
          <w:sz w:val="24"/>
          <w:szCs w:val="24"/>
        </w:rPr>
      </w:pPr>
      <w:r>
        <w:rPr>
          <w:rFonts w:hint="default"/>
          <w:color w:val="auto"/>
          <w:spacing w:val="-2"/>
          <w:sz w:val="24"/>
          <w:szCs w:val="24"/>
        </w:rPr>
        <w:t>def retrieve_users(email):</w:t>
      </w:r>
    </w:p>
    <w:p w14:paraId="416CA319">
      <w:pPr>
        <w:ind w:left="0" w:leftChars="0" w:firstLine="545" w:firstLineChars="231"/>
        <w:rPr>
          <w:rFonts w:hint="default"/>
          <w:color w:val="auto"/>
          <w:spacing w:val="-2"/>
          <w:sz w:val="24"/>
          <w:szCs w:val="24"/>
        </w:rPr>
      </w:pPr>
      <w:r>
        <w:rPr>
          <w:rFonts w:hint="default"/>
          <w:color w:val="auto"/>
          <w:spacing w:val="-2"/>
          <w:sz w:val="24"/>
          <w:szCs w:val="24"/>
        </w:rPr>
        <w:t xml:space="preserve">    conn=connect_db()</w:t>
      </w:r>
    </w:p>
    <w:p w14:paraId="63867C9B">
      <w:pPr>
        <w:ind w:left="0" w:leftChars="0" w:firstLine="545" w:firstLineChars="231"/>
        <w:rPr>
          <w:rFonts w:hint="default"/>
          <w:color w:val="auto"/>
          <w:spacing w:val="-2"/>
          <w:sz w:val="24"/>
          <w:szCs w:val="24"/>
        </w:rPr>
      </w:pPr>
      <w:r>
        <w:rPr>
          <w:rFonts w:hint="default"/>
          <w:color w:val="auto"/>
          <w:spacing w:val="-2"/>
          <w:sz w:val="24"/>
          <w:szCs w:val="24"/>
        </w:rPr>
        <w:t xml:space="preserve">    c = conn.cursor()</w:t>
      </w:r>
    </w:p>
    <w:p w14:paraId="180BA989">
      <w:pPr>
        <w:ind w:left="0" w:leftChars="0" w:firstLine="545" w:firstLineChars="231"/>
        <w:rPr>
          <w:rFonts w:hint="default"/>
          <w:color w:val="auto"/>
          <w:spacing w:val="-2"/>
          <w:sz w:val="24"/>
          <w:szCs w:val="24"/>
        </w:rPr>
      </w:pPr>
      <w:r>
        <w:rPr>
          <w:rFonts w:hint="default"/>
          <w:color w:val="auto"/>
          <w:spacing w:val="-2"/>
          <w:sz w:val="24"/>
          <w:szCs w:val="24"/>
        </w:rPr>
        <w:t xml:space="preserve">    c.execute('SELECT email,name,age,gender,frequency,fear_of,selected_symptoms,duration,predicted_phobia_type,predicted_phobia_level FROM user_predictions WHERE email=?', (email,))</w:t>
      </w:r>
    </w:p>
    <w:p w14:paraId="4524C193">
      <w:pPr>
        <w:ind w:left="0" w:leftChars="0" w:firstLine="545" w:firstLineChars="231"/>
        <w:rPr>
          <w:rFonts w:hint="default"/>
          <w:color w:val="auto"/>
          <w:spacing w:val="-2"/>
          <w:sz w:val="24"/>
          <w:szCs w:val="24"/>
        </w:rPr>
      </w:pPr>
      <w:r>
        <w:rPr>
          <w:rFonts w:hint="default"/>
          <w:color w:val="auto"/>
          <w:spacing w:val="-2"/>
          <w:sz w:val="24"/>
          <w:szCs w:val="24"/>
        </w:rPr>
        <w:t xml:space="preserve">    result = c.fetchone()    </w:t>
      </w:r>
    </w:p>
    <w:p w14:paraId="1271F123">
      <w:pPr>
        <w:ind w:left="0" w:leftChars="0" w:firstLine="545" w:firstLineChars="231"/>
        <w:rPr>
          <w:rFonts w:hint="default"/>
          <w:color w:val="auto"/>
          <w:spacing w:val="-2"/>
          <w:sz w:val="24"/>
          <w:szCs w:val="24"/>
        </w:rPr>
      </w:pPr>
      <w:r>
        <w:rPr>
          <w:rFonts w:hint="default"/>
          <w:color w:val="auto"/>
          <w:spacing w:val="-2"/>
          <w:sz w:val="24"/>
          <w:szCs w:val="24"/>
        </w:rPr>
        <w:t xml:space="preserve">    conn.close()</w:t>
      </w:r>
    </w:p>
    <w:p w14:paraId="5AF80488">
      <w:pPr>
        <w:ind w:left="0" w:leftChars="0" w:firstLine="545" w:firstLineChars="231"/>
        <w:rPr>
          <w:rFonts w:hint="default"/>
          <w:color w:val="auto"/>
          <w:spacing w:val="-2"/>
          <w:sz w:val="24"/>
          <w:szCs w:val="24"/>
        </w:rPr>
      </w:pPr>
      <w:r>
        <w:rPr>
          <w:rFonts w:hint="default"/>
          <w:color w:val="auto"/>
          <w:spacing w:val="-2"/>
          <w:sz w:val="24"/>
          <w:szCs w:val="24"/>
        </w:rPr>
        <w:t xml:space="preserve">    return result</w:t>
      </w:r>
    </w:p>
    <w:p w14:paraId="2BBCD39D">
      <w:pPr>
        <w:ind w:left="0" w:leftChars="0" w:firstLine="545" w:firstLineChars="231"/>
        <w:rPr>
          <w:rFonts w:hint="default"/>
          <w:color w:val="auto"/>
          <w:spacing w:val="-2"/>
          <w:sz w:val="24"/>
          <w:szCs w:val="24"/>
        </w:rPr>
      </w:pPr>
    </w:p>
    <w:p w14:paraId="740CEBAD">
      <w:pPr>
        <w:ind w:left="0" w:leftChars="0" w:firstLine="545" w:firstLineChars="231"/>
        <w:rPr>
          <w:rFonts w:hint="default"/>
          <w:color w:val="auto"/>
          <w:spacing w:val="-2"/>
          <w:sz w:val="24"/>
          <w:szCs w:val="24"/>
        </w:rPr>
      </w:pPr>
      <w:r>
        <w:rPr>
          <w:rFonts w:hint="default"/>
          <w:color w:val="auto"/>
          <w:spacing w:val="-2"/>
          <w:sz w:val="24"/>
          <w:szCs w:val="24"/>
        </w:rPr>
        <w:t># Function to fetch the latest email from the account creation database</w:t>
      </w:r>
    </w:p>
    <w:p w14:paraId="6CA6E6B1">
      <w:pPr>
        <w:ind w:left="0" w:leftChars="0" w:firstLine="545" w:firstLineChars="231"/>
        <w:rPr>
          <w:rFonts w:hint="default"/>
          <w:color w:val="auto"/>
          <w:spacing w:val="-2"/>
          <w:sz w:val="24"/>
          <w:szCs w:val="24"/>
        </w:rPr>
      </w:pPr>
      <w:r>
        <w:rPr>
          <w:rFonts w:hint="default"/>
          <w:color w:val="auto"/>
          <w:spacing w:val="-2"/>
          <w:sz w:val="24"/>
          <w:szCs w:val="24"/>
        </w:rPr>
        <w:t>def fetch():</w:t>
      </w:r>
    </w:p>
    <w:p w14:paraId="2EE976BE">
      <w:pPr>
        <w:ind w:left="0" w:leftChars="0" w:firstLine="545" w:firstLineChars="231"/>
        <w:rPr>
          <w:rFonts w:hint="default"/>
          <w:color w:val="auto"/>
          <w:spacing w:val="-2"/>
          <w:sz w:val="24"/>
          <w:szCs w:val="24"/>
        </w:rPr>
      </w:pPr>
      <w:r>
        <w:rPr>
          <w:rFonts w:hint="default"/>
          <w:color w:val="auto"/>
          <w:spacing w:val="-2"/>
          <w:sz w:val="24"/>
          <w:szCs w:val="24"/>
        </w:rPr>
        <w:t xml:space="preserve">    conn = connect_db()</w:t>
      </w:r>
    </w:p>
    <w:p w14:paraId="484980F2">
      <w:pPr>
        <w:ind w:left="0" w:leftChars="0" w:firstLine="545" w:firstLineChars="231"/>
        <w:rPr>
          <w:rFonts w:hint="default"/>
          <w:color w:val="auto"/>
          <w:spacing w:val="-2"/>
          <w:sz w:val="24"/>
          <w:szCs w:val="24"/>
        </w:rPr>
      </w:pPr>
      <w:r>
        <w:rPr>
          <w:rFonts w:hint="default"/>
          <w:color w:val="auto"/>
          <w:spacing w:val="-2"/>
          <w:sz w:val="24"/>
          <w:szCs w:val="24"/>
        </w:rPr>
        <w:t xml:space="preserve">    c = conn.cursor()</w:t>
      </w:r>
    </w:p>
    <w:p w14:paraId="160E7930">
      <w:pPr>
        <w:ind w:left="0" w:leftChars="0" w:firstLine="545" w:firstLineChars="231"/>
        <w:rPr>
          <w:rFonts w:hint="default"/>
          <w:color w:val="auto"/>
          <w:spacing w:val="-2"/>
          <w:sz w:val="24"/>
          <w:szCs w:val="24"/>
        </w:rPr>
      </w:pPr>
      <w:r>
        <w:rPr>
          <w:rFonts w:hint="default"/>
          <w:color w:val="auto"/>
          <w:spacing w:val="-2"/>
          <w:sz w:val="24"/>
          <w:szCs w:val="24"/>
        </w:rPr>
        <w:t xml:space="preserve">    c.execute('SELECT email FROM user_predictions ORDER BY rowid DESC LIMIT 1')</w:t>
      </w:r>
    </w:p>
    <w:p w14:paraId="689C595A">
      <w:pPr>
        <w:ind w:left="0" w:leftChars="0" w:firstLine="545" w:firstLineChars="231"/>
        <w:rPr>
          <w:rFonts w:hint="default"/>
          <w:color w:val="auto"/>
          <w:spacing w:val="-2"/>
          <w:sz w:val="24"/>
          <w:szCs w:val="24"/>
        </w:rPr>
      </w:pPr>
      <w:r>
        <w:rPr>
          <w:rFonts w:hint="default"/>
          <w:color w:val="auto"/>
          <w:spacing w:val="-2"/>
          <w:sz w:val="24"/>
          <w:szCs w:val="24"/>
        </w:rPr>
        <w:t xml:space="preserve">    email = c.fetchone()</w:t>
      </w:r>
    </w:p>
    <w:p w14:paraId="7DF249F9">
      <w:pPr>
        <w:ind w:left="0" w:leftChars="0" w:firstLine="545" w:firstLineChars="231"/>
        <w:rPr>
          <w:rFonts w:hint="default"/>
          <w:color w:val="auto"/>
          <w:spacing w:val="-2"/>
          <w:sz w:val="24"/>
          <w:szCs w:val="24"/>
        </w:rPr>
      </w:pPr>
      <w:r>
        <w:rPr>
          <w:rFonts w:hint="default"/>
          <w:color w:val="auto"/>
          <w:spacing w:val="-2"/>
          <w:sz w:val="24"/>
          <w:szCs w:val="24"/>
        </w:rPr>
        <w:t xml:space="preserve">    conn.close()</w:t>
      </w:r>
    </w:p>
    <w:p w14:paraId="541F64ED">
      <w:pPr>
        <w:ind w:left="0" w:leftChars="0" w:firstLine="545" w:firstLineChars="231"/>
        <w:rPr>
          <w:rFonts w:hint="default"/>
          <w:color w:val="auto"/>
          <w:spacing w:val="-2"/>
          <w:sz w:val="24"/>
          <w:szCs w:val="24"/>
        </w:rPr>
      </w:pPr>
      <w:r>
        <w:rPr>
          <w:rFonts w:hint="default"/>
          <w:color w:val="auto"/>
          <w:spacing w:val="-2"/>
          <w:sz w:val="24"/>
          <w:szCs w:val="24"/>
        </w:rPr>
        <w:t xml:space="preserve">    return email[0] if email else None</w:t>
      </w:r>
    </w:p>
    <w:p w14:paraId="09B3FDC7">
      <w:pPr>
        <w:ind w:left="0" w:leftChars="0" w:firstLine="545" w:firstLineChars="231"/>
        <w:rPr>
          <w:rFonts w:hint="default"/>
          <w:color w:val="auto"/>
          <w:spacing w:val="-2"/>
          <w:sz w:val="24"/>
          <w:szCs w:val="24"/>
        </w:rPr>
      </w:pPr>
    </w:p>
    <w:p w14:paraId="4CA5E2F8">
      <w:pPr>
        <w:ind w:left="0" w:leftChars="0" w:firstLine="545" w:firstLineChars="231"/>
        <w:rPr>
          <w:rFonts w:hint="default"/>
          <w:color w:val="auto"/>
          <w:spacing w:val="-2"/>
          <w:sz w:val="24"/>
          <w:szCs w:val="24"/>
        </w:rPr>
      </w:pPr>
      <w:r>
        <w:rPr>
          <w:rFonts w:hint="default"/>
          <w:color w:val="auto"/>
          <w:spacing w:val="-2"/>
          <w:sz w:val="24"/>
          <w:szCs w:val="24"/>
        </w:rPr>
        <w:t>def fetch_name(email):</w:t>
      </w:r>
    </w:p>
    <w:p w14:paraId="29B21517">
      <w:pPr>
        <w:ind w:left="0" w:leftChars="0" w:firstLine="545" w:firstLineChars="231"/>
        <w:rPr>
          <w:rFonts w:hint="default"/>
          <w:color w:val="auto"/>
          <w:spacing w:val="-2"/>
          <w:sz w:val="24"/>
          <w:szCs w:val="24"/>
        </w:rPr>
      </w:pPr>
      <w:r>
        <w:rPr>
          <w:rFonts w:hint="default"/>
          <w:color w:val="auto"/>
          <w:spacing w:val="-2"/>
          <w:sz w:val="24"/>
          <w:szCs w:val="24"/>
        </w:rPr>
        <w:t xml:space="preserve">    conn = connect_db()</w:t>
      </w:r>
    </w:p>
    <w:p w14:paraId="3AADB514">
      <w:pPr>
        <w:ind w:left="0" w:leftChars="0" w:firstLine="545" w:firstLineChars="231"/>
        <w:rPr>
          <w:rFonts w:hint="default"/>
          <w:color w:val="auto"/>
          <w:spacing w:val="-2"/>
          <w:sz w:val="24"/>
          <w:szCs w:val="24"/>
        </w:rPr>
      </w:pPr>
      <w:r>
        <w:rPr>
          <w:rFonts w:hint="default"/>
          <w:color w:val="auto"/>
          <w:spacing w:val="-2"/>
          <w:sz w:val="24"/>
          <w:szCs w:val="24"/>
        </w:rPr>
        <w:t xml:space="preserve">    c = conn.cursor()</w:t>
      </w:r>
    </w:p>
    <w:p w14:paraId="775577EE">
      <w:pPr>
        <w:ind w:left="0" w:leftChars="0" w:firstLine="545" w:firstLineChars="231"/>
        <w:rPr>
          <w:rFonts w:hint="default"/>
          <w:color w:val="auto"/>
          <w:spacing w:val="-2"/>
          <w:sz w:val="24"/>
          <w:szCs w:val="24"/>
        </w:rPr>
      </w:pPr>
      <w:r>
        <w:rPr>
          <w:rFonts w:hint="default"/>
          <w:color w:val="auto"/>
          <w:spacing w:val="-2"/>
          <w:sz w:val="24"/>
          <w:szCs w:val="24"/>
        </w:rPr>
        <w:t xml:space="preserve">    c.execute('SELECT name FROM user_predictions WHERE email=?', (email,))</w:t>
      </w:r>
    </w:p>
    <w:p w14:paraId="4B23F07E">
      <w:pPr>
        <w:ind w:left="0" w:leftChars="0" w:firstLine="545" w:firstLineChars="231"/>
        <w:rPr>
          <w:rFonts w:hint="default"/>
          <w:color w:val="auto"/>
          <w:spacing w:val="-2"/>
          <w:sz w:val="24"/>
          <w:szCs w:val="24"/>
        </w:rPr>
      </w:pPr>
      <w:r>
        <w:rPr>
          <w:rFonts w:hint="default"/>
          <w:color w:val="auto"/>
          <w:spacing w:val="-2"/>
          <w:sz w:val="24"/>
          <w:szCs w:val="24"/>
        </w:rPr>
        <w:t xml:space="preserve">    result = c.fetchone()</w:t>
      </w:r>
    </w:p>
    <w:p w14:paraId="3F3409E2">
      <w:pPr>
        <w:ind w:left="0" w:leftChars="0" w:firstLine="545" w:firstLineChars="231"/>
        <w:rPr>
          <w:rFonts w:hint="default"/>
          <w:color w:val="auto"/>
          <w:spacing w:val="-2"/>
          <w:sz w:val="24"/>
          <w:szCs w:val="24"/>
        </w:rPr>
      </w:pPr>
      <w:r>
        <w:rPr>
          <w:rFonts w:hint="default"/>
          <w:color w:val="auto"/>
          <w:spacing w:val="-2"/>
          <w:sz w:val="24"/>
          <w:szCs w:val="24"/>
        </w:rPr>
        <w:t xml:space="preserve">    conn.close()</w:t>
      </w:r>
    </w:p>
    <w:p w14:paraId="434E03AE">
      <w:pPr>
        <w:ind w:left="0" w:leftChars="0" w:firstLine="545" w:firstLineChars="231"/>
        <w:rPr>
          <w:rFonts w:hint="default"/>
          <w:color w:val="auto"/>
          <w:spacing w:val="-2"/>
          <w:sz w:val="24"/>
          <w:szCs w:val="24"/>
        </w:rPr>
      </w:pPr>
      <w:r>
        <w:rPr>
          <w:rFonts w:hint="default"/>
          <w:color w:val="auto"/>
          <w:spacing w:val="-2"/>
          <w:sz w:val="24"/>
          <w:szCs w:val="24"/>
        </w:rPr>
        <w:t xml:space="preserve">    return result[0]</w:t>
      </w:r>
    </w:p>
    <w:p w14:paraId="5801D456">
      <w:pPr>
        <w:ind w:left="0" w:leftChars="0" w:firstLine="545" w:firstLineChars="231"/>
        <w:rPr>
          <w:rFonts w:hint="default"/>
          <w:color w:val="auto"/>
          <w:spacing w:val="-2"/>
          <w:sz w:val="24"/>
          <w:szCs w:val="24"/>
        </w:rPr>
      </w:pPr>
    </w:p>
    <w:p w14:paraId="1A5329BE">
      <w:pPr>
        <w:ind w:left="0" w:leftChars="0" w:firstLine="545" w:firstLineChars="231"/>
        <w:rPr>
          <w:rFonts w:hint="default"/>
          <w:color w:val="auto"/>
          <w:spacing w:val="-2"/>
          <w:sz w:val="24"/>
          <w:szCs w:val="24"/>
        </w:rPr>
      </w:pPr>
      <w:r>
        <w:rPr>
          <w:rFonts w:hint="default"/>
          <w:color w:val="auto"/>
          <w:spacing w:val="-2"/>
          <w:sz w:val="24"/>
          <w:szCs w:val="24"/>
        </w:rPr>
        <w:t>def insert_users(email, name, age, gender, frequency, fear_of, selected_symptoms, duration, predicted_phobia_type, predicted_phobia_level):</w:t>
      </w:r>
    </w:p>
    <w:p w14:paraId="0974E9AC">
      <w:pPr>
        <w:ind w:left="0" w:leftChars="0" w:firstLine="545" w:firstLineChars="231"/>
        <w:rPr>
          <w:rFonts w:hint="default"/>
          <w:color w:val="auto"/>
          <w:spacing w:val="-2"/>
          <w:sz w:val="24"/>
          <w:szCs w:val="24"/>
        </w:rPr>
      </w:pPr>
      <w:r>
        <w:rPr>
          <w:rFonts w:hint="default"/>
          <w:color w:val="auto"/>
          <w:spacing w:val="-2"/>
          <w:sz w:val="24"/>
          <w:szCs w:val="24"/>
        </w:rPr>
        <w:t xml:space="preserve">    with connect_db() as conn:</w:t>
      </w:r>
    </w:p>
    <w:p w14:paraId="57459904">
      <w:pPr>
        <w:ind w:left="0" w:leftChars="0" w:firstLine="545" w:firstLineChars="231"/>
        <w:rPr>
          <w:rFonts w:hint="default"/>
          <w:color w:val="auto"/>
          <w:spacing w:val="-2"/>
          <w:sz w:val="24"/>
          <w:szCs w:val="24"/>
        </w:rPr>
      </w:pPr>
      <w:r>
        <w:rPr>
          <w:rFonts w:hint="default"/>
          <w:color w:val="auto"/>
          <w:spacing w:val="-2"/>
          <w:sz w:val="24"/>
          <w:szCs w:val="24"/>
        </w:rPr>
        <w:t xml:space="preserve">        c = conn.cursor()</w:t>
      </w:r>
    </w:p>
    <w:p w14:paraId="77DB9D95">
      <w:pPr>
        <w:ind w:left="0" w:leftChars="0" w:firstLine="545" w:firstLineChars="231"/>
        <w:rPr>
          <w:rFonts w:hint="default"/>
          <w:color w:val="auto"/>
          <w:spacing w:val="-2"/>
          <w:sz w:val="24"/>
          <w:szCs w:val="24"/>
        </w:rPr>
      </w:pPr>
      <w:r>
        <w:rPr>
          <w:rFonts w:hint="default"/>
          <w:color w:val="auto"/>
          <w:spacing w:val="-2"/>
          <w:sz w:val="24"/>
          <w:szCs w:val="24"/>
        </w:rPr>
        <w:t xml:space="preserve">        # Check if the email already exists</w:t>
      </w:r>
    </w:p>
    <w:p w14:paraId="4F657813">
      <w:pPr>
        <w:ind w:left="0" w:leftChars="0" w:firstLine="545" w:firstLineChars="231"/>
        <w:rPr>
          <w:rFonts w:hint="default"/>
          <w:color w:val="auto"/>
          <w:spacing w:val="-2"/>
          <w:sz w:val="24"/>
          <w:szCs w:val="24"/>
        </w:rPr>
      </w:pPr>
      <w:r>
        <w:rPr>
          <w:rFonts w:hint="default"/>
          <w:color w:val="auto"/>
          <w:spacing w:val="-2"/>
          <w:sz w:val="24"/>
          <w:szCs w:val="24"/>
        </w:rPr>
        <w:t xml:space="preserve">        c.execute('SELECT email FROM dashboard_users WHERE email=?', (email,))</w:t>
      </w:r>
    </w:p>
    <w:p w14:paraId="25A3E664">
      <w:pPr>
        <w:ind w:left="0" w:leftChars="0" w:firstLine="545" w:firstLineChars="231"/>
        <w:rPr>
          <w:rFonts w:hint="default"/>
          <w:color w:val="auto"/>
          <w:spacing w:val="-2"/>
          <w:sz w:val="24"/>
          <w:szCs w:val="24"/>
        </w:rPr>
      </w:pPr>
      <w:r>
        <w:rPr>
          <w:rFonts w:hint="default"/>
          <w:color w:val="auto"/>
          <w:spacing w:val="-2"/>
          <w:sz w:val="24"/>
          <w:szCs w:val="24"/>
        </w:rPr>
        <w:t xml:space="preserve">        existing_email = c.fetchone()</w:t>
      </w:r>
    </w:p>
    <w:p w14:paraId="74A48EE6">
      <w:pPr>
        <w:ind w:left="0" w:leftChars="0" w:firstLine="545" w:firstLineChars="231"/>
        <w:rPr>
          <w:rFonts w:hint="default"/>
          <w:color w:val="auto"/>
          <w:spacing w:val="-2"/>
          <w:sz w:val="24"/>
          <w:szCs w:val="24"/>
        </w:rPr>
      </w:pPr>
    </w:p>
    <w:p w14:paraId="062613AF">
      <w:pPr>
        <w:ind w:left="0" w:leftChars="0" w:firstLine="545" w:firstLineChars="231"/>
        <w:rPr>
          <w:rFonts w:hint="default"/>
          <w:color w:val="auto"/>
          <w:spacing w:val="-2"/>
          <w:sz w:val="24"/>
          <w:szCs w:val="24"/>
        </w:rPr>
      </w:pPr>
      <w:r>
        <w:rPr>
          <w:rFonts w:hint="default"/>
          <w:color w:val="auto"/>
          <w:spacing w:val="-2"/>
          <w:sz w:val="24"/>
          <w:szCs w:val="24"/>
        </w:rPr>
        <w:t xml:space="preserve">        if existing_email:</w:t>
      </w:r>
    </w:p>
    <w:p w14:paraId="0C79FCEE">
      <w:pPr>
        <w:ind w:left="0" w:leftChars="0" w:firstLine="545" w:firstLineChars="231"/>
        <w:rPr>
          <w:rFonts w:hint="default"/>
          <w:color w:val="auto"/>
          <w:spacing w:val="-2"/>
          <w:sz w:val="24"/>
          <w:szCs w:val="24"/>
        </w:rPr>
      </w:pPr>
      <w:r>
        <w:rPr>
          <w:rFonts w:hint="default"/>
          <w:color w:val="auto"/>
          <w:spacing w:val="-2"/>
          <w:sz w:val="24"/>
          <w:szCs w:val="24"/>
        </w:rPr>
        <w:t xml:space="preserve">            c.execute('SELECT checked_precautions,last_checked_date FROM dashboard_users WHERE email=?',(email,))</w:t>
      </w:r>
    </w:p>
    <w:p w14:paraId="44EF6BF1">
      <w:pPr>
        <w:ind w:left="0" w:leftChars="0" w:firstLine="545" w:firstLineChars="231"/>
        <w:rPr>
          <w:rFonts w:hint="default"/>
          <w:color w:val="auto"/>
          <w:spacing w:val="-2"/>
          <w:sz w:val="24"/>
          <w:szCs w:val="24"/>
        </w:rPr>
      </w:pPr>
      <w:r>
        <w:rPr>
          <w:rFonts w:hint="default"/>
          <w:color w:val="auto"/>
          <w:spacing w:val="-2"/>
          <w:sz w:val="24"/>
          <w:szCs w:val="24"/>
        </w:rPr>
        <w:t xml:space="preserve">            #res=c.fetchone()</w:t>
      </w:r>
    </w:p>
    <w:p w14:paraId="16F156AB">
      <w:pPr>
        <w:ind w:left="0" w:leftChars="0" w:firstLine="545" w:firstLineChars="231"/>
        <w:rPr>
          <w:rFonts w:hint="default"/>
          <w:color w:val="auto"/>
          <w:spacing w:val="-2"/>
          <w:sz w:val="24"/>
          <w:szCs w:val="24"/>
        </w:rPr>
      </w:pPr>
      <w:r>
        <w:rPr>
          <w:rFonts w:hint="default"/>
          <w:color w:val="auto"/>
          <w:spacing w:val="-2"/>
          <w:sz w:val="24"/>
          <w:szCs w:val="24"/>
        </w:rPr>
        <w:t xml:space="preserve">            x,y=c.fetchone()</w:t>
      </w:r>
    </w:p>
    <w:p w14:paraId="1D9B5A4D">
      <w:pPr>
        <w:ind w:left="0" w:leftChars="0" w:firstLine="545" w:firstLineChars="231"/>
        <w:rPr>
          <w:rFonts w:hint="default"/>
          <w:color w:val="auto"/>
          <w:spacing w:val="-2"/>
          <w:sz w:val="24"/>
          <w:szCs w:val="24"/>
        </w:rPr>
      </w:pPr>
      <w:r>
        <w:rPr>
          <w:rFonts w:hint="default"/>
          <w:color w:val="auto"/>
          <w:spacing w:val="-2"/>
          <w:sz w:val="24"/>
          <w:szCs w:val="24"/>
        </w:rPr>
        <w:t xml:space="preserve">            c.execute('''</w:t>
      </w:r>
    </w:p>
    <w:p w14:paraId="6B5460A8">
      <w:pPr>
        <w:ind w:left="0" w:leftChars="0" w:firstLine="545" w:firstLineChars="231"/>
        <w:rPr>
          <w:rFonts w:hint="default"/>
          <w:color w:val="auto"/>
          <w:spacing w:val="-2"/>
          <w:sz w:val="24"/>
          <w:szCs w:val="24"/>
        </w:rPr>
      </w:pPr>
      <w:r>
        <w:rPr>
          <w:rFonts w:hint="default"/>
          <w:color w:val="auto"/>
          <w:spacing w:val="-2"/>
          <w:sz w:val="24"/>
          <w:szCs w:val="24"/>
        </w:rPr>
        <w:t xml:space="preserve">                DELETE FROM dashboard_users WHERE email = ?</w:t>
      </w:r>
    </w:p>
    <w:p w14:paraId="07F03A23">
      <w:pPr>
        <w:ind w:left="0" w:leftChars="0" w:firstLine="545" w:firstLineChars="231"/>
        <w:rPr>
          <w:rFonts w:hint="default"/>
          <w:color w:val="auto"/>
          <w:spacing w:val="-2"/>
          <w:sz w:val="24"/>
          <w:szCs w:val="24"/>
        </w:rPr>
      </w:pPr>
      <w:r>
        <w:rPr>
          <w:rFonts w:hint="default"/>
          <w:color w:val="auto"/>
          <w:spacing w:val="-2"/>
          <w:sz w:val="24"/>
          <w:szCs w:val="24"/>
        </w:rPr>
        <w:t xml:space="preserve">                ''', (email,))</w:t>
      </w:r>
    </w:p>
    <w:p w14:paraId="4B76BE0A">
      <w:pPr>
        <w:ind w:left="0" w:leftChars="0" w:firstLine="545" w:firstLineChars="231"/>
        <w:rPr>
          <w:rFonts w:hint="default"/>
          <w:color w:val="auto"/>
          <w:spacing w:val="-2"/>
          <w:sz w:val="24"/>
          <w:szCs w:val="24"/>
        </w:rPr>
      </w:pPr>
      <w:r>
        <w:rPr>
          <w:rFonts w:hint="default"/>
          <w:color w:val="auto"/>
          <w:spacing w:val="-2"/>
          <w:sz w:val="24"/>
          <w:szCs w:val="24"/>
        </w:rPr>
        <w:t xml:space="preserve">            c.execute('INSERT INTO dashboard_users (email, name, age, gender, frequency, fear_of, selected_symptoms, duration, predicted_phobia_type, predicted_phobia_level,checked_precautions,last_checked_date) VALUES (?,?,?,?,?,?,?,?,?,?,?,?)',</w:t>
      </w:r>
    </w:p>
    <w:p w14:paraId="58545F51">
      <w:pPr>
        <w:ind w:left="0" w:leftChars="0" w:firstLine="545" w:firstLineChars="231"/>
        <w:rPr>
          <w:rFonts w:hint="default"/>
          <w:color w:val="auto"/>
          <w:spacing w:val="-2"/>
          <w:sz w:val="24"/>
          <w:szCs w:val="24"/>
        </w:rPr>
      </w:pPr>
      <w:r>
        <w:rPr>
          <w:rFonts w:hint="default"/>
          <w:color w:val="auto"/>
          <w:spacing w:val="-2"/>
          <w:sz w:val="24"/>
          <w:szCs w:val="24"/>
        </w:rPr>
        <w:t xml:space="preserve">                  (email, name, age, gender, frequency, fear_of, selected_symptoms, duration, predicted_phobia_type, predicted_phobia_level,x,y))</w:t>
      </w:r>
    </w:p>
    <w:p w14:paraId="6F0751D1">
      <w:pPr>
        <w:ind w:left="0" w:leftChars="0" w:firstLine="545" w:firstLineChars="231"/>
        <w:rPr>
          <w:rFonts w:hint="default"/>
          <w:color w:val="auto"/>
          <w:spacing w:val="-2"/>
          <w:sz w:val="24"/>
          <w:szCs w:val="24"/>
        </w:rPr>
      </w:pPr>
      <w:r>
        <w:rPr>
          <w:rFonts w:hint="default"/>
          <w:color w:val="auto"/>
          <w:spacing w:val="-2"/>
          <w:sz w:val="24"/>
          <w:szCs w:val="24"/>
        </w:rPr>
        <w:t xml:space="preserve">            return</w:t>
      </w:r>
    </w:p>
    <w:p w14:paraId="7D8478B0">
      <w:pPr>
        <w:ind w:left="0" w:leftChars="0" w:firstLine="545" w:firstLineChars="231"/>
        <w:rPr>
          <w:rFonts w:hint="default"/>
          <w:color w:val="auto"/>
          <w:spacing w:val="-2"/>
          <w:sz w:val="24"/>
          <w:szCs w:val="24"/>
        </w:rPr>
      </w:pPr>
      <w:r>
        <w:rPr>
          <w:rFonts w:hint="default"/>
          <w:color w:val="auto"/>
          <w:spacing w:val="-2"/>
          <w:sz w:val="24"/>
          <w:szCs w:val="24"/>
        </w:rPr>
        <w:t xml:space="preserve">            #st.warning("This email is already registered in the database.")</w:t>
      </w:r>
    </w:p>
    <w:p w14:paraId="2504B284">
      <w:pPr>
        <w:ind w:left="0" w:leftChars="0" w:firstLine="545" w:firstLineChars="231"/>
        <w:rPr>
          <w:rFonts w:hint="default"/>
          <w:color w:val="auto"/>
          <w:spacing w:val="-2"/>
          <w:sz w:val="24"/>
          <w:szCs w:val="24"/>
        </w:rPr>
      </w:pPr>
    </w:p>
    <w:p w14:paraId="2A5EFB43">
      <w:pPr>
        <w:ind w:left="0" w:leftChars="0" w:firstLine="545" w:firstLineChars="231"/>
        <w:rPr>
          <w:rFonts w:hint="default"/>
          <w:color w:val="auto"/>
          <w:spacing w:val="-2"/>
          <w:sz w:val="24"/>
          <w:szCs w:val="24"/>
        </w:rPr>
      </w:pPr>
      <w:r>
        <w:rPr>
          <w:rFonts w:hint="default"/>
          <w:color w:val="auto"/>
          <w:spacing w:val="-2"/>
          <w:sz w:val="24"/>
          <w:szCs w:val="24"/>
        </w:rPr>
        <w:t xml:space="preserve">        # If the email does not exist, insert the new user</w:t>
      </w:r>
    </w:p>
    <w:p w14:paraId="62082D37">
      <w:pPr>
        <w:ind w:left="0" w:leftChars="0" w:firstLine="545" w:firstLineChars="231"/>
        <w:rPr>
          <w:rFonts w:hint="default"/>
          <w:color w:val="auto"/>
          <w:spacing w:val="-2"/>
          <w:sz w:val="24"/>
          <w:szCs w:val="24"/>
        </w:rPr>
      </w:pPr>
      <w:r>
        <w:rPr>
          <w:rFonts w:hint="default"/>
          <w:color w:val="auto"/>
          <w:spacing w:val="-2"/>
          <w:sz w:val="24"/>
          <w:szCs w:val="24"/>
        </w:rPr>
        <w:t xml:space="preserve">        c.execute('INSERT INTO dashboard_users (email, name, age, gender, frequency, fear_of, selected_symptoms, duration, predicted_phobia_type, predicted_phobia_level) VALUES (?,?,?,?,?,?,?,?,?,?)',</w:t>
      </w:r>
    </w:p>
    <w:p w14:paraId="2EAC1D1C">
      <w:pPr>
        <w:ind w:left="0" w:leftChars="0" w:firstLine="545" w:firstLineChars="231"/>
        <w:rPr>
          <w:rFonts w:hint="default"/>
          <w:color w:val="auto"/>
          <w:spacing w:val="-2"/>
          <w:sz w:val="24"/>
          <w:szCs w:val="24"/>
        </w:rPr>
      </w:pPr>
      <w:r>
        <w:rPr>
          <w:rFonts w:hint="default"/>
          <w:color w:val="auto"/>
          <w:spacing w:val="-2"/>
          <w:sz w:val="24"/>
          <w:szCs w:val="24"/>
        </w:rPr>
        <w:t xml:space="preserve">                  (email, name, age, gender, frequency, fear_of, selected_symptoms, duration, predicted_phobia_type, predicted_phobia_level))</w:t>
      </w:r>
    </w:p>
    <w:p w14:paraId="523CD3D9">
      <w:pPr>
        <w:ind w:left="0" w:leftChars="0" w:firstLine="545" w:firstLineChars="231"/>
        <w:rPr>
          <w:rFonts w:hint="default"/>
          <w:color w:val="auto"/>
          <w:spacing w:val="-2"/>
          <w:sz w:val="24"/>
          <w:szCs w:val="24"/>
        </w:rPr>
      </w:pPr>
      <w:r>
        <w:rPr>
          <w:rFonts w:hint="default"/>
          <w:color w:val="auto"/>
          <w:spacing w:val="-2"/>
          <w:sz w:val="24"/>
          <w:szCs w:val="24"/>
        </w:rPr>
        <w:t xml:space="preserve">        conn.commit()</w:t>
      </w:r>
    </w:p>
    <w:p w14:paraId="764C51F8">
      <w:pPr>
        <w:ind w:left="0" w:leftChars="0" w:firstLine="545" w:firstLineChars="231"/>
        <w:rPr>
          <w:rFonts w:hint="default"/>
          <w:color w:val="auto"/>
          <w:spacing w:val="-2"/>
          <w:sz w:val="24"/>
          <w:szCs w:val="24"/>
        </w:rPr>
      </w:pPr>
    </w:p>
    <w:p w14:paraId="11DAC1FE">
      <w:pPr>
        <w:ind w:left="0" w:leftChars="0" w:firstLine="545" w:firstLineChars="231"/>
        <w:rPr>
          <w:rFonts w:hint="default"/>
          <w:color w:val="auto"/>
          <w:spacing w:val="-2"/>
          <w:sz w:val="24"/>
          <w:szCs w:val="24"/>
        </w:rPr>
      </w:pPr>
      <w:r>
        <w:rPr>
          <w:rFonts w:hint="default"/>
          <w:color w:val="auto"/>
          <w:spacing w:val="-2"/>
          <w:sz w:val="24"/>
          <w:szCs w:val="24"/>
        </w:rPr>
        <w:t>import requests</w:t>
      </w:r>
    </w:p>
    <w:p w14:paraId="0219708E">
      <w:pPr>
        <w:ind w:left="0" w:leftChars="0" w:firstLine="545" w:firstLineChars="231"/>
        <w:rPr>
          <w:rFonts w:hint="default"/>
          <w:color w:val="auto"/>
          <w:spacing w:val="-2"/>
          <w:sz w:val="24"/>
          <w:szCs w:val="24"/>
        </w:rPr>
      </w:pPr>
    </w:p>
    <w:p w14:paraId="13EF38D3">
      <w:pPr>
        <w:ind w:left="0" w:leftChars="0" w:firstLine="545" w:firstLineChars="231"/>
        <w:rPr>
          <w:rFonts w:hint="default"/>
          <w:color w:val="auto"/>
          <w:spacing w:val="-2"/>
          <w:sz w:val="24"/>
          <w:szCs w:val="24"/>
        </w:rPr>
      </w:pPr>
      <w:r>
        <w:rPr>
          <w:rFonts w:hint="default"/>
          <w:color w:val="auto"/>
          <w:spacing w:val="-2"/>
          <w:sz w:val="24"/>
          <w:szCs w:val="24"/>
        </w:rPr>
        <w:t>def contact_us():</w:t>
      </w:r>
    </w:p>
    <w:p w14:paraId="61D8DF46">
      <w:pPr>
        <w:ind w:left="0" w:leftChars="0" w:firstLine="545" w:firstLineChars="231"/>
        <w:rPr>
          <w:rFonts w:hint="default"/>
          <w:color w:val="auto"/>
          <w:spacing w:val="-2"/>
          <w:sz w:val="24"/>
          <w:szCs w:val="24"/>
        </w:rPr>
      </w:pPr>
      <w:r>
        <w:rPr>
          <w:rFonts w:hint="default"/>
          <w:color w:val="auto"/>
          <w:spacing w:val="-2"/>
          <w:sz w:val="24"/>
          <w:szCs w:val="24"/>
        </w:rPr>
        <w:t xml:space="preserve">    st.subheader("Contact Us")</w:t>
      </w:r>
    </w:p>
    <w:p w14:paraId="4BC72BDD">
      <w:pPr>
        <w:ind w:left="0" w:leftChars="0" w:firstLine="545" w:firstLineChars="231"/>
        <w:rPr>
          <w:rFonts w:hint="default"/>
          <w:color w:val="auto"/>
          <w:spacing w:val="-2"/>
          <w:sz w:val="24"/>
          <w:szCs w:val="24"/>
        </w:rPr>
      </w:pPr>
      <w:r>
        <w:rPr>
          <w:rFonts w:hint="default"/>
          <w:color w:val="auto"/>
          <w:spacing w:val="-2"/>
          <w:sz w:val="24"/>
          <w:szCs w:val="24"/>
        </w:rPr>
        <w:t xml:space="preserve">    st.write("Have any questions or feedback? Please fill out the form below to reach us!")</w:t>
      </w:r>
    </w:p>
    <w:p w14:paraId="3541B444">
      <w:pPr>
        <w:ind w:left="0" w:leftChars="0" w:firstLine="545" w:firstLineChars="231"/>
        <w:rPr>
          <w:rFonts w:hint="default"/>
          <w:color w:val="auto"/>
          <w:spacing w:val="-2"/>
          <w:sz w:val="24"/>
          <w:szCs w:val="24"/>
        </w:rPr>
      </w:pPr>
    </w:p>
    <w:p w14:paraId="68D38EB1">
      <w:pPr>
        <w:ind w:left="0" w:leftChars="0" w:firstLine="545" w:firstLineChars="231"/>
        <w:rPr>
          <w:rFonts w:hint="default"/>
          <w:color w:val="auto"/>
          <w:spacing w:val="-2"/>
          <w:sz w:val="24"/>
          <w:szCs w:val="24"/>
        </w:rPr>
      </w:pPr>
      <w:r>
        <w:rPr>
          <w:rFonts w:hint="default"/>
          <w:color w:val="auto"/>
          <w:spacing w:val="-2"/>
          <w:sz w:val="24"/>
          <w:szCs w:val="24"/>
        </w:rPr>
        <w:t xml:space="preserve">    # User provides their email and message</w:t>
      </w:r>
    </w:p>
    <w:p w14:paraId="79D915E7">
      <w:pPr>
        <w:ind w:left="0" w:leftChars="0" w:firstLine="545" w:firstLineChars="231"/>
        <w:rPr>
          <w:rFonts w:hint="default"/>
          <w:color w:val="auto"/>
          <w:spacing w:val="-2"/>
          <w:sz w:val="24"/>
          <w:szCs w:val="24"/>
        </w:rPr>
      </w:pPr>
      <w:r>
        <w:rPr>
          <w:rFonts w:hint="default"/>
          <w:color w:val="auto"/>
          <w:spacing w:val="-2"/>
          <w:sz w:val="24"/>
          <w:szCs w:val="24"/>
        </w:rPr>
        <w:t xml:space="preserve">    user_email = st.text_input("Your Email")</w:t>
      </w:r>
    </w:p>
    <w:p w14:paraId="2E0DBFC4">
      <w:pPr>
        <w:ind w:left="0" w:leftChars="0" w:firstLine="545" w:firstLineChars="231"/>
        <w:rPr>
          <w:rFonts w:hint="default"/>
          <w:color w:val="auto"/>
          <w:spacing w:val="-2"/>
          <w:sz w:val="24"/>
          <w:szCs w:val="24"/>
        </w:rPr>
      </w:pPr>
      <w:r>
        <w:rPr>
          <w:rFonts w:hint="default"/>
          <w:color w:val="auto"/>
          <w:spacing w:val="-2"/>
          <w:sz w:val="24"/>
          <w:szCs w:val="24"/>
        </w:rPr>
        <w:t xml:space="preserve">    user_message = st.text_area("Your Message")</w:t>
      </w:r>
    </w:p>
    <w:p w14:paraId="7FF38641">
      <w:pPr>
        <w:ind w:left="0" w:leftChars="0" w:firstLine="545" w:firstLineChars="231"/>
        <w:rPr>
          <w:rFonts w:hint="default"/>
          <w:color w:val="auto"/>
          <w:spacing w:val="-2"/>
          <w:sz w:val="24"/>
          <w:szCs w:val="24"/>
        </w:rPr>
      </w:pPr>
    </w:p>
    <w:p w14:paraId="348D8491">
      <w:pPr>
        <w:ind w:left="0" w:leftChars="0" w:firstLine="545" w:firstLineChars="231"/>
        <w:rPr>
          <w:rFonts w:hint="default"/>
          <w:color w:val="auto"/>
          <w:spacing w:val="-2"/>
          <w:sz w:val="24"/>
          <w:szCs w:val="24"/>
        </w:rPr>
      </w:pPr>
      <w:r>
        <w:rPr>
          <w:rFonts w:hint="default"/>
          <w:color w:val="auto"/>
          <w:spacing w:val="-2"/>
          <w:sz w:val="24"/>
          <w:szCs w:val="24"/>
        </w:rPr>
        <w:t xml:space="preserve">    # Send message button</w:t>
      </w:r>
    </w:p>
    <w:p w14:paraId="5E631D80">
      <w:pPr>
        <w:ind w:left="0" w:leftChars="0" w:firstLine="545" w:firstLineChars="231"/>
        <w:rPr>
          <w:rFonts w:hint="default"/>
          <w:color w:val="auto"/>
          <w:spacing w:val="-2"/>
          <w:sz w:val="24"/>
          <w:szCs w:val="24"/>
        </w:rPr>
      </w:pPr>
      <w:r>
        <w:rPr>
          <w:rFonts w:hint="default"/>
          <w:color w:val="auto"/>
          <w:spacing w:val="-2"/>
          <w:sz w:val="24"/>
          <w:szCs w:val="24"/>
        </w:rPr>
        <w:t xml:space="preserve">    if st.button("Send Message"):</w:t>
      </w:r>
    </w:p>
    <w:p w14:paraId="0BB28868">
      <w:pPr>
        <w:ind w:left="0" w:leftChars="0" w:firstLine="545" w:firstLineChars="231"/>
        <w:rPr>
          <w:rFonts w:hint="default"/>
          <w:color w:val="auto"/>
          <w:spacing w:val="-2"/>
          <w:sz w:val="24"/>
          <w:szCs w:val="24"/>
        </w:rPr>
      </w:pPr>
      <w:r>
        <w:rPr>
          <w:rFonts w:hint="default"/>
          <w:color w:val="auto"/>
          <w:spacing w:val="-2"/>
          <w:sz w:val="24"/>
          <w:szCs w:val="24"/>
        </w:rPr>
        <w:t xml:space="preserve">        if user_email and user_message:</w:t>
      </w:r>
    </w:p>
    <w:p w14:paraId="1AC3785A">
      <w:pPr>
        <w:ind w:left="0" w:leftChars="0" w:firstLine="545" w:firstLineChars="231"/>
        <w:rPr>
          <w:rFonts w:hint="default"/>
          <w:color w:val="auto"/>
          <w:spacing w:val="-2"/>
          <w:sz w:val="24"/>
          <w:szCs w:val="24"/>
        </w:rPr>
      </w:pPr>
      <w:r>
        <w:rPr>
          <w:rFonts w:hint="default"/>
          <w:color w:val="auto"/>
          <w:spacing w:val="-2"/>
          <w:sz w:val="24"/>
          <w:szCs w:val="24"/>
        </w:rPr>
        <w:t xml:space="preserve">            data = {</w:t>
      </w:r>
    </w:p>
    <w:p w14:paraId="2F82C58C">
      <w:pPr>
        <w:ind w:left="0" w:leftChars="0" w:firstLine="545" w:firstLineChars="231"/>
        <w:rPr>
          <w:rFonts w:hint="default"/>
          <w:color w:val="auto"/>
          <w:spacing w:val="-2"/>
          <w:sz w:val="24"/>
          <w:szCs w:val="24"/>
        </w:rPr>
      </w:pPr>
      <w:r>
        <w:rPr>
          <w:rFonts w:hint="default"/>
          <w:color w:val="auto"/>
          <w:spacing w:val="-2"/>
          <w:sz w:val="24"/>
          <w:szCs w:val="24"/>
        </w:rPr>
        <w:t xml:space="preserve">                'user_email': user_email,</w:t>
      </w:r>
    </w:p>
    <w:p w14:paraId="256C1593">
      <w:pPr>
        <w:ind w:left="0" w:leftChars="0" w:firstLine="545" w:firstLineChars="231"/>
        <w:rPr>
          <w:rFonts w:hint="default"/>
          <w:color w:val="auto"/>
          <w:spacing w:val="-2"/>
          <w:sz w:val="24"/>
          <w:szCs w:val="24"/>
        </w:rPr>
      </w:pPr>
      <w:r>
        <w:rPr>
          <w:rFonts w:hint="default"/>
          <w:color w:val="auto"/>
          <w:spacing w:val="-2"/>
          <w:sz w:val="24"/>
          <w:szCs w:val="24"/>
        </w:rPr>
        <w:t xml:space="preserve">                'user_message': user_message</w:t>
      </w:r>
    </w:p>
    <w:p w14:paraId="08A6B568">
      <w:pPr>
        <w:ind w:left="0" w:leftChars="0" w:firstLine="545" w:firstLineChars="231"/>
        <w:rPr>
          <w:rFonts w:hint="default"/>
          <w:color w:val="auto"/>
          <w:spacing w:val="-2"/>
          <w:sz w:val="24"/>
          <w:szCs w:val="24"/>
        </w:rPr>
      </w:pPr>
      <w:r>
        <w:rPr>
          <w:rFonts w:hint="default"/>
          <w:color w:val="auto"/>
          <w:spacing w:val="-2"/>
          <w:sz w:val="24"/>
          <w:szCs w:val="24"/>
        </w:rPr>
        <w:t xml:space="preserve">            }</w:t>
      </w:r>
    </w:p>
    <w:p w14:paraId="1A117B62">
      <w:pPr>
        <w:ind w:left="0" w:leftChars="0" w:firstLine="545" w:firstLineChars="231"/>
        <w:rPr>
          <w:rFonts w:hint="default"/>
          <w:color w:val="auto"/>
          <w:spacing w:val="-2"/>
          <w:sz w:val="24"/>
          <w:szCs w:val="24"/>
        </w:rPr>
      </w:pPr>
      <w:r>
        <w:rPr>
          <w:rFonts w:hint="default"/>
          <w:color w:val="auto"/>
          <w:spacing w:val="-2"/>
          <w:sz w:val="24"/>
          <w:szCs w:val="24"/>
        </w:rPr>
        <w:t xml:space="preserve">            try:</w:t>
      </w:r>
    </w:p>
    <w:p w14:paraId="07E1B9CD">
      <w:pPr>
        <w:ind w:left="0" w:leftChars="0" w:firstLine="545" w:firstLineChars="231"/>
        <w:rPr>
          <w:rFonts w:hint="default"/>
          <w:color w:val="auto"/>
          <w:spacing w:val="-2"/>
          <w:sz w:val="24"/>
          <w:szCs w:val="24"/>
        </w:rPr>
      </w:pPr>
      <w:r>
        <w:rPr>
          <w:rFonts w:hint="default"/>
          <w:color w:val="auto"/>
          <w:spacing w:val="-2"/>
          <w:sz w:val="24"/>
          <w:szCs w:val="24"/>
        </w:rPr>
        <w:t xml:space="preserve">                response = requests.post("http://192.168.31.228/dreadease/send_email.php", data=data)</w:t>
      </w:r>
    </w:p>
    <w:p w14:paraId="6A2DEC92">
      <w:pPr>
        <w:ind w:left="0" w:leftChars="0" w:firstLine="545" w:firstLineChars="231"/>
        <w:rPr>
          <w:rFonts w:hint="default"/>
          <w:color w:val="auto"/>
          <w:spacing w:val="-2"/>
          <w:sz w:val="24"/>
          <w:szCs w:val="24"/>
        </w:rPr>
      </w:pPr>
      <w:r>
        <w:rPr>
          <w:rFonts w:hint="default"/>
          <w:color w:val="auto"/>
          <w:spacing w:val="-2"/>
          <w:sz w:val="24"/>
          <w:szCs w:val="24"/>
        </w:rPr>
        <w:t xml:space="preserve">                if response.status_code == 200:</w:t>
      </w:r>
    </w:p>
    <w:p w14:paraId="5FD7EA4C">
      <w:pPr>
        <w:ind w:left="0" w:leftChars="0" w:firstLine="545" w:firstLineChars="231"/>
        <w:rPr>
          <w:rFonts w:hint="default"/>
          <w:color w:val="auto"/>
          <w:spacing w:val="-2"/>
          <w:sz w:val="24"/>
          <w:szCs w:val="24"/>
        </w:rPr>
      </w:pPr>
      <w:r>
        <w:rPr>
          <w:rFonts w:hint="default"/>
          <w:color w:val="auto"/>
          <w:spacing w:val="-2"/>
          <w:sz w:val="24"/>
          <w:szCs w:val="24"/>
        </w:rPr>
        <w:t xml:space="preserve">                    st.success("Your message has been sent successfully! We will get back to you soon.")</w:t>
      </w:r>
    </w:p>
    <w:p w14:paraId="6F738838">
      <w:pPr>
        <w:ind w:left="0" w:leftChars="0" w:firstLine="545" w:firstLineChars="231"/>
        <w:rPr>
          <w:rFonts w:hint="default"/>
          <w:color w:val="auto"/>
          <w:spacing w:val="-2"/>
          <w:sz w:val="24"/>
          <w:szCs w:val="24"/>
        </w:rPr>
      </w:pPr>
      <w:r>
        <w:rPr>
          <w:rFonts w:hint="default"/>
          <w:color w:val="auto"/>
          <w:spacing w:val="-2"/>
          <w:sz w:val="24"/>
          <w:szCs w:val="24"/>
        </w:rPr>
        <w:t xml:space="preserve">                else:</w:t>
      </w:r>
    </w:p>
    <w:p w14:paraId="0BD9C9A8">
      <w:pPr>
        <w:ind w:left="0" w:leftChars="0" w:firstLine="545" w:firstLineChars="231"/>
        <w:rPr>
          <w:rFonts w:hint="default"/>
          <w:color w:val="auto"/>
          <w:spacing w:val="-2"/>
          <w:sz w:val="24"/>
          <w:szCs w:val="24"/>
        </w:rPr>
      </w:pPr>
      <w:r>
        <w:rPr>
          <w:rFonts w:hint="default"/>
          <w:color w:val="auto"/>
          <w:spacing w:val="-2"/>
          <w:sz w:val="24"/>
          <w:szCs w:val="24"/>
        </w:rPr>
        <w:t xml:space="preserve">                    st.error("Failed to send the message. Please try again later.")</w:t>
      </w:r>
    </w:p>
    <w:p w14:paraId="463BBEDA">
      <w:pPr>
        <w:ind w:left="0" w:leftChars="0" w:firstLine="545" w:firstLineChars="231"/>
        <w:rPr>
          <w:rFonts w:hint="default"/>
          <w:color w:val="auto"/>
          <w:spacing w:val="-2"/>
          <w:sz w:val="24"/>
          <w:szCs w:val="24"/>
        </w:rPr>
      </w:pPr>
      <w:r>
        <w:rPr>
          <w:rFonts w:hint="default"/>
          <w:color w:val="auto"/>
          <w:spacing w:val="-2"/>
          <w:sz w:val="24"/>
          <w:szCs w:val="24"/>
        </w:rPr>
        <w:t xml:space="preserve">            except Exception as e:</w:t>
      </w:r>
    </w:p>
    <w:p w14:paraId="720B8C30">
      <w:pPr>
        <w:ind w:left="0" w:leftChars="0" w:firstLine="545" w:firstLineChars="231"/>
        <w:rPr>
          <w:rFonts w:hint="default"/>
          <w:color w:val="auto"/>
          <w:spacing w:val="-2"/>
          <w:sz w:val="24"/>
          <w:szCs w:val="24"/>
        </w:rPr>
      </w:pPr>
      <w:r>
        <w:rPr>
          <w:rFonts w:hint="default"/>
          <w:color w:val="auto"/>
          <w:spacing w:val="-2"/>
          <w:sz w:val="24"/>
          <w:szCs w:val="24"/>
        </w:rPr>
        <w:t xml:space="preserve">                st.error(f"An error occurred: {e}")</w:t>
      </w:r>
    </w:p>
    <w:p w14:paraId="6727DE55">
      <w:pPr>
        <w:ind w:left="0" w:leftChars="0" w:firstLine="545" w:firstLineChars="231"/>
        <w:rPr>
          <w:rFonts w:hint="default"/>
          <w:color w:val="auto"/>
          <w:spacing w:val="-2"/>
          <w:sz w:val="24"/>
          <w:szCs w:val="24"/>
        </w:rPr>
      </w:pPr>
      <w:r>
        <w:rPr>
          <w:rFonts w:hint="default"/>
          <w:color w:val="auto"/>
          <w:spacing w:val="-2"/>
          <w:sz w:val="24"/>
          <w:szCs w:val="24"/>
        </w:rPr>
        <w:t xml:space="preserve">        else:</w:t>
      </w:r>
    </w:p>
    <w:p w14:paraId="3A1F84AF">
      <w:pPr>
        <w:ind w:left="0" w:leftChars="0" w:firstLine="545" w:firstLineChars="231"/>
        <w:rPr>
          <w:rFonts w:hint="default"/>
          <w:color w:val="auto"/>
          <w:spacing w:val="-2"/>
          <w:sz w:val="24"/>
          <w:szCs w:val="24"/>
        </w:rPr>
      </w:pPr>
      <w:r>
        <w:rPr>
          <w:rFonts w:hint="default"/>
          <w:color w:val="auto"/>
          <w:spacing w:val="-2"/>
          <w:sz w:val="24"/>
          <w:szCs w:val="24"/>
        </w:rPr>
        <w:t xml:space="preserve">            st.error("Please fill in all fields.")</w:t>
      </w:r>
    </w:p>
    <w:p w14:paraId="4359D96B">
      <w:pPr>
        <w:ind w:left="0" w:leftChars="0" w:firstLine="545" w:firstLineChars="231"/>
        <w:rPr>
          <w:rFonts w:hint="default"/>
          <w:color w:val="auto"/>
          <w:spacing w:val="-2"/>
          <w:sz w:val="24"/>
          <w:szCs w:val="24"/>
        </w:rPr>
      </w:pPr>
    </w:p>
    <w:p w14:paraId="3E0327AD">
      <w:pPr>
        <w:ind w:left="0" w:leftChars="0" w:firstLine="545" w:firstLineChars="231"/>
        <w:rPr>
          <w:rFonts w:hint="default"/>
          <w:color w:val="auto"/>
          <w:spacing w:val="-2"/>
          <w:sz w:val="24"/>
          <w:szCs w:val="24"/>
        </w:rPr>
      </w:pPr>
      <w:r>
        <w:rPr>
          <w:rFonts w:hint="default"/>
          <w:color w:val="auto"/>
          <w:spacing w:val="-2"/>
          <w:sz w:val="24"/>
          <w:szCs w:val="24"/>
        </w:rPr>
        <w:t>def fetch_coins(email):</w:t>
      </w:r>
    </w:p>
    <w:p w14:paraId="20163469">
      <w:pPr>
        <w:ind w:left="0" w:leftChars="0" w:firstLine="545" w:firstLineChars="231"/>
        <w:rPr>
          <w:rFonts w:hint="default"/>
          <w:color w:val="auto"/>
          <w:spacing w:val="-2"/>
          <w:sz w:val="24"/>
          <w:szCs w:val="24"/>
        </w:rPr>
      </w:pPr>
      <w:r>
        <w:rPr>
          <w:rFonts w:hint="default"/>
          <w:color w:val="auto"/>
          <w:spacing w:val="-2"/>
          <w:sz w:val="24"/>
          <w:szCs w:val="24"/>
        </w:rPr>
        <w:t xml:space="preserve">    conn = connect_db()</w:t>
      </w:r>
    </w:p>
    <w:p w14:paraId="2FD7ADDE">
      <w:pPr>
        <w:ind w:left="0" w:leftChars="0" w:firstLine="545" w:firstLineChars="231"/>
        <w:rPr>
          <w:rFonts w:hint="default"/>
          <w:color w:val="auto"/>
          <w:spacing w:val="-2"/>
          <w:sz w:val="24"/>
          <w:szCs w:val="24"/>
        </w:rPr>
      </w:pPr>
      <w:r>
        <w:rPr>
          <w:rFonts w:hint="default"/>
          <w:color w:val="auto"/>
          <w:spacing w:val="-2"/>
          <w:sz w:val="24"/>
          <w:szCs w:val="24"/>
        </w:rPr>
        <w:t xml:space="preserve">    c = conn.cursor()</w:t>
      </w:r>
    </w:p>
    <w:p w14:paraId="2BA90B57">
      <w:pPr>
        <w:ind w:left="0" w:leftChars="0" w:firstLine="545" w:firstLineChars="231"/>
        <w:rPr>
          <w:rFonts w:hint="default"/>
          <w:color w:val="auto"/>
          <w:spacing w:val="-2"/>
          <w:sz w:val="24"/>
          <w:szCs w:val="24"/>
        </w:rPr>
      </w:pPr>
      <w:r>
        <w:rPr>
          <w:rFonts w:hint="default"/>
          <w:color w:val="auto"/>
          <w:spacing w:val="-2"/>
          <w:sz w:val="24"/>
          <w:szCs w:val="24"/>
        </w:rPr>
        <w:t xml:space="preserve">    c.execute('SELECT coins FROM dashboard_users WHERE email=?', (email,))</w:t>
      </w:r>
    </w:p>
    <w:p w14:paraId="5DEEA4A3">
      <w:pPr>
        <w:ind w:left="0" w:leftChars="0" w:firstLine="545" w:firstLineChars="231"/>
        <w:rPr>
          <w:rFonts w:hint="default"/>
          <w:color w:val="auto"/>
          <w:spacing w:val="-2"/>
          <w:sz w:val="24"/>
          <w:szCs w:val="24"/>
        </w:rPr>
      </w:pPr>
      <w:r>
        <w:rPr>
          <w:rFonts w:hint="default"/>
          <w:color w:val="auto"/>
          <w:spacing w:val="-2"/>
          <w:sz w:val="24"/>
          <w:szCs w:val="24"/>
        </w:rPr>
        <w:t xml:space="preserve">    coins = c.fetchone()</w:t>
      </w:r>
    </w:p>
    <w:p w14:paraId="6DBBB4DF">
      <w:pPr>
        <w:ind w:left="0" w:leftChars="0" w:firstLine="545" w:firstLineChars="231"/>
        <w:rPr>
          <w:rFonts w:hint="default"/>
          <w:color w:val="auto"/>
          <w:spacing w:val="-2"/>
          <w:sz w:val="24"/>
          <w:szCs w:val="24"/>
        </w:rPr>
      </w:pPr>
      <w:r>
        <w:rPr>
          <w:rFonts w:hint="default"/>
          <w:color w:val="auto"/>
          <w:spacing w:val="-2"/>
          <w:sz w:val="24"/>
          <w:szCs w:val="24"/>
        </w:rPr>
        <w:t xml:space="preserve">    conn.close()</w:t>
      </w:r>
    </w:p>
    <w:p w14:paraId="01ACD881">
      <w:pPr>
        <w:ind w:left="0" w:leftChars="0" w:firstLine="545" w:firstLineChars="231"/>
        <w:rPr>
          <w:rFonts w:hint="default"/>
          <w:color w:val="auto"/>
          <w:spacing w:val="-2"/>
          <w:sz w:val="24"/>
          <w:szCs w:val="24"/>
        </w:rPr>
      </w:pPr>
      <w:r>
        <w:rPr>
          <w:rFonts w:hint="default"/>
          <w:color w:val="auto"/>
          <w:spacing w:val="-2"/>
          <w:sz w:val="24"/>
          <w:szCs w:val="24"/>
        </w:rPr>
        <w:t xml:space="preserve">    return coins[0] if coins else 0</w:t>
      </w:r>
    </w:p>
    <w:p w14:paraId="2D78E3FB">
      <w:pPr>
        <w:ind w:left="0" w:leftChars="0" w:firstLine="545" w:firstLineChars="231"/>
        <w:rPr>
          <w:rFonts w:hint="default"/>
          <w:color w:val="auto"/>
          <w:spacing w:val="-2"/>
          <w:sz w:val="24"/>
          <w:szCs w:val="24"/>
        </w:rPr>
      </w:pPr>
    </w:p>
    <w:p w14:paraId="642BE400">
      <w:pPr>
        <w:ind w:left="0" w:leftChars="0" w:firstLine="545" w:firstLineChars="231"/>
        <w:rPr>
          <w:rFonts w:hint="default"/>
          <w:color w:val="auto"/>
          <w:spacing w:val="-2"/>
          <w:sz w:val="24"/>
          <w:szCs w:val="24"/>
        </w:rPr>
      </w:pPr>
      <w:r>
        <w:rPr>
          <w:rFonts w:hint="default"/>
          <w:color w:val="auto"/>
          <w:spacing w:val="-2"/>
          <w:sz w:val="24"/>
          <w:szCs w:val="24"/>
        </w:rPr>
        <w:t>def update_coins(email, new_coins):</w:t>
      </w:r>
    </w:p>
    <w:p w14:paraId="4E5CCD99">
      <w:pPr>
        <w:ind w:left="0" w:leftChars="0" w:firstLine="545" w:firstLineChars="231"/>
        <w:rPr>
          <w:rFonts w:hint="default"/>
          <w:color w:val="auto"/>
          <w:spacing w:val="-2"/>
          <w:sz w:val="24"/>
          <w:szCs w:val="24"/>
        </w:rPr>
      </w:pPr>
      <w:r>
        <w:rPr>
          <w:rFonts w:hint="default"/>
          <w:color w:val="auto"/>
          <w:spacing w:val="-2"/>
          <w:sz w:val="24"/>
          <w:szCs w:val="24"/>
        </w:rPr>
        <w:t xml:space="preserve">    conn = connect_db()</w:t>
      </w:r>
    </w:p>
    <w:p w14:paraId="6934CDF8">
      <w:pPr>
        <w:ind w:left="0" w:leftChars="0" w:firstLine="545" w:firstLineChars="231"/>
        <w:rPr>
          <w:rFonts w:hint="default"/>
          <w:color w:val="auto"/>
          <w:spacing w:val="-2"/>
          <w:sz w:val="24"/>
          <w:szCs w:val="24"/>
        </w:rPr>
      </w:pPr>
      <w:r>
        <w:rPr>
          <w:rFonts w:hint="default"/>
          <w:color w:val="auto"/>
          <w:spacing w:val="-2"/>
          <w:sz w:val="24"/>
          <w:szCs w:val="24"/>
        </w:rPr>
        <w:t xml:space="preserve">    c = conn.cursor()</w:t>
      </w:r>
    </w:p>
    <w:p w14:paraId="4512F40F">
      <w:pPr>
        <w:ind w:left="0" w:leftChars="0" w:firstLine="545" w:firstLineChars="231"/>
        <w:rPr>
          <w:rFonts w:hint="default"/>
          <w:color w:val="auto"/>
          <w:spacing w:val="-2"/>
          <w:sz w:val="24"/>
          <w:szCs w:val="24"/>
        </w:rPr>
      </w:pPr>
      <w:r>
        <w:rPr>
          <w:rFonts w:hint="default"/>
          <w:color w:val="auto"/>
          <w:spacing w:val="-2"/>
          <w:sz w:val="24"/>
          <w:szCs w:val="24"/>
        </w:rPr>
        <w:t xml:space="preserve">    c.execute('UPDATE dashboard_users SET coins = coins + ? WHERE email = ?', (new_coins, email))</w:t>
      </w:r>
    </w:p>
    <w:p w14:paraId="2DE013A9">
      <w:pPr>
        <w:ind w:left="0" w:leftChars="0" w:firstLine="545" w:firstLineChars="231"/>
        <w:rPr>
          <w:rFonts w:hint="default"/>
          <w:color w:val="auto"/>
          <w:spacing w:val="-2"/>
          <w:sz w:val="24"/>
          <w:szCs w:val="24"/>
        </w:rPr>
      </w:pPr>
      <w:r>
        <w:rPr>
          <w:rFonts w:hint="default"/>
          <w:color w:val="auto"/>
          <w:spacing w:val="-2"/>
          <w:sz w:val="24"/>
          <w:szCs w:val="24"/>
        </w:rPr>
        <w:t xml:space="preserve">    conn.commit()</w:t>
      </w:r>
    </w:p>
    <w:p w14:paraId="54B612FC">
      <w:pPr>
        <w:ind w:left="0" w:leftChars="0" w:firstLine="545" w:firstLineChars="231"/>
        <w:rPr>
          <w:rFonts w:hint="default"/>
          <w:color w:val="auto"/>
          <w:spacing w:val="-2"/>
          <w:sz w:val="24"/>
          <w:szCs w:val="24"/>
        </w:rPr>
      </w:pPr>
      <w:r>
        <w:rPr>
          <w:rFonts w:hint="default"/>
          <w:color w:val="auto"/>
          <w:spacing w:val="-2"/>
          <w:sz w:val="24"/>
          <w:szCs w:val="24"/>
        </w:rPr>
        <w:t xml:space="preserve">    conn.close()</w:t>
      </w:r>
    </w:p>
    <w:p w14:paraId="3CAD0028">
      <w:pPr>
        <w:ind w:left="0" w:leftChars="0" w:firstLine="545" w:firstLineChars="231"/>
        <w:rPr>
          <w:rFonts w:hint="default"/>
          <w:color w:val="auto"/>
          <w:spacing w:val="-2"/>
          <w:sz w:val="24"/>
          <w:szCs w:val="24"/>
        </w:rPr>
      </w:pPr>
    </w:p>
    <w:p w14:paraId="4EBE8101">
      <w:pPr>
        <w:ind w:left="0" w:leftChars="0" w:firstLine="545" w:firstLineChars="231"/>
        <w:rPr>
          <w:rFonts w:hint="default"/>
          <w:color w:val="auto"/>
          <w:spacing w:val="-2"/>
          <w:sz w:val="24"/>
          <w:szCs w:val="24"/>
        </w:rPr>
      </w:pPr>
      <w:r>
        <w:rPr>
          <w:rFonts w:hint="default"/>
          <w:color w:val="auto"/>
          <w:spacing w:val="-2"/>
          <w:sz w:val="24"/>
          <w:szCs w:val="24"/>
        </w:rPr>
        <w:t>def check_precautions_completed(email):</w:t>
      </w:r>
    </w:p>
    <w:p w14:paraId="30282E72">
      <w:pPr>
        <w:ind w:left="0" w:leftChars="0" w:firstLine="545" w:firstLineChars="231"/>
        <w:rPr>
          <w:rFonts w:hint="default"/>
          <w:color w:val="auto"/>
          <w:spacing w:val="-2"/>
          <w:sz w:val="24"/>
          <w:szCs w:val="24"/>
        </w:rPr>
      </w:pPr>
      <w:r>
        <w:rPr>
          <w:rFonts w:hint="default"/>
          <w:color w:val="auto"/>
          <w:spacing w:val="-2"/>
          <w:sz w:val="24"/>
          <w:szCs w:val="24"/>
        </w:rPr>
        <w:t xml:space="preserve">    # Implement your logic here to check if all precautions have been completed</w:t>
      </w:r>
    </w:p>
    <w:p w14:paraId="0560603E">
      <w:pPr>
        <w:ind w:left="0" w:leftChars="0" w:firstLine="545" w:firstLineChars="231"/>
        <w:rPr>
          <w:rFonts w:hint="default"/>
          <w:color w:val="auto"/>
          <w:spacing w:val="-2"/>
          <w:sz w:val="24"/>
          <w:szCs w:val="24"/>
        </w:rPr>
      </w:pPr>
      <w:r>
        <w:rPr>
          <w:rFonts w:hint="default"/>
          <w:color w:val="auto"/>
          <w:spacing w:val="-2"/>
          <w:sz w:val="24"/>
          <w:szCs w:val="24"/>
        </w:rPr>
        <w:t xml:space="preserve">    # Return True if completed, else False</w:t>
      </w:r>
    </w:p>
    <w:p w14:paraId="5714A75B">
      <w:pPr>
        <w:ind w:left="0" w:leftChars="0" w:firstLine="545" w:firstLineChars="231"/>
        <w:rPr>
          <w:rFonts w:hint="default"/>
          <w:color w:val="auto"/>
          <w:spacing w:val="-2"/>
          <w:sz w:val="24"/>
          <w:szCs w:val="24"/>
        </w:rPr>
      </w:pPr>
      <w:r>
        <w:rPr>
          <w:rFonts w:hint="default"/>
          <w:color w:val="auto"/>
          <w:spacing w:val="-2"/>
          <w:sz w:val="24"/>
          <w:szCs w:val="24"/>
        </w:rPr>
        <w:t xml:space="preserve">    conn = connect_db()</w:t>
      </w:r>
    </w:p>
    <w:p w14:paraId="6885C0D7">
      <w:pPr>
        <w:ind w:left="0" w:leftChars="0" w:firstLine="545" w:firstLineChars="231"/>
        <w:rPr>
          <w:rFonts w:hint="default"/>
          <w:color w:val="auto"/>
          <w:spacing w:val="-2"/>
          <w:sz w:val="24"/>
          <w:szCs w:val="24"/>
        </w:rPr>
      </w:pPr>
      <w:r>
        <w:rPr>
          <w:rFonts w:hint="default"/>
          <w:color w:val="auto"/>
          <w:spacing w:val="-2"/>
          <w:sz w:val="24"/>
          <w:szCs w:val="24"/>
        </w:rPr>
        <w:t xml:space="preserve">    c = conn.cursor()</w:t>
      </w:r>
    </w:p>
    <w:p w14:paraId="2D4727D1">
      <w:pPr>
        <w:ind w:left="0" w:leftChars="0" w:firstLine="545" w:firstLineChars="231"/>
        <w:rPr>
          <w:rFonts w:hint="default"/>
          <w:color w:val="auto"/>
          <w:spacing w:val="-2"/>
          <w:sz w:val="24"/>
          <w:szCs w:val="24"/>
        </w:rPr>
      </w:pPr>
      <w:r>
        <w:rPr>
          <w:rFonts w:hint="default"/>
          <w:color w:val="auto"/>
          <w:spacing w:val="-2"/>
          <w:sz w:val="24"/>
          <w:szCs w:val="24"/>
        </w:rPr>
        <w:t xml:space="preserve">    c.execute('SELECT checked_precautions FROM dashboard_users WHERE email=?', (email,))</w:t>
      </w:r>
    </w:p>
    <w:p w14:paraId="13D17200">
      <w:pPr>
        <w:ind w:left="0" w:leftChars="0" w:firstLine="545" w:firstLineChars="231"/>
        <w:rPr>
          <w:rFonts w:hint="default"/>
          <w:color w:val="auto"/>
          <w:spacing w:val="-2"/>
          <w:sz w:val="24"/>
          <w:szCs w:val="24"/>
        </w:rPr>
      </w:pPr>
      <w:r>
        <w:rPr>
          <w:rFonts w:hint="default"/>
          <w:color w:val="auto"/>
          <w:spacing w:val="-2"/>
          <w:sz w:val="24"/>
          <w:szCs w:val="24"/>
        </w:rPr>
        <w:t xml:space="preserve">    completed = c.fetchone()</w:t>
      </w:r>
    </w:p>
    <w:p w14:paraId="260F3652">
      <w:pPr>
        <w:ind w:left="0" w:leftChars="0" w:firstLine="545" w:firstLineChars="231"/>
        <w:rPr>
          <w:rFonts w:hint="default"/>
          <w:color w:val="auto"/>
          <w:spacing w:val="-2"/>
          <w:sz w:val="24"/>
          <w:szCs w:val="24"/>
        </w:rPr>
      </w:pPr>
      <w:r>
        <w:rPr>
          <w:rFonts w:hint="default"/>
          <w:color w:val="auto"/>
          <w:spacing w:val="-2"/>
          <w:sz w:val="24"/>
          <w:szCs w:val="24"/>
        </w:rPr>
        <w:t xml:space="preserve">    conn.close()</w:t>
      </w:r>
    </w:p>
    <w:p w14:paraId="773C99AF">
      <w:pPr>
        <w:ind w:left="0" w:leftChars="0" w:firstLine="545" w:firstLineChars="231"/>
        <w:rPr>
          <w:rFonts w:hint="default"/>
          <w:color w:val="auto"/>
          <w:spacing w:val="-2"/>
          <w:sz w:val="24"/>
          <w:szCs w:val="24"/>
        </w:rPr>
      </w:pPr>
      <w:r>
        <w:rPr>
          <w:rFonts w:hint="default"/>
          <w:color w:val="auto"/>
          <w:spacing w:val="-2"/>
          <w:sz w:val="24"/>
          <w:szCs w:val="24"/>
        </w:rPr>
        <w:t xml:space="preserve">    if completed and completed[0]:  # Check if completed is not None</w:t>
      </w:r>
    </w:p>
    <w:p w14:paraId="473DD79B">
      <w:pPr>
        <w:ind w:left="0" w:leftChars="0" w:firstLine="545" w:firstLineChars="231"/>
        <w:rPr>
          <w:rFonts w:hint="default"/>
          <w:color w:val="auto"/>
          <w:spacing w:val="-2"/>
          <w:sz w:val="24"/>
          <w:szCs w:val="24"/>
        </w:rPr>
      </w:pPr>
      <w:r>
        <w:rPr>
          <w:rFonts w:hint="default"/>
          <w:color w:val="auto"/>
          <w:spacing w:val="-2"/>
          <w:sz w:val="24"/>
          <w:szCs w:val="24"/>
        </w:rPr>
        <w:t xml:space="preserve">        precautions_list = completed[0].split(',')  # Split by comma</w:t>
      </w:r>
    </w:p>
    <w:p w14:paraId="1BD997E1">
      <w:pPr>
        <w:ind w:left="0" w:leftChars="0" w:firstLine="545" w:firstLineChars="231"/>
        <w:rPr>
          <w:rFonts w:hint="default"/>
          <w:color w:val="auto"/>
          <w:spacing w:val="-2"/>
          <w:sz w:val="24"/>
          <w:szCs w:val="24"/>
        </w:rPr>
      </w:pPr>
      <w:r>
        <w:rPr>
          <w:rFonts w:hint="default"/>
          <w:color w:val="auto"/>
          <w:spacing w:val="-2"/>
          <w:sz w:val="24"/>
          <w:szCs w:val="24"/>
        </w:rPr>
        <w:t xml:space="preserve">        return len(precautions_list) &gt;= 4  # Return True if all precautions are completed</w:t>
      </w:r>
    </w:p>
    <w:p w14:paraId="39422D43">
      <w:pPr>
        <w:ind w:left="0" w:leftChars="0" w:firstLine="545" w:firstLineChars="231"/>
        <w:rPr>
          <w:rFonts w:hint="default"/>
          <w:color w:val="auto"/>
          <w:spacing w:val="-2"/>
          <w:sz w:val="24"/>
          <w:szCs w:val="24"/>
        </w:rPr>
      </w:pPr>
      <w:r>
        <w:rPr>
          <w:rFonts w:hint="default"/>
          <w:color w:val="auto"/>
          <w:spacing w:val="-2"/>
          <w:sz w:val="24"/>
          <w:szCs w:val="24"/>
        </w:rPr>
        <w:t xml:space="preserve">    return False  # Assuming checked_precautions is a text column</w:t>
      </w:r>
    </w:p>
    <w:p w14:paraId="16EFCDF6">
      <w:pPr>
        <w:ind w:left="0" w:leftChars="0" w:firstLine="545" w:firstLineChars="231"/>
        <w:rPr>
          <w:rFonts w:hint="default"/>
          <w:color w:val="auto"/>
          <w:spacing w:val="-2"/>
          <w:sz w:val="24"/>
          <w:szCs w:val="24"/>
        </w:rPr>
      </w:pPr>
    </w:p>
    <w:p w14:paraId="4055739E">
      <w:pPr>
        <w:ind w:left="0" w:leftChars="0" w:firstLine="545" w:firstLineChars="231"/>
        <w:rPr>
          <w:rFonts w:hint="default"/>
          <w:color w:val="auto"/>
          <w:spacing w:val="-2"/>
          <w:sz w:val="24"/>
          <w:szCs w:val="24"/>
        </w:rPr>
      </w:pPr>
      <w:r>
        <w:rPr>
          <w:rFonts w:hint="default"/>
          <w:color w:val="auto"/>
          <w:spacing w:val="-2"/>
          <w:sz w:val="24"/>
          <w:szCs w:val="24"/>
        </w:rPr>
        <w:t>def fire_streak(email):</w:t>
      </w:r>
    </w:p>
    <w:p w14:paraId="004602E3">
      <w:pPr>
        <w:ind w:left="0" w:leftChars="0" w:firstLine="545" w:firstLineChars="231"/>
        <w:rPr>
          <w:rFonts w:hint="default"/>
          <w:color w:val="auto"/>
          <w:spacing w:val="-2"/>
          <w:sz w:val="24"/>
          <w:szCs w:val="24"/>
        </w:rPr>
      </w:pPr>
      <w:r>
        <w:rPr>
          <w:rFonts w:hint="default"/>
          <w:color w:val="auto"/>
          <w:spacing w:val="-2"/>
          <w:sz w:val="24"/>
          <w:szCs w:val="24"/>
        </w:rPr>
        <w:t xml:space="preserve">    if check_precautions_completed(email):</w:t>
      </w:r>
    </w:p>
    <w:p w14:paraId="7BB7A817">
      <w:pPr>
        <w:ind w:left="0" w:leftChars="0" w:firstLine="545" w:firstLineChars="231"/>
        <w:rPr>
          <w:rFonts w:hint="default"/>
          <w:color w:val="auto"/>
          <w:spacing w:val="-2"/>
          <w:sz w:val="24"/>
          <w:szCs w:val="24"/>
        </w:rPr>
      </w:pPr>
      <w:r>
        <w:rPr>
          <w:rFonts w:hint="default"/>
          <w:color w:val="auto"/>
          <w:spacing w:val="-2"/>
          <w:sz w:val="24"/>
          <w:szCs w:val="24"/>
        </w:rPr>
        <w:t xml:space="preserve">        current_coins = fetch_coins(email)</w:t>
      </w:r>
    </w:p>
    <w:p w14:paraId="7AE1E5AD">
      <w:pPr>
        <w:ind w:left="0" w:leftChars="0" w:firstLine="545" w:firstLineChars="231"/>
        <w:rPr>
          <w:rFonts w:hint="default"/>
          <w:color w:val="auto"/>
          <w:spacing w:val="-2"/>
          <w:sz w:val="24"/>
          <w:szCs w:val="24"/>
        </w:rPr>
      </w:pPr>
      <w:r>
        <w:rPr>
          <w:rFonts w:hint="default"/>
          <w:color w:val="auto"/>
          <w:spacing w:val="-2"/>
          <w:sz w:val="24"/>
          <w:szCs w:val="24"/>
        </w:rPr>
        <w:t xml:space="preserve">        new_coins = 5  # Reward for completing all precautions</w:t>
      </w:r>
    </w:p>
    <w:p w14:paraId="10E8AD3B">
      <w:pPr>
        <w:ind w:left="0" w:leftChars="0" w:firstLine="545" w:firstLineChars="231"/>
        <w:rPr>
          <w:rFonts w:hint="default"/>
          <w:color w:val="auto"/>
          <w:spacing w:val="-2"/>
          <w:sz w:val="24"/>
          <w:szCs w:val="24"/>
        </w:rPr>
      </w:pPr>
      <w:r>
        <w:rPr>
          <w:rFonts w:hint="default"/>
          <w:color w:val="auto"/>
          <w:spacing w:val="-2"/>
          <w:sz w:val="24"/>
          <w:szCs w:val="24"/>
        </w:rPr>
        <w:t xml:space="preserve">        if current_coins==None:</w:t>
      </w:r>
    </w:p>
    <w:p w14:paraId="7201342B">
      <w:pPr>
        <w:ind w:left="0" w:leftChars="0" w:firstLine="545" w:firstLineChars="231"/>
        <w:rPr>
          <w:rFonts w:hint="default"/>
          <w:color w:val="auto"/>
          <w:spacing w:val="-2"/>
          <w:sz w:val="24"/>
          <w:szCs w:val="24"/>
        </w:rPr>
      </w:pPr>
      <w:r>
        <w:rPr>
          <w:rFonts w:hint="default"/>
          <w:color w:val="auto"/>
          <w:spacing w:val="-2"/>
          <w:sz w:val="24"/>
          <w:szCs w:val="24"/>
        </w:rPr>
        <w:t xml:space="preserve">            current_coins=0</w:t>
      </w:r>
    </w:p>
    <w:p w14:paraId="71ED751B">
      <w:pPr>
        <w:ind w:left="0" w:leftChars="0" w:firstLine="545" w:firstLineChars="231"/>
        <w:rPr>
          <w:rFonts w:hint="default"/>
          <w:color w:val="auto"/>
          <w:spacing w:val="-2"/>
          <w:sz w:val="24"/>
          <w:szCs w:val="24"/>
        </w:rPr>
      </w:pPr>
      <w:r>
        <w:rPr>
          <w:rFonts w:hint="default"/>
          <w:color w:val="auto"/>
          <w:spacing w:val="-2"/>
          <w:sz w:val="24"/>
          <w:szCs w:val="24"/>
        </w:rPr>
        <w:t xml:space="preserve">        x=current_coins+new_coins</w:t>
      </w:r>
    </w:p>
    <w:p w14:paraId="646C54C5">
      <w:pPr>
        <w:ind w:left="0" w:leftChars="0" w:firstLine="545" w:firstLineChars="231"/>
        <w:rPr>
          <w:rFonts w:hint="default"/>
          <w:color w:val="auto"/>
          <w:spacing w:val="-2"/>
          <w:sz w:val="24"/>
          <w:szCs w:val="24"/>
        </w:rPr>
      </w:pPr>
      <w:r>
        <w:rPr>
          <w:rFonts w:hint="default"/>
          <w:color w:val="auto"/>
          <w:spacing w:val="-2"/>
          <w:sz w:val="24"/>
          <w:szCs w:val="24"/>
        </w:rPr>
        <w:t xml:space="preserve">        update_coins(email, x)</w:t>
      </w:r>
    </w:p>
    <w:p w14:paraId="4FFC15BE">
      <w:pPr>
        <w:ind w:left="0" w:leftChars="0" w:firstLine="545" w:firstLineChars="231"/>
        <w:rPr>
          <w:rFonts w:hint="default"/>
          <w:color w:val="auto"/>
          <w:spacing w:val="-2"/>
          <w:sz w:val="24"/>
          <w:szCs w:val="24"/>
        </w:rPr>
      </w:pPr>
      <w:r>
        <w:rPr>
          <w:rFonts w:hint="default"/>
          <w:color w:val="auto"/>
          <w:spacing w:val="-2"/>
          <w:sz w:val="24"/>
          <w:szCs w:val="24"/>
        </w:rPr>
        <w:t xml:space="preserve">        y="🔥" * (x // 5)</w:t>
      </w:r>
    </w:p>
    <w:p w14:paraId="30019DE1">
      <w:pPr>
        <w:ind w:left="0" w:leftChars="0" w:firstLine="545" w:firstLineChars="231"/>
        <w:rPr>
          <w:rFonts w:hint="default"/>
          <w:color w:val="auto"/>
          <w:spacing w:val="-2"/>
          <w:sz w:val="24"/>
          <w:szCs w:val="24"/>
        </w:rPr>
      </w:pPr>
      <w:r>
        <w:rPr>
          <w:rFonts w:hint="default"/>
          <w:color w:val="auto"/>
          <w:spacing w:val="-2"/>
          <w:sz w:val="24"/>
          <w:szCs w:val="24"/>
        </w:rPr>
        <w:t xml:space="preserve">        if (x//5)&gt;=5:</w:t>
      </w:r>
    </w:p>
    <w:p w14:paraId="51E983E7">
      <w:pPr>
        <w:ind w:left="0" w:leftChars="0" w:firstLine="545" w:firstLineChars="231"/>
        <w:rPr>
          <w:rFonts w:hint="default"/>
          <w:color w:val="auto"/>
          <w:spacing w:val="-2"/>
          <w:sz w:val="24"/>
          <w:szCs w:val="24"/>
        </w:rPr>
      </w:pPr>
      <w:r>
        <w:rPr>
          <w:rFonts w:hint="default"/>
          <w:color w:val="auto"/>
          <w:spacing w:val="-2"/>
          <w:sz w:val="24"/>
          <w:szCs w:val="24"/>
        </w:rPr>
        <w:t xml:space="preserve">            y="❤️"*(x//25)</w:t>
      </w:r>
    </w:p>
    <w:p w14:paraId="1A79AC90">
      <w:pPr>
        <w:ind w:left="0" w:leftChars="0" w:firstLine="545" w:firstLineChars="231"/>
        <w:rPr>
          <w:rFonts w:hint="default"/>
          <w:color w:val="auto"/>
          <w:spacing w:val="-2"/>
          <w:sz w:val="24"/>
          <w:szCs w:val="24"/>
        </w:rPr>
      </w:pPr>
      <w:r>
        <w:rPr>
          <w:rFonts w:hint="default"/>
          <w:color w:val="auto"/>
          <w:spacing w:val="-2"/>
          <w:sz w:val="24"/>
          <w:szCs w:val="24"/>
        </w:rPr>
        <w:t xml:space="preserve">        st.success(y)#Fire Streak Activated! You've earned 5 coins!")</w:t>
      </w:r>
    </w:p>
    <w:p w14:paraId="278D41BB">
      <w:pPr>
        <w:ind w:left="0" w:leftChars="0" w:firstLine="545" w:firstLineChars="231"/>
        <w:rPr>
          <w:rFonts w:hint="default"/>
          <w:color w:val="auto"/>
          <w:spacing w:val="-2"/>
          <w:sz w:val="24"/>
          <w:szCs w:val="24"/>
        </w:rPr>
      </w:pPr>
      <w:r>
        <w:rPr>
          <w:rFonts w:hint="default"/>
          <w:color w:val="auto"/>
          <w:spacing w:val="-2"/>
          <w:sz w:val="24"/>
          <w:szCs w:val="24"/>
        </w:rPr>
        <w:t xml:space="preserve">        st.write(f"Total Coins: {x}")</w:t>
      </w:r>
    </w:p>
    <w:p w14:paraId="713B9FED">
      <w:pPr>
        <w:ind w:left="0" w:leftChars="0" w:firstLine="545" w:firstLineChars="231"/>
        <w:rPr>
          <w:rFonts w:hint="default"/>
          <w:color w:val="auto"/>
          <w:spacing w:val="-2"/>
          <w:sz w:val="24"/>
          <w:szCs w:val="24"/>
        </w:rPr>
      </w:pPr>
      <w:r>
        <w:rPr>
          <w:rFonts w:hint="default"/>
          <w:color w:val="auto"/>
          <w:spacing w:val="-2"/>
          <w:sz w:val="24"/>
          <w:szCs w:val="24"/>
        </w:rPr>
        <w:t xml:space="preserve">    else:</w:t>
      </w:r>
    </w:p>
    <w:p w14:paraId="691C4AEA">
      <w:pPr>
        <w:ind w:left="0" w:leftChars="0" w:firstLine="545" w:firstLineChars="231"/>
        <w:rPr>
          <w:rFonts w:hint="default"/>
          <w:color w:val="auto"/>
          <w:spacing w:val="-2"/>
          <w:sz w:val="24"/>
          <w:szCs w:val="24"/>
        </w:rPr>
      </w:pPr>
      <w:r>
        <w:rPr>
          <w:rFonts w:hint="default"/>
          <w:color w:val="auto"/>
          <w:spacing w:val="-2"/>
          <w:sz w:val="24"/>
          <w:szCs w:val="24"/>
        </w:rPr>
        <w:t xml:space="preserve">        st.warning("Complete all precautions to activate Fire Streak!")</w:t>
      </w:r>
    </w:p>
    <w:p w14:paraId="3282909C">
      <w:pPr>
        <w:ind w:left="0" w:leftChars="0" w:firstLine="545" w:firstLineChars="231"/>
        <w:rPr>
          <w:rFonts w:hint="default"/>
          <w:color w:val="auto"/>
          <w:spacing w:val="-2"/>
          <w:sz w:val="24"/>
          <w:szCs w:val="24"/>
        </w:rPr>
      </w:pPr>
    </w:p>
    <w:p w14:paraId="7C6C323A">
      <w:pPr>
        <w:ind w:left="0" w:leftChars="0" w:firstLine="545" w:firstLineChars="231"/>
        <w:rPr>
          <w:rFonts w:hint="default"/>
          <w:color w:val="auto"/>
          <w:spacing w:val="-2"/>
          <w:sz w:val="24"/>
          <w:szCs w:val="24"/>
        </w:rPr>
      </w:pPr>
      <w:r>
        <w:rPr>
          <w:rFonts w:hint="default"/>
          <w:color w:val="auto"/>
          <w:spacing w:val="-2"/>
          <w:sz w:val="24"/>
          <w:szCs w:val="24"/>
        </w:rPr>
        <w:t>def page_footer():</w:t>
      </w:r>
    </w:p>
    <w:p w14:paraId="320B01C3">
      <w:pPr>
        <w:ind w:left="0" w:leftChars="0" w:firstLine="545" w:firstLineChars="231"/>
        <w:rPr>
          <w:rFonts w:hint="default"/>
          <w:color w:val="auto"/>
          <w:spacing w:val="-2"/>
          <w:sz w:val="24"/>
          <w:szCs w:val="24"/>
        </w:rPr>
      </w:pPr>
      <w:r>
        <w:rPr>
          <w:rFonts w:hint="default"/>
          <w:color w:val="auto"/>
          <w:spacing w:val="-2"/>
          <w:sz w:val="24"/>
          <w:szCs w:val="24"/>
        </w:rPr>
        <w:t xml:space="preserve">    # Add custom CSS for styling the footer</w:t>
      </w:r>
    </w:p>
    <w:p w14:paraId="1BB82D14">
      <w:pPr>
        <w:ind w:left="0" w:leftChars="0" w:firstLine="545" w:firstLineChars="231"/>
        <w:rPr>
          <w:rFonts w:hint="default"/>
          <w:color w:val="auto"/>
          <w:spacing w:val="-2"/>
          <w:sz w:val="24"/>
          <w:szCs w:val="24"/>
        </w:rPr>
      </w:pPr>
      <w:r>
        <w:rPr>
          <w:rFonts w:hint="default"/>
          <w:color w:val="auto"/>
          <w:spacing w:val="-2"/>
          <w:sz w:val="24"/>
          <w:szCs w:val="24"/>
        </w:rPr>
        <w:t xml:space="preserve">    st.markdown(</w:t>
      </w:r>
    </w:p>
    <w:p w14:paraId="25ECFF65">
      <w:pPr>
        <w:ind w:left="0" w:leftChars="0" w:firstLine="545" w:firstLineChars="231"/>
        <w:rPr>
          <w:rFonts w:hint="default"/>
          <w:color w:val="auto"/>
          <w:spacing w:val="-2"/>
          <w:sz w:val="24"/>
          <w:szCs w:val="24"/>
        </w:rPr>
      </w:pPr>
      <w:r>
        <w:rPr>
          <w:rFonts w:hint="default"/>
          <w:color w:val="auto"/>
          <w:spacing w:val="-2"/>
          <w:sz w:val="24"/>
          <w:szCs w:val="24"/>
        </w:rPr>
        <w:t xml:space="preserve">        """</w:t>
      </w:r>
    </w:p>
    <w:p w14:paraId="0DC6988F">
      <w:pPr>
        <w:ind w:left="0" w:leftChars="0" w:firstLine="545" w:firstLineChars="231"/>
        <w:rPr>
          <w:rFonts w:hint="default"/>
          <w:color w:val="auto"/>
          <w:spacing w:val="-2"/>
          <w:sz w:val="24"/>
          <w:szCs w:val="24"/>
        </w:rPr>
      </w:pPr>
      <w:r>
        <w:rPr>
          <w:rFonts w:hint="default"/>
          <w:color w:val="auto"/>
          <w:spacing w:val="-2"/>
          <w:sz w:val="24"/>
          <w:szCs w:val="24"/>
        </w:rPr>
        <w:t xml:space="preserve">        &lt;style&gt;</w:t>
      </w:r>
    </w:p>
    <w:p w14:paraId="7026C262">
      <w:pPr>
        <w:ind w:left="0" w:leftChars="0" w:firstLine="545" w:firstLineChars="231"/>
        <w:rPr>
          <w:rFonts w:hint="default"/>
          <w:color w:val="auto"/>
          <w:spacing w:val="-2"/>
          <w:sz w:val="24"/>
          <w:szCs w:val="24"/>
        </w:rPr>
      </w:pPr>
      <w:r>
        <w:rPr>
          <w:rFonts w:hint="default"/>
          <w:color w:val="auto"/>
          <w:spacing w:val="-2"/>
          <w:sz w:val="24"/>
          <w:szCs w:val="24"/>
        </w:rPr>
        <w:t xml:space="preserve">        .footer {</w:t>
      </w:r>
    </w:p>
    <w:p w14:paraId="4B2BB719">
      <w:pPr>
        <w:ind w:left="0" w:leftChars="0" w:firstLine="545" w:firstLineChars="231"/>
        <w:rPr>
          <w:rFonts w:hint="default"/>
          <w:color w:val="auto"/>
          <w:spacing w:val="-2"/>
          <w:sz w:val="24"/>
          <w:szCs w:val="24"/>
        </w:rPr>
      </w:pPr>
      <w:r>
        <w:rPr>
          <w:rFonts w:hint="default"/>
          <w:color w:val="auto"/>
          <w:spacing w:val="-2"/>
          <w:sz w:val="24"/>
          <w:szCs w:val="24"/>
        </w:rPr>
        <w:t xml:space="preserve">            position: fixed;</w:t>
      </w:r>
    </w:p>
    <w:p w14:paraId="38CEB179">
      <w:pPr>
        <w:ind w:left="0" w:leftChars="0" w:firstLine="545" w:firstLineChars="231"/>
        <w:rPr>
          <w:rFonts w:hint="default"/>
          <w:color w:val="auto"/>
          <w:spacing w:val="-2"/>
          <w:sz w:val="24"/>
          <w:szCs w:val="24"/>
        </w:rPr>
      </w:pPr>
      <w:r>
        <w:rPr>
          <w:rFonts w:hint="default"/>
          <w:color w:val="auto"/>
          <w:spacing w:val="-2"/>
          <w:sz w:val="24"/>
          <w:szCs w:val="24"/>
        </w:rPr>
        <w:t xml:space="preserve">            left: 0;</w:t>
      </w:r>
    </w:p>
    <w:p w14:paraId="1B1C550D">
      <w:pPr>
        <w:ind w:left="0" w:leftChars="0" w:firstLine="545" w:firstLineChars="231"/>
        <w:rPr>
          <w:rFonts w:hint="default"/>
          <w:color w:val="auto"/>
          <w:spacing w:val="-2"/>
          <w:sz w:val="24"/>
          <w:szCs w:val="24"/>
        </w:rPr>
      </w:pPr>
      <w:r>
        <w:rPr>
          <w:rFonts w:hint="default"/>
          <w:color w:val="auto"/>
          <w:spacing w:val="-2"/>
          <w:sz w:val="24"/>
          <w:szCs w:val="24"/>
        </w:rPr>
        <w:t xml:space="preserve">            bottom: 0;</w:t>
      </w:r>
    </w:p>
    <w:p w14:paraId="71054B85">
      <w:pPr>
        <w:ind w:left="0" w:leftChars="0" w:firstLine="545" w:firstLineChars="231"/>
        <w:rPr>
          <w:rFonts w:hint="default"/>
          <w:color w:val="auto"/>
          <w:spacing w:val="-2"/>
          <w:sz w:val="24"/>
          <w:szCs w:val="24"/>
        </w:rPr>
      </w:pPr>
      <w:r>
        <w:rPr>
          <w:rFonts w:hint="default"/>
          <w:color w:val="auto"/>
          <w:spacing w:val="-2"/>
          <w:sz w:val="24"/>
          <w:szCs w:val="24"/>
        </w:rPr>
        <w:t xml:space="preserve">            width: 100%;</w:t>
      </w:r>
    </w:p>
    <w:p w14:paraId="4C90501C">
      <w:pPr>
        <w:ind w:left="0" w:leftChars="0" w:firstLine="545" w:firstLineChars="231"/>
        <w:rPr>
          <w:rFonts w:hint="default"/>
          <w:color w:val="auto"/>
          <w:spacing w:val="-2"/>
          <w:sz w:val="24"/>
          <w:szCs w:val="24"/>
        </w:rPr>
      </w:pPr>
      <w:r>
        <w:rPr>
          <w:rFonts w:hint="default"/>
          <w:color w:val="auto"/>
          <w:spacing w:val="-2"/>
          <w:sz w:val="24"/>
          <w:szCs w:val="24"/>
        </w:rPr>
        <w:t xml:space="preserve">            background-color: #f1f1f1;</w:t>
      </w:r>
    </w:p>
    <w:p w14:paraId="6FEE03A6">
      <w:pPr>
        <w:ind w:left="0" w:leftChars="0" w:firstLine="545" w:firstLineChars="231"/>
        <w:rPr>
          <w:rFonts w:hint="default"/>
          <w:color w:val="auto"/>
          <w:spacing w:val="-2"/>
          <w:sz w:val="24"/>
          <w:szCs w:val="24"/>
        </w:rPr>
      </w:pPr>
      <w:r>
        <w:rPr>
          <w:rFonts w:hint="default"/>
          <w:color w:val="auto"/>
          <w:spacing w:val="-2"/>
          <w:sz w:val="24"/>
          <w:szCs w:val="24"/>
        </w:rPr>
        <w:t xml:space="preserve">            text-align: center;</w:t>
      </w:r>
    </w:p>
    <w:p w14:paraId="1A6C24B9">
      <w:pPr>
        <w:ind w:left="0" w:leftChars="0" w:firstLine="545" w:firstLineChars="231"/>
        <w:rPr>
          <w:rFonts w:hint="default"/>
          <w:color w:val="auto"/>
          <w:spacing w:val="-2"/>
          <w:sz w:val="24"/>
          <w:szCs w:val="24"/>
        </w:rPr>
      </w:pPr>
      <w:r>
        <w:rPr>
          <w:rFonts w:hint="default"/>
          <w:color w:val="auto"/>
          <w:spacing w:val="-2"/>
          <w:sz w:val="24"/>
          <w:szCs w:val="24"/>
        </w:rPr>
        <w:t xml:space="preserve">            padding: 10px 0;</w:t>
      </w:r>
    </w:p>
    <w:p w14:paraId="3B847646">
      <w:pPr>
        <w:ind w:left="0" w:leftChars="0" w:firstLine="545" w:firstLineChars="231"/>
        <w:rPr>
          <w:rFonts w:hint="default"/>
          <w:color w:val="auto"/>
          <w:spacing w:val="-2"/>
          <w:sz w:val="24"/>
          <w:szCs w:val="24"/>
        </w:rPr>
      </w:pPr>
      <w:r>
        <w:rPr>
          <w:rFonts w:hint="default"/>
          <w:color w:val="auto"/>
          <w:spacing w:val="-2"/>
          <w:sz w:val="24"/>
          <w:szCs w:val="24"/>
        </w:rPr>
        <w:t xml:space="preserve">            font-size: 14px;</w:t>
      </w:r>
    </w:p>
    <w:p w14:paraId="6F1B73E6">
      <w:pPr>
        <w:ind w:left="0" w:leftChars="0" w:firstLine="545" w:firstLineChars="231"/>
        <w:rPr>
          <w:rFonts w:hint="default"/>
          <w:color w:val="auto"/>
          <w:spacing w:val="-2"/>
          <w:sz w:val="24"/>
          <w:szCs w:val="24"/>
        </w:rPr>
      </w:pPr>
      <w:r>
        <w:rPr>
          <w:rFonts w:hint="default"/>
          <w:color w:val="auto"/>
          <w:spacing w:val="-2"/>
          <w:sz w:val="24"/>
          <w:szCs w:val="24"/>
        </w:rPr>
        <w:t xml:space="preserve">            color: #333;</w:t>
      </w:r>
    </w:p>
    <w:p w14:paraId="469B6759">
      <w:pPr>
        <w:ind w:left="0" w:leftChars="0" w:firstLine="545" w:firstLineChars="231"/>
        <w:rPr>
          <w:rFonts w:hint="default"/>
          <w:color w:val="auto"/>
          <w:spacing w:val="-2"/>
          <w:sz w:val="24"/>
          <w:szCs w:val="24"/>
        </w:rPr>
      </w:pPr>
      <w:r>
        <w:rPr>
          <w:rFonts w:hint="default"/>
          <w:color w:val="auto"/>
          <w:spacing w:val="-2"/>
          <w:sz w:val="24"/>
          <w:szCs w:val="24"/>
        </w:rPr>
        <w:t xml:space="preserve">            border-top: 1px solid #eaeaea;</w:t>
      </w:r>
    </w:p>
    <w:p w14:paraId="0486BE07">
      <w:pPr>
        <w:ind w:left="0" w:leftChars="0" w:firstLine="545" w:firstLineChars="231"/>
        <w:rPr>
          <w:rFonts w:hint="default"/>
          <w:color w:val="auto"/>
          <w:spacing w:val="-2"/>
          <w:sz w:val="24"/>
          <w:szCs w:val="24"/>
        </w:rPr>
      </w:pPr>
      <w:r>
        <w:rPr>
          <w:rFonts w:hint="default"/>
          <w:color w:val="auto"/>
          <w:spacing w:val="-2"/>
          <w:sz w:val="24"/>
          <w:szCs w:val="24"/>
        </w:rPr>
        <w:t xml:space="preserve">        }</w:t>
      </w:r>
    </w:p>
    <w:p w14:paraId="6894490F">
      <w:pPr>
        <w:ind w:left="0" w:leftChars="0" w:firstLine="545" w:firstLineChars="231"/>
        <w:rPr>
          <w:rFonts w:hint="default"/>
          <w:color w:val="auto"/>
          <w:spacing w:val="-2"/>
          <w:sz w:val="24"/>
          <w:szCs w:val="24"/>
        </w:rPr>
      </w:pPr>
      <w:r>
        <w:rPr>
          <w:rFonts w:hint="default"/>
          <w:color w:val="auto"/>
          <w:spacing w:val="-2"/>
          <w:sz w:val="24"/>
          <w:szCs w:val="24"/>
        </w:rPr>
        <w:t xml:space="preserve">        .footer a {</w:t>
      </w:r>
    </w:p>
    <w:p w14:paraId="6962D0DC">
      <w:pPr>
        <w:ind w:left="0" w:leftChars="0" w:firstLine="545" w:firstLineChars="231"/>
        <w:rPr>
          <w:rFonts w:hint="default"/>
          <w:color w:val="auto"/>
          <w:spacing w:val="-2"/>
          <w:sz w:val="24"/>
          <w:szCs w:val="24"/>
        </w:rPr>
      </w:pPr>
      <w:r>
        <w:rPr>
          <w:rFonts w:hint="default"/>
          <w:color w:val="auto"/>
          <w:spacing w:val="-2"/>
          <w:sz w:val="24"/>
          <w:szCs w:val="24"/>
        </w:rPr>
        <w:t xml:space="preserve">            color: #0366d6;</w:t>
      </w:r>
    </w:p>
    <w:p w14:paraId="5111B58B">
      <w:pPr>
        <w:ind w:left="0" w:leftChars="0" w:firstLine="545" w:firstLineChars="231"/>
        <w:rPr>
          <w:rFonts w:hint="default"/>
          <w:color w:val="auto"/>
          <w:spacing w:val="-2"/>
          <w:sz w:val="24"/>
          <w:szCs w:val="24"/>
        </w:rPr>
      </w:pPr>
      <w:r>
        <w:rPr>
          <w:rFonts w:hint="default"/>
          <w:color w:val="auto"/>
          <w:spacing w:val="-2"/>
          <w:sz w:val="24"/>
          <w:szCs w:val="24"/>
        </w:rPr>
        <w:t xml:space="preserve">            text-decoration: none;</w:t>
      </w:r>
    </w:p>
    <w:p w14:paraId="3F9BBB00">
      <w:pPr>
        <w:ind w:left="0" w:leftChars="0" w:firstLine="545" w:firstLineChars="231"/>
        <w:rPr>
          <w:rFonts w:hint="default"/>
          <w:color w:val="auto"/>
          <w:spacing w:val="-2"/>
          <w:sz w:val="24"/>
          <w:szCs w:val="24"/>
        </w:rPr>
      </w:pPr>
      <w:r>
        <w:rPr>
          <w:rFonts w:hint="default"/>
          <w:color w:val="auto"/>
          <w:spacing w:val="-2"/>
          <w:sz w:val="24"/>
          <w:szCs w:val="24"/>
        </w:rPr>
        <w:t xml:space="preserve">        }</w:t>
      </w:r>
    </w:p>
    <w:p w14:paraId="52FB2AEE">
      <w:pPr>
        <w:ind w:left="0" w:leftChars="0" w:firstLine="545" w:firstLineChars="231"/>
        <w:rPr>
          <w:rFonts w:hint="default"/>
          <w:color w:val="auto"/>
          <w:spacing w:val="-2"/>
          <w:sz w:val="24"/>
          <w:szCs w:val="24"/>
        </w:rPr>
      </w:pPr>
      <w:r>
        <w:rPr>
          <w:rFonts w:hint="default"/>
          <w:color w:val="auto"/>
          <w:spacing w:val="-2"/>
          <w:sz w:val="24"/>
          <w:szCs w:val="24"/>
        </w:rPr>
        <w:t xml:space="preserve">        .footer a:hover {</w:t>
      </w:r>
    </w:p>
    <w:p w14:paraId="35C56FD4">
      <w:pPr>
        <w:ind w:left="0" w:leftChars="0" w:firstLine="545" w:firstLineChars="231"/>
        <w:rPr>
          <w:rFonts w:hint="default"/>
          <w:color w:val="auto"/>
          <w:spacing w:val="-2"/>
          <w:sz w:val="24"/>
          <w:szCs w:val="24"/>
        </w:rPr>
      </w:pPr>
      <w:r>
        <w:rPr>
          <w:rFonts w:hint="default"/>
          <w:color w:val="auto"/>
          <w:spacing w:val="-2"/>
          <w:sz w:val="24"/>
          <w:szCs w:val="24"/>
        </w:rPr>
        <w:t xml:space="preserve">            text-decoration: underline;</w:t>
      </w:r>
    </w:p>
    <w:p w14:paraId="57084769">
      <w:pPr>
        <w:ind w:left="0" w:leftChars="0" w:firstLine="545" w:firstLineChars="231"/>
        <w:rPr>
          <w:rFonts w:hint="default"/>
          <w:color w:val="auto"/>
          <w:spacing w:val="-2"/>
          <w:sz w:val="24"/>
          <w:szCs w:val="24"/>
        </w:rPr>
      </w:pPr>
      <w:r>
        <w:rPr>
          <w:rFonts w:hint="default"/>
          <w:color w:val="auto"/>
          <w:spacing w:val="-2"/>
          <w:sz w:val="24"/>
          <w:szCs w:val="24"/>
        </w:rPr>
        <w:t xml:space="preserve">        }</w:t>
      </w:r>
    </w:p>
    <w:p w14:paraId="5E314813">
      <w:pPr>
        <w:ind w:left="0" w:leftChars="0" w:firstLine="545" w:firstLineChars="231"/>
        <w:rPr>
          <w:rFonts w:hint="default"/>
          <w:color w:val="auto"/>
          <w:spacing w:val="-2"/>
          <w:sz w:val="24"/>
          <w:szCs w:val="24"/>
        </w:rPr>
      </w:pPr>
      <w:r>
        <w:rPr>
          <w:rFonts w:hint="default"/>
          <w:color w:val="auto"/>
          <w:spacing w:val="-2"/>
          <w:sz w:val="24"/>
          <w:szCs w:val="24"/>
        </w:rPr>
        <w:t xml:space="preserve">        &lt;/style&gt;</w:t>
      </w:r>
    </w:p>
    <w:p w14:paraId="09D7083D">
      <w:pPr>
        <w:ind w:left="0" w:leftChars="0" w:firstLine="545" w:firstLineChars="231"/>
        <w:rPr>
          <w:rFonts w:hint="default"/>
          <w:color w:val="auto"/>
          <w:spacing w:val="-2"/>
          <w:sz w:val="24"/>
          <w:szCs w:val="24"/>
        </w:rPr>
      </w:pPr>
      <w:r>
        <w:rPr>
          <w:rFonts w:hint="default"/>
          <w:color w:val="auto"/>
          <w:spacing w:val="-2"/>
          <w:sz w:val="24"/>
          <w:szCs w:val="24"/>
        </w:rPr>
        <w:t xml:space="preserve">        """, </w:t>
      </w:r>
    </w:p>
    <w:p w14:paraId="1FE000A7">
      <w:pPr>
        <w:ind w:left="0" w:leftChars="0" w:firstLine="545" w:firstLineChars="231"/>
        <w:rPr>
          <w:rFonts w:hint="default"/>
          <w:color w:val="auto"/>
          <w:spacing w:val="-2"/>
          <w:sz w:val="24"/>
          <w:szCs w:val="24"/>
        </w:rPr>
      </w:pPr>
      <w:r>
        <w:rPr>
          <w:rFonts w:hint="default"/>
          <w:color w:val="auto"/>
          <w:spacing w:val="-2"/>
          <w:sz w:val="24"/>
          <w:szCs w:val="24"/>
        </w:rPr>
        <w:t xml:space="preserve">        unsafe_allow_html=True</w:t>
      </w:r>
    </w:p>
    <w:p w14:paraId="587ADC4E">
      <w:pPr>
        <w:ind w:left="0" w:leftChars="0" w:firstLine="545" w:firstLineChars="231"/>
        <w:rPr>
          <w:rFonts w:hint="default"/>
          <w:color w:val="auto"/>
          <w:spacing w:val="-2"/>
          <w:sz w:val="24"/>
          <w:szCs w:val="24"/>
        </w:rPr>
      </w:pPr>
      <w:r>
        <w:rPr>
          <w:rFonts w:hint="default"/>
          <w:color w:val="auto"/>
          <w:spacing w:val="-2"/>
          <w:sz w:val="24"/>
          <w:szCs w:val="24"/>
        </w:rPr>
        <w:t xml:space="preserve">    )</w:t>
      </w:r>
    </w:p>
    <w:p w14:paraId="78A70799">
      <w:pPr>
        <w:ind w:left="0" w:leftChars="0" w:firstLine="545" w:firstLineChars="231"/>
        <w:rPr>
          <w:rFonts w:hint="default"/>
          <w:color w:val="auto"/>
          <w:spacing w:val="-2"/>
          <w:sz w:val="24"/>
          <w:szCs w:val="24"/>
        </w:rPr>
      </w:pPr>
    </w:p>
    <w:p w14:paraId="2A4DA958">
      <w:pPr>
        <w:ind w:left="0" w:leftChars="0" w:firstLine="545" w:firstLineChars="231"/>
        <w:rPr>
          <w:rFonts w:hint="default"/>
          <w:color w:val="auto"/>
          <w:spacing w:val="-2"/>
          <w:sz w:val="24"/>
          <w:szCs w:val="24"/>
        </w:rPr>
      </w:pPr>
      <w:r>
        <w:rPr>
          <w:rFonts w:hint="default"/>
          <w:color w:val="auto"/>
          <w:spacing w:val="-2"/>
          <w:sz w:val="24"/>
          <w:szCs w:val="24"/>
        </w:rPr>
        <w:t xml:space="preserve">    # Add footer content</w:t>
      </w:r>
    </w:p>
    <w:p w14:paraId="30654715">
      <w:pPr>
        <w:ind w:left="0" w:leftChars="0" w:firstLine="545" w:firstLineChars="231"/>
        <w:rPr>
          <w:rFonts w:hint="default"/>
          <w:color w:val="auto"/>
          <w:spacing w:val="-2"/>
          <w:sz w:val="24"/>
          <w:szCs w:val="24"/>
        </w:rPr>
      </w:pPr>
      <w:r>
        <w:rPr>
          <w:rFonts w:hint="default"/>
          <w:color w:val="auto"/>
          <w:spacing w:val="-2"/>
          <w:sz w:val="24"/>
          <w:szCs w:val="24"/>
        </w:rPr>
        <w:t xml:space="preserve">    st.markdown(</w:t>
      </w:r>
    </w:p>
    <w:p w14:paraId="14B7C5B2">
      <w:pPr>
        <w:ind w:left="0" w:leftChars="0" w:firstLine="545" w:firstLineChars="231"/>
        <w:rPr>
          <w:rFonts w:hint="default"/>
          <w:color w:val="auto"/>
          <w:spacing w:val="-2"/>
          <w:sz w:val="24"/>
          <w:szCs w:val="24"/>
        </w:rPr>
      </w:pPr>
      <w:r>
        <w:rPr>
          <w:rFonts w:hint="default"/>
          <w:color w:val="auto"/>
          <w:spacing w:val="-2"/>
          <w:sz w:val="24"/>
          <w:szCs w:val="24"/>
        </w:rPr>
        <w:t xml:space="preserve">        """&lt;div class="footer"&gt;</w:t>
      </w:r>
    </w:p>
    <w:p w14:paraId="7070AB67">
      <w:pPr>
        <w:ind w:left="0" w:leftChars="0" w:firstLine="545" w:firstLineChars="231"/>
        <w:rPr>
          <w:rFonts w:hint="default"/>
          <w:color w:val="auto"/>
          <w:spacing w:val="-2"/>
          <w:sz w:val="24"/>
          <w:szCs w:val="24"/>
        </w:rPr>
      </w:pPr>
      <w:r>
        <w:rPr>
          <w:rFonts w:hint="default"/>
          <w:color w:val="auto"/>
          <w:spacing w:val="-2"/>
          <w:sz w:val="24"/>
          <w:szCs w:val="24"/>
        </w:rPr>
        <w:t xml:space="preserve">    &lt;p&gt;© 2024 DreadEase. All rights reserved.&lt;/p&gt;</w:t>
      </w:r>
    </w:p>
    <w:p w14:paraId="008D86DF">
      <w:pPr>
        <w:ind w:left="0" w:leftChars="0" w:firstLine="545" w:firstLineChars="231"/>
        <w:rPr>
          <w:rFonts w:hint="default"/>
          <w:color w:val="auto"/>
          <w:spacing w:val="-2"/>
          <w:sz w:val="24"/>
          <w:szCs w:val="24"/>
        </w:rPr>
      </w:pPr>
      <w:r>
        <w:rPr>
          <w:rFonts w:hint="default"/>
          <w:color w:val="auto"/>
          <w:spacing w:val="-2"/>
          <w:sz w:val="24"/>
          <w:szCs w:val="24"/>
        </w:rPr>
        <w:t xml:space="preserve">    &lt;p&gt;Powered by Streamlit | &lt;a href="mailto:dreadease.18@gmail.com" target="_blank"&gt;Mail Id&lt;/a&gt; | </w:t>
      </w:r>
    </w:p>
    <w:p w14:paraId="65F9DA43">
      <w:pPr>
        <w:ind w:left="0" w:leftChars="0" w:firstLine="545" w:firstLineChars="231"/>
        <w:rPr>
          <w:rFonts w:hint="default"/>
          <w:color w:val="auto"/>
          <w:spacing w:val="-2"/>
          <w:sz w:val="24"/>
          <w:szCs w:val="24"/>
        </w:rPr>
      </w:pPr>
      <w:r>
        <w:rPr>
          <w:rFonts w:hint="default"/>
          <w:color w:val="auto"/>
          <w:spacing w:val="-2"/>
          <w:sz w:val="24"/>
          <w:szCs w:val="24"/>
        </w:rPr>
        <w:t xml:space="preserve">    &lt;a href="https://github.com/Reethz30" target="_blank"&gt;GitHub&lt;/a&gt; | </w:t>
      </w:r>
    </w:p>
    <w:p w14:paraId="646F4213">
      <w:pPr>
        <w:ind w:left="0" w:leftChars="0" w:firstLine="545" w:firstLineChars="231"/>
        <w:rPr>
          <w:rFonts w:hint="default"/>
          <w:color w:val="auto"/>
          <w:spacing w:val="-2"/>
          <w:sz w:val="24"/>
          <w:szCs w:val="24"/>
        </w:rPr>
      </w:pPr>
      <w:r>
        <w:rPr>
          <w:rFonts w:hint="default"/>
          <w:color w:val="auto"/>
          <w:spacing w:val="-2"/>
          <w:sz w:val="24"/>
          <w:szCs w:val="24"/>
        </w:rPr>
        <w:t xml:space="preserve">    &lt;a href="https://www.linkedin.com/in/buddi-reethika-chovudary-3382a0255/" target="_blank"&gt;LinkedIn&lt;/a&gt; |</w:t>
      </w:r>
    </w:p>
    <w:p w14:paraId="0F8BE864">
      <w:pPr>
        <w:ind w:left="0" w:leftChars="0" w:firstLine="545" w:firstLineChars="231"/>
        <w:rPr>
          <w:rFonts w:hint="default"/>
          <w:color w:val="auto"/>
          <w:spacing w:val="-2"/>
          <w:sz w:val="24"/>
          <w:szCs w:val="24"/>
        </w:rPr>
      </w:pPr>
      <w:r>
        <w:rPr>
          <w:rFonts w:hint="default"/>
          <w:color w:val="auto"/>
          <w:spacing w:val="-2"/>
          <w:sz w:val="24"/>
          <w:szCs w:val="24"/>
        </w:rPr>
        <w:t xml:space="preserve">    &lt;a href="#contact_us"&gt;Contact Us&lt;/a&gt;&lt;/p&gt;</w:t>
      </w:r>
    </w:p>
    <w:p w14:paraId="7B1AFBCC">
      <w:pPr>
        <w:ind w:left="0" w:leftChars="0" w:firstLine="545" w:firstLineChars="231"/>
        <w:rPr>
          <w:rFonts w:hint="default"/>
          <w:color w:val="auto"/>
          <w:spacing w:val="-2"/>
          <w:sz w:val="24"/>
          <w:szCs w:val="24"/>
        </w:rPr>
      </w:pPr>
      <w:r>
        <w:rPr>
          <w:rFonts w:hint="default"/>
          <w:color w:val="auto"/>
          <w:spacing w:val="-2"/>
          <w:sz w:val="24"/>
          <w:szCs w:val="24"/>
        </w:rPr>
        <w:t xml:space="preserve">    &lt;/div&gt;</w:t>
      </w:r>
    </w:p>
    <w:p w14:paraId="0AD59C38">
      <w:pPr>
        <w:ind w:left="0" w:leftChars="0" w:firstLine="545" w:firstLineChars="231"/>
        <w:rPr>
          <w:rFonts w:hint="default"/>
          <w:color w:val="auto"/>
          <w:spacing w:val="-2"/>
          <w:sz w:val="24"/>
          <w:szCs w:val="24"/>
        </w:rPr>
      </w:pPr>
    </w:p>
    <w:p w14:paraId="69DB7554">
      <w:pPr>
        <w:ind w:left="0" w:leftChars="0" w:firstLine="545" w:firstLineChars="231"/>
        <w:rPr>
          <w:rFonts w:hint="default"/>
          <w:color w:val="auto"/>
          <w:spacing w:val="-2"/>
          <w:sz w:val="24"/>
          <w:szCs w:val="24"/>
        </w:rPr>
      </w:pPr>
      <w:r>
        <w:rPr>
          <w:rFonts w:hint="default"/>
          <w:color w:val="auto"/>
          <w:spacing w:val="-2"/>
          <w:sz w:val="24"/>
          <w:szCs w:val="24"/>
        </w:rPr>
        <w:t xml:space="preserve">        """, </w:t>
      </w:r>
    </w:p>
    <w:p w14:paraId="65F99288">
      <w:pPr>
        <w:ind w:left="0" w:leftChars="0" w:firstLine="545" w:firstLineChars="231"/>
        <w:rPr>
          <w:rFonts w:hint="default"/>
          <w:color w:val="auto"/>
          <w:spacing w:val="-2"/>
          <w:sz w:val="24"/>
          <w:szCs w:val="24"/>
        </w:rPr>
      </w:pPr>
      <w:r>
        <w:rPr>
          <w:rFonts w:hint="default"/>
          <w:color w:val="auto"/>
          <w:spacing w:val="-2"/>
          <w:sz w:val="24"/>
          <w:szCs w:val="24"/>
        </w:rPr>
        <w:t xml:space="preserve">        unsafe_allow_html=True</w:t>
      </w:r>
    </w:p>
    <w:p w14:paraId="581AA0F8">
      <w:pPr>
        <w:ind w:left="0" w:leftChars="0" w:firstLine="545" w:firstLineChars="231"/>
        <w:rPr>
          <w:rFonts w:hint="default"/>
          <w:color w:val="auto"/>
          <w:spacing w:val="-2"/>
          <w:sz w:val="24"/>
          <w:szCs w:val="24"/>
        </w:rPr>
      </w:pPr>
      <w:r>
        <w:rPr>
          <w:rFonts w:hint="default"/>
          <w:color w:val="auto"/>
          <w:spacing w:val="-2"/>
          <w:sz w:val="24"/>
          <w:szCs w:val="24"/>
        </w:rPr>
        <w:t xml:space="preserve">    )</w:t>
      </w:r>
    </w:p>
    <w:p w14:paraId="1650BF33">
      <w:pPr>
        <w:ind w:left="0" w:leftChars="0" w:firstLine="545" w:firstLineChars="231"/>
        <w:rPr>
          <w:rFonts w:hint="default"/>
          <w:color w:val="auto"/>
          <w:spacing w:val="-2"/>
          <w:sz w:val="24"/>
          <w:szCs w:val="24"/>
        </w:rPr>
      </w:pPr>
    </w:p>
    <w:p w14:paraId="3011BA17">
      <w:pPr>
        <w:ind w:left="0" w:leftChars="0" w:firstLine="545" w:firstLineChars="231"/>
        <w:rPr>
          <w:rFonts w:hint="default"/>
          <w:color w:val="auto"/>
          <w:spacing w:val="-2"/>
          <w:sz w:val="24"/>
          <w:szCs w:val="24"/>
        </w:rPr>
      </w:pPr>
      <w:r>
        <w:rPr>
          <w:rFonts w:hint="default"/>
          <w:color w:val="auto"/>
          <w:spacing w:val="-2"/>
          <w:sz w:val="24"/>
          <w:szCs w:val="24"/>
        </w:rPr>
        <w:t xml:space="preserve">def fetch_phobia_data(email):    </w:t>
      </w:r>
    </w:p>
    <w:p w14:paraId="3BA8C002">
      <w:pPr>
        <w:ind w:left="0" w:leftChars="0" w:firstLine="545" w:firstLineChars="231"/>
        <w:rPr>
          <w:rFonts w:hint="default"/>
          <w:color w:val="auto"/>
          <w:spacing w:val="-2"/>
          <w:sz w:val="24"/>
          <w:szCs w:val="24"/>
        </w:rPr>
      </w:pPr>
      <w:r>
        <w:rPr>
          <w:rFonts w:hint="default"/>
          <w:color w:val="auto"/>
          <w:spacing w:val="-2"/>
          <w:sz w:val="24"/>
          <w:szCs w:val="24"/>
        </w:rPr>
        <w:t xml:space="preserve">    conn = connect_db()</w:t>
      </w:r>
    </w:p>
    <w:p w14:paraId="3D370D66">
      <w:pPr>
        <w:ind w:left="0" w:leftChars="0" w:firstLine="545" w:firstLineChars="231"/>
        <w:rPr>
          <w:rFonts w:hint="default"/>
          <w:color w:val="auto"/>
          <w:spacing w:val="-2"/>
          <w:sz w:val="24"/>
          <w:szCs w:val="24"/>
        </w:rPr>
      </w:pPr>
      <w:r>
        <w:rPr>
          <w:rFonts w:hint="default"/>
          <w:color w:val="auto"/>
          <w:spacing w:val="-2"/>
          <w:sz w:val="24"/>
          <w:szCs w:val="24"/>
        </w:rPr>
        <w:t xml:space="preserve">    c = conn.cursor()</w:t>
      </w:r>
    </w:p>
    <w:p w14:paraId="15680A54">
      <w:pPr>
        <w:ind w:left="0" w:leftChars="0" w:firstLine="545" w:firstLineChars="231"/>
        <w:rPr>
          <w:rFonts w:hint="default"/>
          <w:color w:val="auto"/>
          <w:spacing w:val="-2"/>
          <w:sz w:val="24"/>
          <w:szCs w:val="24"/>
        </w:rPr>
      </w:pPr>
      <w:r>
        <w:rPr>
          <w:rFonts w:hint="default"/>
          <w:color w:val="auto"/>
          <w:spacing w:val="-2"/>
          <w:sz w:val="24"/>
          <w:szCs w:val="24"/>
        </w:rPr>
        <w:t xml:space="preserve">    c.execute('SELECT predicted_phobia_type, predicted_phobia_level FROM user_predictions WHERE email=?', (email,))</w:t>
      </w:r>
    </w:p>
    <w:p w14:paraId="2F4D4F72">
      <w:pPr>
        <w:ind w:left="0" w:leftChars="0" w:firstLine="545" w:firstLineChars="231"/>
        <w:rPr>
          <w:rFonts w:hint="default"/>
          <w:color w:val="auto"/>
          <w:spacing w:val="-2"/>
          <w:sz w:val="24"/>
          <w:szCs w:val="24"/>
        </w:rPr>
      </w:pPr>
      <w:r>
        <w:rPr>
          <w:rFonts w:hint="default"/>
          <w:color w:val="auto"/>
          <w:spacing w:val="-2"/>
          <w:sz w:val="24"/>
          <w:szCs w:val="24"/>
        </w:rPr>
        <w:t xml:space="preserve">    result = c.fetchone()</w:t>
      </w:r>
    </w:p>
    <w:p w14:paraId="62E98FD4">
      <w:pPr>
        <w:ind w:left="0" w:leftChars="0" w:firstLine="545" w:firstLineChars="231"/>
        <w:rPr>
          <w:rFonts w:hint="default"/>
          <w:color w:val="auto"/>
          <w:spacing w:val="-2"/>
          <w:sz w:val="24"/>
          <w:szCs w:val="24"/>
        </w:rPr>
      </w:pPr>
      <w:r>
        <w:rPr>
          <w:rFonts w:hint="default"/>
          <w:color w:val="auto"/>
          <w:spacing w:val="-2"/>
          <w:sz w:val="24"/>
          <w:szCs w:val="24"/>
        </w:rPr>
        <w:t xml:space="preserve">    conn.close()</w:t>
      </w:r>
    </w:p>
    <w:p w14:paraId="020DD1BE">
      <w:pPr>
        <w:ind w:left="0" w:leftChars="0" w:firstLine="545" w:firstLineChars="231"/>
        <w:rPr>
          <w:rFonts w:hint="default"/>
          <w:color w:val="auto"/>
          <w:spacing w:val="-2"/>
          <w:sz w:val="24"/>
          <w:szCs w:val="24"/>
        </w:rPr>
      </w:pPr>
      <w:r>
        <w:rPr>
          <w:rFonts w:hint="default"/>
          <w:color w:val="auto"/>
          <w:spacing w:val="-2"/>
          <w:sz w:val="24"/>
          <w:szCs w:val="24"/>
        </w:rPr>
        <w:t xml:space="preserve">    return result</w:t>
      </w:r>
    </w:p>
    <w:p w14:paraId="56D1E7EF">
      <w:pPr>
        <w:ind w:left="0" w:leftChars="0" w:firstLine="545" w:firstLineChars="231"/>
        <w:rPr>
          <w:rFonts w:hint="default"/>
          <w:color w:val="auto"/>
          <w:spacing w:val="-2"/>
          <w:sz w:val="24"/>
          <w:szCs w:val="24"/>
        </w:rPr>
      </w:pPr>
    </w:p>
    <w:p w14:paraId="1CF942C8">
      <w:pPr>
        <w:ind w:left="0" w:leftChars="0" w:firstLine="545" w:firstLineChars="231"/>
        <w:rPr>
          <w:rFonts w:hint="default"/>
          <w:color w:val="auto"/>
          <w:spacing w:val="-2"/>
          <w:sz w:val="24"/>
          <w:szCs w:val="24"/>
        </w:rPr>
      </w:pPr>
      <w:r>
        <w:rPr>
          <w:rFonts w:hint="default"/>
          <w:color w:val="auto"/>
          <w:spacing w:val="-2"/>
          <w:sz w:val="24"/>
          <w:szCs w:val="24"/>
        </w:rPr>
        <w:t>def sidebar_menu(email):</w:t>
      </w:r>
    </w:p>
    <w:p w14:paraId="05E349E5">
      <w:pPr>
        <w:ind w:left="0" w:leftChars="0" w:firstLine="545" w:firstLineChars="231"/>
        <w:rPr>
          <w:rFonts w:hint="default"/>
          <w:color w:val="auto"/>
          <w:spacing w:val="-2"/>
          <w:sz w:val="24"/>
          <w:szCs w:val="24"/>
        </w:rPr>
      </w:pPr>
      <w:r>
        <w:rPr>
          <w:rFonts w:hint="default"/>
          <w:color w:val="auto"/>
          <w:spacing w:val="-2"/>
          <w:sz w:val="24"/>
          <w:szCs w:val="24"/>
        </w:rPr>
        <w:t xml:space="preserve">    st.sidebar.title(f'Hello, {str(fetch_name(email))}')</w:t>
      </w:r>
    </w:p>
    <w:p w14:paraId="548BE268">
      <w:pPr>
        <w:ind w:left="0" w:leftChars="0" w:firstLine="545" w:firstLineChars="231"/>
        <w:rPr>
          <w:rFonts w:hint="default"/>
          <w:color w:val="auto"/>
          <w:spacing w:val="-2"/>
          <w:sz w:val="24"/>
          <w:szCs w:val="24"/>
        </w:rPr>
      </w:pPr>
      <w:r>
        <w:rPr>
          <w:rFonts w:hint="default"/>
          <w:color w:val="auto"/>
          <w:spacing w:val="-2"/>
          <w:sz w:val="24"/>
          <w:szCs w:val="24"/>
        </w:rPr>
        <w:t xml:space="preserve">    page = st.sidebar.radio("Go to", ("User Account", "Daily Tasks", "Settings"),index=None, key="sidebar_menu")</w:t>
      </w:r>
    </w:p>
    <w:p w14:paraId="141C22B5">
      <w:pPr>
        <w:ind w:left="0" w:leftChars="0" w:firstLine="545" w:firstLineChars="231"/>
        <w:rPr>
          <w:rFonts w:hint="default"/>
          <w:color w:val="auto"/>
          <w:spacing w:val="-2"/>
          <w:sz w:val="24"/>
          <w:szCs w:val="24"/>
        </w:rPr>
      </w:pPr>
      <w:r>
        <w:rPr>
          <w:rFonts w:hint="default"/>
          <w:color w:val="auto"/>
          <w:spacing w:val="-2"/>
          <w:sz w:val="24"/>
          <w:szCs w:val="24"/>
        </w:rPr>
        <w:t xml:space="preserve">    #st.stop()</w:t>
      </w:r>
    </w:p>
    <w:p w14:paraId="7B465A21">
      <w:pPr>
        <w:ind w:left="0" w:leftChars="0" w:firstLine="545" w:firstLineChars="231"/>
        <w:rPr>
          <w:rFonts w:hint="default"/>
          <w:color w:val="auto"/>
          <w:spacing w:val="-2"/>
          <w:sz w:val="24"/>
          <w:szCs w:val="24"/>
        </w:rPr>
      </w:pPr>
      <w:r>
        <w:rPr>
          <w:rFonts w:hint="default"/>
          <w:color w:val="auto"/>
          <w:spacing w:val="-2"/>
          <w:sz w:val="24"/>
          <w:szCs w:val="24"/>
        </w:rPr>
        <w:t xml:space="preserve">    return page</w:t>
      </w:r>
    </w:p>
    <w:p w14:paraId="46EBA79B">
      <w:pPr>
        <w:ind w:left="0" w:leftChars="0" w:firstLine="545" w:firstLineChars="231"/>
        <w:rPr>
          <w:rFonts w:hint="default"/>
          <w:color w:val="auto"/>
          <w:spacing w:val="-2"/>
          <w:sz w:val="24"/>
          <w:szCs w:val="24"/>
        </w:rPr>
      </w:pPr>
    </w:p>
    <w:p w14:paraId="6EAEDDBD">
      <w:pPr>
        <w:ind w:left="0" w:leftChars="0" w:firstLine="545" w:firstLineChars="231"/>
        <w:rPr>
          <w:rFonts w:hint="default"/>
          <w:color w:val="auto"/>
          <w:spacing w:val="-2"/>
          <w:sz w:val="24"/>
          <w:szCs w:val="24"/>
        </w:rPr>
      </w:pPr>
      <w:r>
        <w:rPr>
          <w:rFonts w:hint="default"/>
          <w:color w:val="auto"/>
          <w:spacing w:val="-2"/>
          <w:sz w:val="24"/>
          <w:szCs w:val="24"/>
        </w:rPr>
        <w:t>def dashboardt_page():</w:t>
      </w:r>
    </w:p>
    <w:p w14:paraId="089914A4">
      <w:pPr>
        <w:ind w:left="0" w:leftChars="0" w:firstLine="545" w:firstLineChars="231"/>
        <w:rPr>
          <w:rFonts w:hint="default"/>
          <w:color w:val="auto"/>
          <w:spacing w:val="-2"/>
          <w:sz w:val="24"/>
          <w:szCs w:val="24"/>
        </w:rPr>
      </w:pPr>
      <w:r>
        <w:rPr>
          <w:rFonts w:hint="default"/>
          <w:color w:val="auto"/>
          <w:spacing w:val="-2"/>
          <w:sz w:val="24"/>
          <w:szCs w:val="24"/>
        </w:rPr>
        <w:t xml:space="preserve">    email = fetch()  # Get email from create_account database</w:t>
      </w:r>
    </w:p>
    <w:p w14:paraId="33C8C6B3">
      <w:pPr>
        <w:ind w:left="0" w:leftChars="0" w:firstLine="545" w:firstLineChars="231"/>
        <w:rPr>
          <w:rFonts w:hint="default"/>
          <w:color w:val="auto"/>
          <w:spacing w:val="-2"/>
          <w:sz w:val="24"/>
          <w:szCs w:val="24"/>
        </w:rPr>
      </w:pPr>
      <w:r>
        <w:rPr>
          <w:rFonts w:hint="default"/>
          <w:color w:val="auto"/>
          <w:spacing w:val="-2"/>
          <w:sz w:val="24"/>
          <w:szCs w:val="24"/>
        </w:rPr>
        <w:t xml:space="preserve">    #st.write("HIII")</w:t>
      </w:r>
    </w:p>
    <w:p w14:paraId="18533B0B">
      <w:pPr>
        <w:ind w:left="0" w:leftChars="0" w:firstLine="545" w:firstLineChars="231"/>
        <w:rPr>
          <w:rFonts w:hint="default"/>
          <w:color w:val="auto"/>
          <w:spacing w:val="-2"/>
          <w:sz w:val="24"/>
          <w:szCs w:val="24"/>
        </w:rPr>
      </w:pPr>
      <w:r>
        <w:rPr>
          <w:rFonts w:hint="default"/>
          <w:color w:val="auto"/>
          <w:spacing w:val="-2"/>
          <w:sz w:val="24"/>
          <w:szCs w:val="24"/>
        </w:rPr>
        <w:t xml:space="preserve">    email,name,age,gender,frequency,fear_of,selected_symptoms,duration,predicted_phobia_type,predicted_phobia_level=retrieve_users(email)</w:t>
      </w:r>
    </w:p>
    <w:p w14:paraId="2E431DA5">
      <w:pPr>
        <w:ind w:left="0" w:leftChars="0" w:firstLine="545" w:firstLineChars="231"/>
        <w:rPr>
          <w:rFonts w:hint="default"/>
          <w:color w:val="auto"/>
          <w:spacing w:val="-2"/>
          <w:sz w:val="24"/>
          <w:szCs w:val="24"/>
        </w:rPr>
      </w:pPr>
      <w:r>
        <w:rPr>
          <w:rFonts w:hint="default"/>
          <w:color w:val="auto"/>
          <w:spacing w:val="-2"/>
          <w:sz w:val="24"/>
          <w:szCs w:val="24"/>
        </w:rPr>
        <w:t xml:space="preserve">    insert_users(email,name,age,gender,frequency,fear_of,selected_symptoms,duration,predicted_phobia_type,predicted_phobia_level)</w:t>
      </w:r>
    </w:p>
    <w:p w14:paraId="7D09F35C">
      <w:pPr>
        <w:ind w:left="0" w:leftChars="0" w:firstLine="545" w:firstLineChars="231"/>
        <w:rPr>
          <w:rFonts w:hint="default"/>
          <w:color w:val="auto"/>
          <w:spacing w:val="-2"/>
          <w:sz w:val="24"/>
          <w:szCs w:val="24"/>
        </w:rPr>
      </w:pPr>
      <w:r>
        <w:rPr>
          <w:rFonts w:hint="default"/>
          <w:color w:val="auto"/>
          <w:spacing w:val="-2"/>
          <w:sz w:val="24"/>
          <w:szCs w:val="24"/>
        </w:rPr>
        <w:t xml:space="preserve">    </w:t>
      </w:r>
    </w:p>
    <w:p w14:paraId="0E6163EC">
      <w:pPr>
        <w:ind w:left="0" w:leftChars="0" w:firstLine="545" w:firstLineChars="231"/>
        <w:rPr>
          <w:rFonts w:hint="default"/>
          <w:color w:val="auto"/>
          <w:spacing w:val="-2"/>
          <w:sz w:val="24"/>
          <w:szCs w:val="24"/>
        </w:rPr>
      </w:pPr>
      <w:r>
        <w:rPr>
          <w:rFonts w:hint="default"/>
          <w:color w:val="auto"/>
          <w:spacing w:val="-2"/>
          <w:sz w:val="24"/>
          <w:szCs w:val="24"/>
        </w:rPr>
        <w:t xml:space="preserve">    '''if email:</w:t>
      </w:r>
    </w:p>
    <w:p w14:paraId="3A8073FB">
      <w:pPr>
        <w:ind w:left="0" w:leftChars="0" w:firstLine="545" w:firstLineChars="231"/>
        <w:rPr>
          <w:rFonts w:hint="default"/>
          <w:color w:val="auto"/>
          <w:spacing w:val="-2"/>
          <w:sz w:val="24"/>
          <w:szCs w:val="24"/>
        </w:rPr>
      </w:pPr>
      <w:r>
        <w:rPr>
          <w:rFonts w:hint="default"/>
          <w:color w:val="auto"/>
          <w:spacing w:val="-2"/>
          <w:sz w:val="24"/>
          <w:szCs w:val="24"/>
        </w:rPr>
        <w:t xml:space="preserve">        st.title("Phobia Prediction Dashboard")'''</w:t>
      </w:r>
    </w:p>
    <w:p w14:paraId="76831D66">
      <w:pPr>
        <w:ind w:left="0" w:leftChars="0" w:firstLine="545" w:firstLineChars="231"/>
        <w:rPr>
          <w:rFonts w:hint="default"/>
          <w:color w:val="auto"/>
          <w:spacing w:val="-2"/>
          <w:sz w:val="24"/>
          <w:szCs w:val="24"/>
        </w:rPr>
      </w:pPr>
      <w:r>
        <w:rPr>
          <w:rFonts w:hint="default"/>
          <w:color w:val="auto"/>
          <w:spacing w:val="-2"/>
          <w:sz w:val="24"/>
          <w:szCs w:val="24"/>
        </w:rPr>
        <w:t xml:space="preserve">        </w:t>
      </w:r>
    </w:p>
    <w:p w14:paraId="5889E964">
      <w:pPr>
        <w:ind w:left="0" w:leftChars="0" w:firstLine="545" w:firstLineChars="231"/>
        <w:rPr>
          <w:rFonts w:hint="default"/>
          <w:color w:val="auto"/>
          <w:spacing w:val="-2"/>
          <w:sz w:val="24"/>
          <w:szCs w:val="24"/>
        </w:rPr>
      </w:pPr>
      <w:r>
        <w:rPr>
          <w:rFonts w:hint="default"/>
          <w:color w:val="auto"/>
          <w:spacing w:val="-2"/>
          <w:sz w:val="24"/>
          <w:szCs w:val="24"/>
        </w:rPr>
        <w:t xml:space="preserve">        # Fire Streak Feature</w:t>
      </w:r>
    </w:p>
    <w:p w14:paraId="2CE23784">
      <w:pPr>
        <w:ind w:left="0" w:leftChars="0" w:firstLine="545" w:firstLineChars="231"/>
        <w:rPr>
          <w:rFonts w:hint="default"/>
          <w:color w:val="auto"/>
          <w:spacing w:val="-2"/>
          <w:sz w:val="24"/>
          <w:szCs w:val="24"/>
        </w:rPr>
      </w:pPr>
      <w:r>
        <w:rPr>
          <w:rFonts w:hint="default"/>
          <w:color w:val="auto"/>
          <w:spacing w:val="-2"/>
          <w:sz w:val="24"/>
          <w:szCs w:val="24"/>
        </w:rPr>
        <w:t xml:space="preserve">    col1, x,col2 = st.columns([1.5,0.4,0.5])  # Divide the page into two columns</w:t>
      </w:r>
    </w:p>
    <w:p w14:paraId="6EEBE919">
      <w:pPr>
        <w:ind w:left="0" w:leftChars="0" w:firstLine="545" w:firstLineChars="231"/>
        <w:rPr>
          <w:rFonts w:hint="default"/>
          <w:color w:val="auto"/>
          <w:spacing w:val="-2"/>
          <w:sz w:val="24"/>
          <w:szCs w:val="24"/>
        </w:rPr>
      </w:pPr>
      <w:r>
        <w:rPr>
          <w:rFonts w:hint="default"/>
          <w:color w:val="auto"/>
          <w:spacing w:val="-2"/>
          <w:sz w:val="24"/>
          <w:szCs w:val="24"/>
        </w:rPr>
        <w:t xml:space="preserve">    with col1:</w:t>
      </w:r>
    </w:p>
    <w:p w14:paraId="06A2FEB3">
      <w:pPr>
        <w:ind w:left="0" w:leftChars="0" w:firstLine="545" w:firstLineChars="231"/>
        <w:rPr>
          <w:rFonts w:hint="default"/>
          <w:color w:val="auto"/>
          <w:spacing w:val="-2"/>
          <w:sz w:val="24"/>
          <w:szCs w:val="24"/>
        </w:rPr>
      </w:pPr>
      <w:r>
        <w:rPr>
          <w:rFonts w:hint="default"/>
          <w:color w:val="auto"/>
          <w:spacing w:val="-2"/>
          <w:sz w:val="24"/>
          <w:szCs w:val="24"/>
        </w:rPr>
        <w:t xml:space="preserve">        if email:</w:t>
      </w:r>
    </w:p>
    <w:p w14:paraId="6488E498">
      <w:pPr>
        <w:ind w:left="0" w:leftChars="0" w:firstLine="545" w:firstLineChars="231"/>
        <w:rPr>
          <w:rFonts w:hint="default"/>
          <w:color w:val="auto"/>
          <w:spacing w:val="-2"/>
          <w:sz w:val="24"/>
          <w:szCs w:val="24"/>
        </w:rPr>
      </w:pPr>
      <w:r>
        <w:rPr>
          <w:rFonts w:hint="default"/>
          <w:color w:val="auto"/>
          <w:spacing w:val="-2"/>
          <w:sz w:val="24"/>
          <w:szCs w:val="24"/>
        </w:rPr>
        <w:t xml:space="preserve">            st.title("Phobia Prediction Dashboard")</w:t>
      </w:r>
    </w:p>
    <w:p w14:paraId="1EED4C84">
      <w:pPr>
        <w:ind w:left="0" w:leftChars="0" w:firstLine="545" w:firstLineChars="231"/>
        <w:rPr>
          <w:rFonts w:hint="default"/>
          <w:color w:val="auto"/>
          <w:spacing w:val="-2"/>
          <w:sz w:val="24"/>
          <w:szCs w:val="24"/>
        </w:rPr>
      </w:pPr>
      <w:r>
        <w:rPr>
          <w:rFonts w:hint="default"/>
          <w:color w:val="auto"/>
          <w:spacing w:val="-2"/>
          <w:sz w:val="24"/>
          <w:szCs w:val="24"/>
        </w:rPr>
        <w:t xml:space="preserve">            #st.success(f"Welcome, {name}!")</w:t>
      </w:r>
    </w:p>
    <w:p w14:paraId="29A7A2BA">
      <w:pPr>
        <w:ind w:left="0" w:leftChars="0" w:firstLine="545" w:firstLineChars="231"/>
        <w:rPr>
          <w:rFonts w:hint="default"/>
          <w:color w:val="auto"/>
          <w:spacing w:val="-2"/>
          <w:sz w:val="24"/>
          <w:szCs w:val="24"/>
        </w:rPr>
      </w:pPr>
    </w:p>
    <w:p w14:paraId="3F9ACEAF">
      <w:pPr>
        <w:ind w:left="0" w:leftChars="0" w:firstLine="545" w:firstLineChars="231"/>
        <w:rPr>
          <w:rFonts w:hint="default"/>
          <w:color w:val="auto"/>
          <w:spacing w:val="-2"/>
          <w:sz w:val="24"/>
          <w:szCs w:val="24"/>
        </w:rPr>
      </w:pPr>
      <w:r>
        <w:rPr>
          <w:rFonts w:hint="default"/>
          <w:color w:val="auto"/>
          <w:spacing w:val="-2"/>
          <w:sz w:val="24"/>
          <w:szCs w:val="24"/>
        </w:rPr>
        <w:t xml:space="preserve">            # Display user data or other relevant information</w:t>
      </w:r>
    </w:p>
    <w:p w14:paraId="14CE80A5">
      <w:pPr>
        <w:ind w:left="0" w:leftChars="0" w:firstLine="545" w:firstLineChars="231"/>
        <w:rPr>
          <w:rFonts w:hint="default"/>
          <w:color w:val="auto"/>
          <w:spacing w:val="-2"/>
          <w:sz w:val="24"/>
          <w:szCs w:val="24"/>
        </w:rPr>
      </w:pPr>
      <w:r>
        <w:rPr>
          <w:rFonts w:hint="default"/>
          <w:color w:val="auto"/>
          <w:spacing w:val="-2"/>
          <w:sz w:val="24"/>
          <w:szCs w:val="24"/>
        </w:rPr>
        <w:t xml:space="preserve">            '''st.write(f"Age: {age}")</w:t>
      </w:r>
    </w:p>
    <w:p w14:paraId="0E122405">
      <w:pPr>
        <w:ind w:left="0" w:leftChars="0" w:firstLine="545" w:firstLineChars="231"/>
        <w:rPr>
          <w:rFonts w:hint="default"/>
          <w:color w:val="auto"/>
          <w:spacing w:val="-2"/>
          <w:sz w:val="24"/>
          <w:szCs w:val="24"/>
        </w:rPr>
      </w:pPr>
      <w:r>
        <w:rPr>
          <w:rFonts w:hint="default"/>
          <w:color w:val="auto"/>
          <w:spacing w:val="-2"/>
          <w:sz w:val="24"/>
          <w:szCs w:val="24"/>
        </w:rPr>
        <w:t xml:space="preserve">            st.write(f"Gender: {gender}")'''</w:t>
      </w:r>
    </w:p>
    <w:p w14:paraId="15DDCBEB">
      <w:pPr>
        <w:ind w:left="0" w:leftChars="0" w:firstLine="545" w:firstLineChars="231"/>
        <w:rPr>
          <w:rFonts w:hint="default"/>
          <w:color w:val="auto"/>
          <w:spacing w:val="-2"/>
          <w:sz w:val="24"/>
          <w:szCs w:val="24"/>
        </w:rPr>
      </w:pPr>
      <w:r>
        <w:rPr>
          <w:rFonts w:hint="default"/>
          <w:color w:val="auto"/>
          <w:spacing w:val="-2"/>
          <w:sz w:val="24"/>
          <w:szCs w:val="24"/>
        </w:rPr>
        <w:t xml:space="preserve">            st.success(f"Predicted Phobia Type: {predicted_phobia_type}")</w:t>
      </w:r>
    </w:p>
    <w:p w14:paraId="11B0FBBC">
      <w:pPr>
        <w:ind w:left="0" w:leftChars="0" w:firstLine="545" w:firstLineChars="231"/>
        <w:rPr>
          <w:rFonts w:hint="default"/>
          <w:color w:val="auto"/>
          <w:spacing w:val="-2"/>
          <w:sz w:val="24"/>
          <w:szCs w:val="24"/>
        </w:rPr>
      </w:pPr>
      <w:r>
        <w:rPr>
          <w:rFonts w:hint="default"/>
          <w:color w:val="auto"/>
          <w:spacing w:val="-2"/>
          <w:sz w:val="24"/>
          <w:szCs w:val="24"/>
        </w:rPr>
        <w:t xml:space="preserve">            st.success(f"Predicted Phobia Level: {predicted_phobia_level}")</w:t>
      </w:r>
    </w:p>
    <w:p w14:paraId="33E0FDFB">
      <w:pPr>
        <w:ind w:left="0" w:leftChars="0" w:firstLine="545" w:firstLineChars="231"/>
        <w:rPr>
          <w:rFonts w:hint="default"/>
          <w:color w:val="auto"/>
          <w:spacing w:val="-2"/>
          <w:sz w:val="24"/>
          <w:szCs w:val="24"/>
        </w:rPr>
      </w:pPr>
    </w:p>
    <w:p w14:paraId="1A9C66CA">
      <w:pPr>
        <w:ind w:left="0" w:leftChars="0" w:firstLine="545" w:firstLineChars="231"/>
        <w:rPr>
          <w:rFonts w:hint="default"/>
          <w:color w:val="auto"/>
          <w:spacing w:val="-2"/>
          <w:sz w:val="24"/>
          <w:szCs w:val="24"/>
        </w:rPr>
      </w:pPr>
      <w:r>
        <w:rPr>
          <w:rFonts w:hint="default"/>
          <w:color w:val="auto"/>
          <w:spacing w:val="-2"/>
          <w:sz w:val="24"/>
          <w:szCs w:val="24"/>
        </w:rPr>
        <w:t xml:space="preserve">        else:</w:t>
      </w:r>
    </w:p>
    <w:p w14:paraId="39B13904">
      <w:pPr>
        <w:ind w:left="0" w:leftChars="0" w:firstLine="545" w:firstLineChars="231"/>
        <w:rPr>
          <w:rFonts w:hint="default"/>
          <w:color w:val="auto"/>
          <w:spacing w:val="-2"/>
          <w:sz w:val="24"/>
          <w:szCs w:val="24"/>
        </w:rPr>
      </w:pPr>
      <w:r>
        <w:rPr>
          <w:rFonts w:hint="default"/>
          <w:color w:val="auto"/>
          <w:spacing w:val="-2"/>
          <w:sz w:val="24"/>
          <w:szCs w:val="24"/>
        </w:rPr>
        <w:t xml:space="preserve">            st.warning("No user found in account creation database.")</w:t>
      </w:r>
    </w:p>
    <w:p w14:paraId="03F295CC">
      <w:pPr>
        <w:ind w:left="0" w:leftChars="0" w:firstLine="545" w:firstLineChars="231"/>
        <w:rPr>
          <w:rFonts w:hint="default"/>
          <w:color w:val="auto"/>
          <w:spacing w:val="-2"/>
          <w:sz w:val="24"/>
          <w:szCs w:val="24"/>
        </w:rPr>
      </w:pPr>
    </w:p>
    <w:p w14:paraId="7A446197">
      <w:pPr>
        <w:ind w:left="0" w:leftChars="0" w:firstLine="545" w:firstLineChars="231"/>
        <w:rPr>
          <w:rFonts w:hint="default"/>
          <w:color w:val="auto"/>
          <w:spacing w:val="-2"/>
          <w:sz w:val="24"/>
          <w:szCs w:val="24"/>
        </w:rPr>
      </w:pPr>
      <w:r>
        <w:rPr>
          <w:rFonts w:hint="default"/>
          <w:color w:val="auto"/>
          <w:spacing w:val="-2"/>
          <w:sz w:val="24"/>
          <w:szCs w:val="24"/>
        </w:rPr>
        <w:t xml:space="preserve">    with col2:</w:t>
      </w:r>
    </w:p>
    <w:p w14:paraId="196CF97F">
      <w:pPr>
        <w:ind w:left="0" w:leftChars="0" w:firstLine="545" w:firstLineChars="231"/>
        <w:rPr>
          <w:rFonts w:hint="default"/>
          <w:color w:val="auto"/>
          <w:spacing w:val="-2"/>
          <w:sz w:val="24"/>
          <w:szCs w:val="24"/>
        </w:rPr>
      </w:pPr>
      <w:r>
        <w:rPr>
          <w:rFonts w:hint="default"/>
          <w:color w:val="auto"/>
          <w:spacing w:val="-2"/>
          <w:sz w:val="24"/>
          <w:szCs w:val="24"/>
        </w:rPr>
        <w:t xml:space="preserve">        if predicted_phobia_level != 'Major':</w:t>
      </w:r>
    </w:p>
    <w:p w14:paraId="6A638C97">
      <w:pPr>
        <w:ind w:left="0" w:leftChars="0" w:firstLine="545" w:firstLineChars="231"/>
        <w:rPr>
          <w:rFonts w:hint="default"/>
          <w:color w:val="auto"/>
          <w:spacing w:val="-2"/>
          <w:sz w:val="24"/>
          <w:szCs w:val="24"/>
        </w:rPr>
      </w:pPr>
      <w:r>
        <w:rPr>
          <w:rFonts w:hint="default"/>
          <w:color w:val="auto"/>
          <w:spacing w:val="-2"/>
          <w:sz w:val="24"/>
          <w:szCs w:val="24"/>
        </w:rPr>
        <w:t xml:space="preserve">        # Fire Streak Feature</w:t>
      </w:r>
    </w:p>
    <w:p w14:paraId="06857D2F">
      <w:pPr>
        <w:ind w:left="0" w:leftChars="0" w:firstLine="545" w:firstLineChars="231"/>
        <w:rPr>
          <w:rFonts w:hint="default"/>
          <w:color w:val="auto"/>
          <w:spacing w:val="-2"/>
          <w:sz w:val="24"/>
          <w:szCs w:val="24"/>
        </w:rPr>
      </w:pPr>
      <w:r>
        <w:rPr>
          <w:rFonts w:hint="default"/>
          <w:color w:val="auto"/>
          <w:spacing w:val="-2"/>
          <w:sz w:val="24"/>
          <w:szCs w:val="24"/>
        </w:rPr>
        <w:t xml:space="preserve">            st.write('\n')</w:t>
      </w:r>
    </w:p>
    <w:p w14:paraId="6D4BDF74">
      <w:pPr>
        <w:ind w:left="0" w:leftChars="0" w:firstLine="545" w:firstLineChars="231"/>
        <w:rPr>
          <w:rFonts w:hint="default"/>
          <w:color w:val="auto"/>
          <w:spacing w:val="-2"/>
          <w:sz w:val="24"/>
          <w:szCs w:val="24"/>
        </w:rPr>
      </w:pPr>
      <w:r>
        <w:rPr>
          <w:rFonts w:hint="default"/>
          <w:color w:val="auto"/>
          <w:spacing w:val="-2"/>
          <w:sz w:val="24"/>
          <w:szCs w:val="24"/>
        </w:rPr>
        <w:t xml:space="preserve">            st.write('\n')</w:t>
      </w:r>
    </w:p>
    <w:p w14:paraId="0B4B5F0C">
      <w:pPr>
        <w:ind w:left="0" w:leftChars="0" w:firstLine="545" w:firstLineChars="231"/>
        <w:rPr>
          <w:rFonts w:hint="default"/>
          <w:color w:val="auto"/>
          <w:spacing w:val="-2"/>
          <w:sz w:val="24"/>
          <w:szCs w:val="24"/>
        </w:rPr>
      </w:pPr>
      <w:r>
        <w:rPr>
          <w:rFonts w:hint="default"/>
          <w:color w:val="auto"/>
          <w:spacing w:val="-2"/>
          <w:sz w:val="24"/>
          <w:szCs w:val="24"/>
        </w:rPr>
        <w:t xml:space="preserve">            st.write('\n')</w:t>
      </w:r>
    </w:p>
    <w:p w14:paraId="6E51DE0E">
      <w:pPr>
        <w:ind w:left="0" w:leftChars="0" w:firstLine="545" w:firstLineChars="231"/>
        <w:rPr>
          <w:rFonts w:hint="default"/>
          <w:color w:val="auto"/>
          <w:spacing w:val="-2"/>
          <w:sz w:val="24"/>
          <w:szCs w:val="24"/>
        </w:rPr>
      </w:pPr>
      <w:r>
        <w:rPr>
          <w:rFonts w:hint="default"/>
          <w:color w:val="auto"/>
          <w:spacing w:val="-2"/>
          <w:sz w:val="24"/>
          <w:szCs w:val="24"/>
        </w:rPr>
        <w:t xml:space="preserve">            fire_streak(email)  # Check and display fire streak</w:t>
      </w:r>
    </w:p>
    <w:p w14:paraId="3A282511">
      <w:pPr>
        <w:ind w:left="0" w:leftChars="0" w:firstLine="545" w:firstLineChars="231"/>
        <w:rPr>
          <w:rFonts w:hint="default"/>
          <w:color w:val="auto"/>
          <w:spacing w:val="-2"/>
          <w:sz w:val="24"/>
          <w:szCs w:val="24"/>
        </w:rPr>
      </w:pPr>
      <w:r>
        <w:rPr>
          <w:rFonts w:hint="default"/>
          <w:color w:val="auto"/>
          <w:spacing w:val="-2"/>
          <w:sz w:val="24"/>
          <w:szCs w:val="24"/>
        </w:rPr>
        <w:t xml:space="preserve">         </w:t>
      </w:r>
    </w:p>
    <w:p w14:paraId="6F336D8E">
      <w:pPr>
        <w:ind w:left="0" w:leftChars="0" w:firstLine="545" w:firstLineChars="231"/>
        <w:rPr>
          <w:rFonts w:hint="default"/>
          <w:color w:val="auto"/>
          <w:spacing w:val="-2"/>
          <w:sz w:val="24"/>
          <w:szCs w:val="24"/>
        </w:rPr>
      </w:pPr>
      <w:r>
        <w:rPr>
          <w:rFonts w:hint="default"/>
          <w:color w:val="auto"/>
          <w:spacing w:val="-2"/>
          <w:sz w:val="24"/>
          <w:szCs w:val="24"/>
        </w:rPr>
        <w:t xml:space="preserve">        </w:t>
      </w:r>
    </w:p>
    <w:p w14:paraId="28DB6E2E">
      <w:pPr>
        <w:ind w:left="0" w:leftChars="0" w:firstLine="545" w:firstLineChars="231"/>
        <w:rPr>
          <w:rFonts w:hint="default"/>
          <w:color w:val="auto"/>
          <w:spacing w:val="-2"/>
          <w:sz w:val="24"/>
          <w:szCs w:val="24"/>
        </w:rPr>
      </w:pPr>
      <w:r>
        <w:rPr>
          <w:rFonts w:hint="default"/>
          <w:color w:val="auto"/>
          <w:spacing w:val="-2"/>
          <w:sz w:val="24"/>
          <w:szCs w:val="24"/>
        </w:rPr>
        <w:t xml:space="preserve">    if st.button('User Account'):</w:t>
      </w:r>
    </w:p>
    <w:p w14:paraId="12A6E8CE">
      <w:pPr>
        <w:ind w:left="0" w:leftChars="0" w:firstLine="545" w:firstLineChars="231"/>
        <w:rPr>
          <w:rFonts w:hint="default"/>
          <w:color w:val="auto"/>
          <w:spacing w:val="-2"/>
          <w:sz w:val="24"/>
          <w:szCs w:val="24"/>
        </w:rPr>
      </w:pPr>
      <w:r>
        <w:rPr>
          <w:rFonts w:hint="default"/>
          <w:color w:val="auto"/>
          <w:spacing w:val="-2"/>
          <w:sz w:val="24"/>
          <w:szCs w:val="24"/>
        </w:rPr>
        <w:t xml:space="preserve">        navigate_to('user')</w:t>
      </w:r>
    </w:p>
    <w:p w14:paraId="00995F51">
      <w:pPr>
        <w:ind w:left="0" w:leftChars="0" w:firstLine="545" w:firstLineChars="231"/>
        <w:rPr>
          <w:rFonts w:hint="default"/>
          <w:color w:val="auto"/>
          <w:spacing w:val="-2"/>
          <w:sz w:val="24"/>
          <w:szCs w:val="24"/>
        </w:rPr>
      </w:pPr>
      <w:r>
        <w:rPr>
          <w:rFonts w:hint="default"/>
          <w:color w:val="auto"/>
          <w:spacing w:val="-2"/>
          <w:sz w:val="24"/>
          <w:szCs w:val="24"/>
        </w:rPr>
        <w:t xml:space="preserve">        sj(js_expressions="parent.window.location.reload()")</w:t>
      </w:r>
    </w:p>
    <w:p w14:paraId="65206FCA">
      <w:pPr>
        <w:ind w:left="0" w:leftChars="0" w:firstLine="545" w:firstLineChars="231"/>
        <w:rPr>
          <w:rFonts w:hint="default"/>
          <w:color w:val="auto"/>
          <w:spacing w:val="-2"/>
          <w:sz w:val="24"/>
          <w:szCs w:val="24"/>
        </w:rPr>
      </w:pPr>
      <w:r>
        <w:rPr>
          <w:rFonts w:hint="default"/>
          <w:color w:val="auto"/>
          <w:spacing w:val="-2"/>
          <w:sz w:val="24"/>
          <w:szCs w:val="24"/>
        </w:rPr>
        <w:t xml:space="preserve">        '''else:</w:t>
      </w:r>
    </w:p>
    <w:p w14:paraId="513C6C82">
      <w:pPr>
        <w:ind w:left="0" w:leftChars="0" w:firstLine="545" w:firstLineChars="231"/>
        <w:rPr>
          <w:rFonts w:hint="default"/>
          <w:color w:val="auto"/>
          <w:spacing w:val="-2"/>
          <w:sz w:val="24"/>
          <w:szCs w:val="24"/>
        </w:rPr>
      </w:pPr>
      <w:r>
        <w:rPr>
          <w:rFonts w:hint="default"/>
          <w:color w:val="auto"/>
          <w:spacing w:val="-2"/>
          <w:sz w:val="24"/>
          <w:szCs w:val="24"/>
        </w:rPr>
        <w:t xml:space="preserve">            st.warning("No prediction has been made yet. Please go back and complete the prediction.")'''</w:t>
      </w:r>
    </w:p>
    <w:p w14:paraId="1590D3E2">
      <w:pPr>
        <w:ind w:left="0" w:leftChars="0" w:firstLine="545" w:firstLineChars="231"/>
        <w:rPr>
          <w:rFonts w:hint="default"/>
          <w:color w:val="auto"/>
          <w:spacing w:val="-2"/>
          <w:sz w:val="24"/>
          <w:szCs w:val="24"/>
        </w:rPr>
      </w:pPr>
      <w:r>
        <w:rPr>
          <w:rFonts w:hint="default"/>
          <w:color w:val="auto"/>
          <w:spacing w:val="-2"/>
          <w:sz w:val="24"/>
          <w:szCs w:val="24"/>
        </w:rPr>
        <w:t xml:space="preserve">    '''else:</w:t>
      </w:r>
    </w:p>
    <w:p w14:paraId="5C1C1482">
      <w:pPr>
        <w:ind w:left="0" w:leftChars="0" w:firstLine="545" w:firstLineChars="231"/>
        <w:rPr>
          <w:rFonts w:hint="default"/>
          <w:color w:val="auto"/>
          <w:spacing w:val="-2"/>
          <w:sz w:val="24"/>
          <w:szCs w:val="24"/>
        </w:rPr>
      </w:pPr>
      <w:r>
        <w:rPr>
          <w:rFonts w:hint="default"/>
          <w:color w:val="auto"/>
          <w:spacing w:val="-2"/>
          <w:sz w:val="24"/>
          <w:szCs w:val="24"/>
        </w:rPr>
        <w:t xml:space="preserve">        st.warning("No user found in account creation database.")'''</w:t>
      </w:r>
    </w:p>
    <w:p w14:paraId="3762EF2A">
      <w:pPr>
        <w:ind w:left="0" w:leftChars="0" w:firstLine="545" w:firstLineChars="231"/>
        <w:rPr>
          <w:rFonts w:hint="default"/>
          <w:color w:val="auto"/>
          <w:spacing w:val="-2"/>
          <w:sz w:val="24"/>
          <w:szCs w:val="24"/>
        </w:rPr>
      </w:pPr>
      <w:r>
        <w:rPr>
          <w:rFonts w:hint="default"/>
          <w:color w:val="auto"/>
          <w:spacing w:val="-2"/>
          <w:sz w:val="24"/>
          <w:szCs w:val="24"/>
        </w:rPr>
        <w:t xml:space="preserve">    selected_page = sidebar_menu(email)</w:t>
      </w:r>
    </w:p>
    <w:p w14:paraId="239D2A82">
      <w:pPr>
        <w:ind w:left="0" w:leftChars="0" w:firstLine="545" w:firstLineChars="231"/>
        <w:rPr>
          <w:rFonts w:hint="default"/>
          <w:color w:val="auto"/>
          <w:spacing w:val="-2"/>
          <w:sz w:val="24"/>
          <w:szCs w:val="24"/>
        </w:rPr>
      </w:pPr>
      <w:r>
        <w:rPr>
          <w:rFonts w:hint="default"/>
          <w:color w:val="auto"/>
          <w:spacing w:val="-2"/>
          <w:sz w:val="24"/>
          <w:szCs w:val="24"/>
        </w:rPr>
        <w:t xml:space="preserve">    # Conditional logic for rendering the selected page</w:t>
      </w:r>
    </w:p>
    <w:p w14:paraId="7AE2A478">
      <w:pPr>
        <w:ind w:left="0" w:leftChars="0" w:firstLine="545" w:firstLineChars="231"/>
        <w:rPr>
          <w:rFonts w:hint="default"/>
          <w:color w:val="auto"/>
          <w:spacing w:val="-2"/>
          <w:sz w:val="24"/>
          <w:szCs w:val="24"/>
        </w:rPr>
      </w:pPr>
      <w:r>
        <w:rPr>
          <w:rFonts w:hint="default"/>
          <w:color w:val="auto"/>
          <w:spacing w:val="-2"/>
          <w:sz w:val="24"/>
          <w:szCs w:val="24"/>
        </w:rPr>
        <w:t xml:space="preserve">    if selected_page == "User Account":</w:t>
      </w:r>
    </w:p>
    <w:p w14:paraId="39384D88">
      <w:pPr>
        <w:ind w:left="0" w:leftChars="0" w:firstLine="545" w:firstLineChars="231"/>
        <w:rPr>
          <w:rFonts w:hint="default"/>
          <w:color w:val="auto"/>
          <w:spacing w:val="-2"/>
          <w:sz w:val="24"/>
          <w:szCs w:val="24"/>
        </w:rPr>
      </w:pPr>
      <w:r>
        <w:rPr>
          <w:rFonts w:hint="default"/>
          <w:color w:val="auto"/>
          <w:spacing w:val="-2"/>
          <w:sz w:val="24"/>
          <w:szCs w:val="24"/>
        </w:rPr>
        <w:t xml:space="preserve">        navigate_to('user')</w:t>
      </w:r>
    </w:p>
    <w:p w14:paraId="50B8C3B3">
      <w:pPr>
        <w:ind w:left="0" w:leftChars="0" w:firstLine="545" w:firstLineChars="231"/>
        <w:rPr>
          <w:rFonts w:hint="default"/>
          <w:color w:val="auto"/>
          <w:spacing w:val="-2"/>
          <w:sz w:val="24"/>
          <w:szCs w:val="24"/>
        </w:rPr>
      </w:pPr>
      <w:r>
        <w:rPr>
          <w:rFonts w:hint="default"/>
          <w:color w:val="auto"/>
          <w:spacing w:val="-2"/>
          <w:sz w:val="24"/>
          <w:szCs w:val="24"/>
        </w:rPr>
        <w:t xml:space="preserve">        sj(js_expressions="parent.window.location.reload()")</w:t>
      </w:r>
    </w:p>
    <w:p w14:paraId="269DB8E3">
      <w:pPr>
        <w:ind w:left="0" w:leftChars="0" w:firstLine="545" w:firstLineChars="231"/>
        <w:rPr>
          <w:rFonts w:hint="default"/>
          <w:color w:val="auto"/>
          <w:spacing w:val="-2"/>
          <w:sz w:val="24"/>
          <w:szCs w:val="24"/>
        </w:rPr>
      </w:pPr>
      <w:r>
        <w:rPr>
          <w:rFonts w:hint="default"/>
          <w:color w:val="auto"/>
          <w:spacing w:val="-2"/>
          <w:sz w:val="24"/>
          <w:szCs w:val="24"/>
        </w:rPr>
        <w:t xml:space="preserve">    elif selected_page == "Daily Tasks":</w:t>
      </w:r>
    </w:p>
    <w:p w14:paraId="2B8EB9D4">
      <w:pPr>
        <w:ind w:left="0" w:leftChars="0" w:firstLine="545" w:firstLineChars="231"/>
        <w:rPr>
          <w:rFonts w:hint="default"/>
          <w:color w:val="auto"/>
          <w:spacing w:val="-2"/>
          <w:sz w:val="24"/>
          <w:szCs w:val="24"/>
        </w:rPr>
      </w:pPr>
      <w:r>
        <w:rPr>
          <w:rFonts w:hint="default"/>
          <w:color w:val="auto"/>
          <w:spacing w:val="-2"/>
          <w:sz w:val="24"/>
          <w:szCs w:val="24"/>
        </w:rPr>
        <w:t xml:space="preserve">        if predicted_phobia_level=='Major':</w:t>
      </w:r>
    </w:p>
    <w:p w14:paraId="2DF3E152">
      <w:pPr>
        <w:ind w:left="0" w:leftChars="0" w:firstLine="545" w:firstLineChars="231"/>
        <w:rPr>
          <w:rFonts w:hint="default"/>
          <w:color w:val="auto"/>
          <w:spacing w:val="-2"/>
          <w:sz w:val="24"/>
          <w:szCs w:val="24"/>
        </w:rPr>
      </w:pPr>
      <w:r>
        <w:rPr>
          <w:rFonts w:hint="default"/>
          <w:color w:val="auto"/>
          <w:spacing w:val="-2"/>
          <w:sz w:val="24"/>
          <w:szCs w:val="24"/>
        </w:rPr>
        <w:t xml:space="preserve">            navigate_to('major_tasks')</w:t>
      </w:r>
    </w:p>
    <w:p w14:paraId="29CD7F76">
      <w:pPr>
        <w:ind w:left="0" w:leftChars="0" w:firstLine="545" w:firstLineChars="231"/>
        <w:rPr>
          <w:rFonts w:hint="default"/>
          <w:color w:val="auto"/>
          <w:spacing w:val="-2"/>
          <w:sz w:val="24"/>
          <w:szCs w:val="24"/>
        </w:rPr>
      </w:pPr>
      <w:r>
        <w:rPr>
          <w:rFonts w:hint="default"/>
          <w:color w:val="auto"/>
          <w:spacing w:val="-2"/>
          <w:sz w:val="24"/>
          <w:szCs w:val="24"/>
        </w:rPr>
        <w:t xml:space="preserve">            sj(js_expressions="parent.window.location.reload()")</w:t>
      </w:r>
    </w:p>
    <w:p w14:paraId="5C90D4A3">
      <w:pPr>
        <w:ind w:left="0" w:leftChars="0" w:firstLine="545" w:firstLineChars="231"/>
        <w:rPr>
          <w:rFonts w:hint="default"/>
          <w:color w:val="auto"/>
          <w:spacing w:val="-2"/>
          <w:sz w:val="24"/>
          <w:szCs w:val="24"/>
        </w:rPr>
      </w:pPr>
      <w:r>
        <w:rPr>
          <w:rFonts w:hint="default"/>
          <w:color w:val="auto"/>
          <w:spacing w:val="-2"/>
          <w:sz w:val="24"/>
          <w:szCs w:val="24"/>
        </w:rPr>
        <w:t xml:space="preserve">        else:</w:t>
      </w:r>
    </w:p>
    <w:p w14:paraId="11925DB6">
      <w:pPr>
        <w:ind w:left="0" w:leftChars="0" w:firstLine="545" w:firstLineChars="231"/>
        <w:rPr>
          <w:rFonts w:hint="default"/>
          <w:color w:val="auto"/>
          <w:spacing w:val="-2"/>
          <w:sz w:val="24"/>
          <w:szCs w:val="24"/>
        </w:rPr>
      </w:pPr>
      <w:r>
        <w:rPr>
          <w:rFonts w:hint="default"/>
          <w:color w:val="auto"/>
          <w:spacing w:val="-2"/>
          <w:sz w:val="24"/>
          <w:szCs w:val="24"/>
        </w:rPr>
        <w:t xml:space="preserve">            navigate_to('daily_tasks')</w:t>
      </w:r>
    </w:p>
    <w:p w14:paraId="707CC779">
      <w:pPr>
        <w:ind w:left="0" w:leftChars="0" w:firstLine="545" w:firstLineChars="231"/>
        <w:rPr>
          <w:rFonts w:hint="default"/>
          <w:color w:val="auto"/>
          <w:spacing w:val="-2"/>
          <w:sz w:val="24"/>
          <w:szCs w:val="24"/>
        </w:rPr>
      </w:pPr>
      <w:r>
        <w:rPr>
          <w:rFonts w:hint="default"/>
          <w:color w:val="auto"/>
          <w:spacing w:val="-2"/>
          <w:sz w:val="24"/>
          <w:szCs w:val="24"/>
        </w:rPr>
        <w:t xml:space="preserve">            sj(js_expressions="parent.window.location.reload()")</w:t>
      </w:r>
    </w:p>
    <w:p w14:paraId="4CE3B503">
      <w:pPr>
        <w:ind w:left="0" w:leftChars="0" w:firstLine="545" w:firstLineChars="231"/>
        <w:rPr>
          <w:rFonts w:hint="default"/>
          <w:color w:val="auto"/>
          <w:spacing w:val="-2"/>
          <w:sz w:val="24"/>
          <w:szCs w:val="24"/>
        </w:rPr>
      </w:pPr>
      <w:r>
        <w:rPr>
          <w:rFonts w:hint="default"/>
          <w:color w:val="auto"/>
          <w:spacing w:val="-2"/>
          <w:sz w:val="24"/>
          <w:szCs w:val="24"/>
        </w:rPr>
        <w:t xml:space="preserve">    elif selected_page == "Settings":</w:t>
      </w:r>
    </w:p>
    <w:p w14:paraId="26FB4F45">
      <w:pPr>
        <w:ind w:left="0" w:leftChars="0" w:firstLine="545" w:firstLineChars="231"/>
        <w:rPr>
          <w:rFonts w:hint="default"/>
          <w:color w:val="auto"/>
          <w:spacing w:val="-2"/>
          <w:sz w:val="24"/>
          <w:szCs w:val="24"/>
        </w:rPr>
      </w:pPr>
      <w:r>
        <w:rPr>
          <w:rFonts w:hint="default"/>
          <w:color w:val="auto"/>
          <w:spacing w:val="-2"/>
          <w:sz w:val="24"/>
          <w:szCs w:val="24"/>
        </w:rPr>
        <w:t xml:space="preserve">        #st.stop()</w:t>
      </w:r>
    </w:p>
    <w:p w14:paraId="34C1B3E7">
      <w:pPr>
        <w:ind w:left="0" w:leftChars="0" w:firstLine="545" w:firstLineChars="231"/>
        <w:rPr>
          <w:rFonts w:hint="default"/>
          <w:color w:val="auto"/>
          <w:spacing w:val="-2"/>
          <w:sz w:val="24"/>
          <w:szCs w:val="24"/>
        </w:rPr>
      </w:pPr>
      <w:r>
        <w:rPr>
          <w:rFonts w:hint="default"/>
          <w:color w:val="auto"/>
          <w:spacing w:val="-2"/>
          <w:sz w:val="24"/>
          <w:szCs w:val="24"/>
        </w:rPr>
        <w:t xml:space="preserve">        navigate_to('settings')</w:t>
      </w:r>
    </w:p>
    <w:p w14:paraId="38AC6754">
      <w:pPr>
        <w:ind w:left="0" w:leftChars="0" w:firstLine="545" w:firstLineChars="231"/>
        <w:rPr>
          <w:rFonts w:hint="default"/>
          <w:color w:val="auto"/>
          <w:spacing w:val="-2"/>
          <w:sz w:val="24"/>
          <w:szCs w:val="24"/>
        </w:rPr>
      </w:pPr>
      <w:r>
        <w:rPr>
          <w:rFonts w:hint="default"/>
          <w:color w:val="auto"/>
          <w:spacing w:val="-2"/>
          <w:sz w:val="24"/>
          <w:szCs w:val="24"/>
        </w:rPr>
        <w:t xml:space="preserve">        sj(js_expressions="parent.window.location.reload()")</w:t>
      </w:r>
    </w:p>
    <w:p w14:paraId="7DE7E339">
      <w:pPr>
        <w:ind w:left="0" w:leftChars="0" w:firstLine="545" w:firstLineChars="231"/>
        <w:rPr>
          <w:rFonts w:hint="default"/>
          <w:color w:val="auto"/>
          <w:spacing w:val="-2"/>
          <w:sz w:val="24"/>
          <w:szCs w:val="24"/>
        </w:rPr>
      </w:pPr>
      <w:r>
        <w:rPr>
          <w:rFonts w:hint="default"/>
          <w:color w:val="auto"/>
          <w:spacing w:val="-2"/>
          <w:sz w:val="24"/>
          <w:szCs w:val="24"/>
        </w:rPr>
        <w:t xml:space="preserve">    contact_us()</w:t>
      </w:r>
    </w:p>
    <w:p w14:paraId="59712397">
      <w:pPr>
        <w:ind w:left="0" w:leftChars="0" w:firstLine="545" w:firstLineChars="231"/>
        <w:rPr>
          <w:rFonts w:hint="default"/>
          <w:color w:val="auto"/>
          <w:spacing w:val="-2"/>
          <w:sz w:val="24"/>
          <w:szCs w:val="24"/>
        </w:rPr>
      </w:pPr>
      <w:r>
        <w:rPr>
          <w:rFonts w:hint="default"/>
          <w:color w:val="auto"/>
          <w:spacing w:val="-2"/>
          <w:sz w:val="24"/>
          <w:szCs w:val="24"/>
        </w:rPr>
        <w:t xml:space="preserve">    page_footer()</w:t>
      </w:r>
    </w:p>
    <w:p w14:paraId="1B7AB2C2">
      <w:pPr>
        <w:ind w:left="0" w:leftChars="0" w:firstLine="545" w:firstLineChars="231"/>
        <w:rPr>
          <w:rFonts w:hint="default"/>
          <w:color w:val="auto"/>
          <w:spacing w:val="-2"/>
          <w:sz w:val="24"/>
          <w:szCs w:val="24"/>
        </w:rPr>
      </w:pPr>
      <w:r>
        <w:rPr>
          <w:rFonts w:hint="default"/>
          <w:color w:val="auto"/>
          <w:spacing w:val="-2"/>
          <w:sz w:val="24"/>
          <w:szCs w:val="24"/>
        </w:rPr>
        <w:t xml:space="preserve">    </w:t>
      </w:r>
    </w:p>
    <w:p w14:paraId="00DDBF19">
      <w:pPr>
        <w:pStyle w:val="4"/>
        <w:numPr>
          <w:ilvl w:val="0"/>
          <w:numId w:val="0"/>
        </w:numPr>
        <w:tabs>
          <w:tab w:val="left" w:pos="820"/>
        </w:tabs>
        <w:spacing w:before="63" w:after="0" w:line="240" w:lineRule="auto"/>
        <w:ind w:left="402" w:leftChars="0" w:right="0" w:rightChars="0"/>
        <w:jc w:val="left"/>
        <w:rPr>
          <w:rFonts w:hint="default"/>
          <w:color w:val="4471C4"/>
          <w:spacing w:val="-2"/>
        </w:rPr>
      </w:pPr>
      <w:r>
        <w:rPr>
          <w:rFonts w:hint="default"/>
          <w:color w:val="4471C4"/>
          <w:spacing w:val="-2"/>
          <w:lang w:val="en-IN"/>
        </w:rPr>
        <w:t>9.</w:t>
      </w:r>
      <w:r>
        <w:rPr>
          <w:rFonts w:hint="default"/>
          <w:color w:val="4471C4"/>
          <w:spacing w:val="-2"/>
        </w:rPr>
        <w:t>7 User.py</w:t>
      </w:r>
    </w:p>
    <w:p w14:paraId="06AE860A">
      <w:pPr>
        <w:rPr>
          <w:rFonts w:hint="default"/>
        </w:rPr>
      </w:pPr>
    </w:p>
    <w:p w14:paraId="5BB1E9CA">
      <w:pPr>
        <w:ind w:left="403" w:leftChars="183" w:firstLine="0" w:firstLineChars="0"/>
        <w:rPr>
          <w:rFonts w:hint="default"/>
          <w:color w:val="auto"/>
          <w:spacing w:val="-2"/>
          <w:sz w:val="24"/>
          <w:szCs w:val="24"/>
        </w:rPr>
      </w:pPr>
      <w:r>
        <w:rPr>
          <w:rFonts w:hint="default"/>
          <w:color w:val="auto"/>
          <w:spacing w:val="-2"/>
          <w:sz w:val="24"/>
          <w:szCs w:val="24"/>
        </w:rPr>
        <w:t>import streamlit as st</w:t>
      </w:r>
    </w:p>
    <w:p w14:paraId="295091DB">
      <w:pPr>
        <w:ind w:left="403" w:leftChars="183" w:firstLine="0" w:firstLineChars="0"/>
        <w:rPr>
          <w:rFonts w:hint="default"/>
          <w:color w:val="auto"/>
          <w:spacing w:val="-2"/>
          <w:sz w:val="24"/>
          <w:szCs w:val="24"/>
        </w:rPr>
      </w:pPr>
      <w:r>
        <w:rPr>
          <w:rFonts w:hint="default"/>
          <w:color w:val="auto"/>
          <w:spacing w:val="-2"/>
          <w:sz w:val="24"/>
          <w:szCs w:val="24"/>
        </w:rPr>
        <w:t>import sqlite3</w:t>
      </w:r>
    </w:p>
    <w:p w14:paraId="64A93278">
      <w:pPr>
        <w:ind w:left="403" w:leftChars="183" w:firstLine="0" w:firstLineChars="0"/>
        <w:rPr>
          <w:rFonts w:hint="default"/>
          <w:color w:val="auto"/>
          <w:spacing w:val="-2"/>
          <w:sz w:val="24"/>
          <w:szCs w:val="24"/>
        </w:rPr>
      </w:pPr>
      <w:r>
        <w:rPr>
          <w:rFonts w:hint="default"/>
          <w:color w:val="auto"/>
          <w:spacing w:val="-2"/>
          <w:sz w:val="24"/>
          <w:szCs w:val="24"/>
        </w:rPr>
        <w:t>from datetime import datetime, timedelta</w:t>
      </w:r>
    </w:p>
    <w:p w14:paraId="1E9361CA">
      <w:pPr>
        <w:ind w:left="403" w:leftChars="183" w:firstLine="0" w:firstLineChars="0"/>
        <w:rPr>
          <w:rFonts w:hint="default"/>
          <w:color w:val="auto"/>
          <w:spacing w:val="-2"/>
          <w:sz w:val="24"/>
          <w:szCs w:val="24"/>
        </w:rPr>
      </w:pPr>
      <w:r>
        <w:rPr>
          <w:rFonts w:hint="default"/>
          <w:color w:val="auto"/>
          <w:spacing w:val="-2"/>
          <w:sz w:val="24"/>
          <w:szCs w:val="24"/>
        </w:rPr>
        <w:t>import calendar</w:t>
      </w:r>
    </w:p>
    <w:p w14:paraId="6B44E8BD">
      <w:pPr>
        <w:ind w:left="403" w:leftChars="183" w:firstLine="0" w:firstLineChars="0"/>
        <w:rPr>
          <w:rFonts w:hint="default"/>
          <w:color w:val="auto"/>
          <w:spacing w:val="-2"/>
          <w:sz w:val="24"/>
          <w:szCs w:val="24"/>
        </w:rPr>
      </w:pPr>
      <w:r>
        <w:rPr>
          <w:rFonts w:hint="default"/>
          <w:color w:val="auto"/>
          <w:spacing w:val="-2"/>
          <w:sz w:val="24"/>
          <w:szCs w:val="24"/>
        </w:rPr>
        <w:t>from PIL import Image, ImageDraw,ImageOps</w:t>
      </w:r>
    </w:p>
    <w:p w14:paraId="6A827BFD">
      <w:pPr>
        <w:ind w:left="403" w:leftChars="183" w:firstLine="0" w:firstLineChars="0"/>
        <w:rPr>
          <w:rFonts w:hint="default"/>
          <w:color w:val="auto"/>
          <w:spacing w:val="-2"/>
          <w:sz w:val="24"/>
          <w:szCs w:val="24"/>
        </w:rPr>
      </w:pPr>
      <w:r>
        <w:rPr>
          <w:rFonts w:hint="default"/>
          <w:color w:val="auto"/>
          <w:spacing w:val="-2"/>
          <w:sz w:val="24"/>
          <w:szCs w:val="24"/>
        </w:rPr>
        <w:t>from streamlit_extras.stylable_container import stylable_container</w:t>
      </w:r>
    </w:p>
    <w:p w14:paraId="7A4BCD9C">
      <w:pPr>
        <w:ind w:left="403" w:leftChars="183" w:firstLine="0" w:firstLineChars="0"/>
        <w:rPr>
          <w:rFonts w:hint="default"/>
          <w:color w:val="auto"/>
          <w:spacing w:val="-2"/>
          <w:sz w:val="24"/>
          <w:szCs w:val="24"/>
        </w:rPr>
      </w:pPr>
      <w:r>
        <w:rPr>
          <w:rFonts w:hint="default"/>
          <w:color w:val="auto"/>
          <w:spacing w:val="-2"/>
          <w:sz w:val="24"/>
          <w:szCs w:val="24"/>
        </w:rPr>
        <w:t>from streamlit_js_eval import streamlit_js_eval as sj</w:t>
      </w:r>
    </w:p>
    <w:p w14:paraId="4E6A9472">
      <w:pPr>
        <w:ind w:left="403" w:leftChars="183" w:firstLine="0" w:firstLineChars="0"/>
        <w:rPr>
          <w:rFonts w:hint="default"/>
          <w:color w:val="auto"/>
          <w:spacing w:val="-2"/>
          <w:sz w:val="24"/>
          <w:szCs w:val="24"/>
        </w:rPr>
      </w:pPr>
      <w:r>
        <w:rPr>
          <w:rFonts w:hint="default"/>
          <w:color w:val="auto"/>
          <w:spacing w:val="-2"/>
          <w:sz w:val="24"/>
          <w:szCs w:val="24"/>
        </w:rPr>
        <w:t>import os</w:t>
      </w:r>
    </w:p>
    <w:p w14:paraId="588E8D28">
      <w:pPr>
        <w:ind w:left="403" w:leftChars="183" w:firstLine="0" w:firstLineChars="0"/>
        <w:rPr>
          <w:rFonts w:hint="default"/>
          <w:color w:val="auto"/>
          <w:spacing w:val="-2"/>
          <w:sz w:val="24"/>
          <w:szCs w:val="24"/>
        </w:rPr>
      </w:pPr>
      <w:r>
        <w:rPr>
          <w:rFonts w:hint="default"/>
          <w:color w:val="auto"/>
          <w:spacing w:val="-2"/>
          <w:sz w:val="24"/>
          <w:szCs w:val="24"/>
        </w:rPr>
        <w:t>import requests</w:t>
      </w:r>
    </w:p>
    <w:p w14:paraId="266131ED">
      <w:pPr>
        <w:ind w:left="403" w:leftChars="183" w:firstLine="0" w:firstLineChars="0"/>
        <w:rPr>
          <w:rFonts w:hint="default"/>
          <w:color w:val="auto"/>
          <w:spacing w:val="-2"/>
          <w:sz w:val="24"/>
          <w:szCs w:val="24"/>
        </w:rPr>
      </w:pPr>
    </w:p>
    <w:p w14:paraId="45A87C74">
      <w:pPr>
        <w:ind w:left="403" w:leftChars="183" w:firstLine="0" w:firstLineChars="0"/>
        <w:rPr>
          <w:rFonts w:hint="default"/>
          <w:color w:val="auto"/>
          <w:spacing w:val="-2"/>
          <w:sz w:val="24"/>
          <w:szCs w:val="24"/>
        </w:rPr>
      </w:pPr>
      <w:r>
        <w:rPr>
          <w:rFonts w:hint="default"/>
          <w:color w:val="auto"/>
          <w:spacing w:val="-2"/>
          <w:sz w:val="24"/>
          <w:szCs w:val="24"/>
        </w:rPr>
        <w:t>def navigate_to(page):</w:t>
      </w:r>
    </w:p>
    <w:p w14:paraId="2666017A">
      <w:pPr>
        <w:ind w:left="403" w:leftChars="183" w:firstLine="0" w:firstLineChars="0"/>
        <w:rPr>
          <w:rFonts w:hint="default"/>
          <w:color w:val="auto"/>
          <w:spacing w:val="-2"/>
          <w:sz w:val="24"/>
          <w:szCs w:val="24"/>
        </w:rPr>
      </w:pPr>
      <w:r>
        <w:rPr>
          <w:rFonts w:hint="default"/>
          <w:color w:val="auto"/>
          <w:spacing w:val="-2"/>
          <w:sz w:val="24"/>
          <w:szCs w:val="24"/>
        </w:rPr>
        <w:t xml:space="preserve">    st.query_params.from_dict({"page": page})</w:t>
      </w:r>
    </w:p>
    <w:p w14:paraId="18D37A0D">
      <w:pPr>
        <w:ind w:left="403" w:leftChars="183" w:firstLine="0" w:firstLineChars="0"/>
        <w:rPr>
          <w:rFonts w:hint="default"/>
          <w:color w:val="auto"/>
          <w:spacing w:val="-2"/>
          <w:sz w:val="24"/>
          <w:szCs w:val="24"/>
        </w:rPr>
      </w:pPr>
      <w:r>
        <w:rPr>
          <w:rFonts w:hint="default"/>
          <w:color w:val="auto"/>
          <w:spacing w:val="-2"/>
          <w:sz w:val="24"/>
          <w:szCs w:val="24"/>
        </w:rPr>
        <w:t># Function to connect to the database</w:t>
      </w:r>
    </w:p>
    <w:p w14:paraId="0CC29672">
      <w:pPr>
        <w:ind w:left="403" w:leftChars="183" w:firstLine="0" w:firstLineChars="0"/>
        <w:rPr>
          <w:rFonts w:hint="default"/>
          <w:color w:val="auto"/>
          <w:spacing w:val="-2"/>
          <w:sz w:val="24"/>
          <w:szCs w:val="24"/>
        </w:rPr>
      </w:pPr>
      <w:r>
        <w:rPr>
          <w:rFonts w:hint="default"/>
          <w:color w:val="auto"/>
          <w:spacing w:val="-2"/>
          <w:sz w:val="24"/>
          <w:szCs w:val="24"/>
        </w:rPr>
        <w:t>def connect_db():</w:t>
      </w:r>
    </w:p>
    <w:p w14:paraId="6AA352B9">
      <w:pPr>
        <w:ind w:left="403" w:leftChars="183" w:firstLine="0" w:firstLineChars="0"/>
        <w:rPr>
          <w:rFonts w:hint="default"/>
          <w:color w:val="auto"/>
          <w:spacing w:val="-2"/>
          <w:sz w:val="24"/>
          <w:szCs w:val="24"/>
        </w:rPr>
      </w:pPr>
      <w:r>
        <w:rPr>
          <w:rFonts w:hint="default"/>
          <w:color w:val="auto"/>
          <w:spacing w:val="-2"/>
          <w:sz w:val="24"/>
          <w:szCs w:val="24"/>
        </w:rPr>
        <w:t xml:space="preserve">    return sqlite3.connect('users.db')</w:t>
      </w:r>
    </w:p>
    <w:p w14:paraId="058B5F98">
      <w:pPr>
        <w:ind w:left="403" w:leftChars="183" w:firstLine="0" w:firstLineChars="0"/>
        <w:rPr>
          <w:rFonts w:hint="default"/>
          <w:color w:val="auto"/>
          <w:spacing w:val="-2"/>
          <w:sz w:val="24"/>
          <w:szCs w:val="24"/>
        </w:rPr>
      </w:pPr>
    </w:p>
    <w:p w14:paraId="35E3F786">
      <w:pPr>
        <w:ind w:left="403" w:leftChars="183" w:firstLine="0" w:firstLineChars="0"/>
        <w:rPr>
          <w:rFonts w:hint="default"/>
          <w:color w:val="auto"/>
          <w:spacing w:val="-2"/>
          <w:sz w:val="24"/>
          <w:szCs w:val="24"/>
        </w:rPr>
      </w:pPr>
      <w:r>
        <w:rPr>
          <w:rFonts w:hint="default"/>
          <w:color w:val="auto"/>
          <w:spacing w:val="-2"/>
          <w:sz w:val="24"/>
          <w:szCs w:val="24"/>
        </w:rPr>
        <w:t>def fetch_sec(email):</w:t>
      </w:r>
    </w:p>
    <w:p w14:paraId="010D263E">
      <w:pPr>
        <w:ind w:left="403" w:leftChars="183" w:firstLine="0" w:firstLineChars="0"/>
        <w:rPr>
          <w:rFonts w:hint="default"/>
          <w:color w:val="auto"/>
          <w:spacing w:val="-2"/>
          <w:sz w:val="24"/>
          <w:szCs w:val="24"/>
        </w:rPr>
      </w:pPr>
      <w:r>
        <w:rPr>
          <w:rFonts w:hint="default"/>
          <w:color w:val="auto"/>
          <w:spacing w:val="-2"/>
          <w:sz w:val="24"/>
          <w:szCs w:val="24"/>
        </w:rPr>
        <w:t xml:space="preserve">    conn=connect_db()</w:t>
      </w:r>
    </w:p>
    <w:p w14:paraId="546DB7A9">
      <w:pPr>
        <w:ind w:left="403" w:leftChars="183" w:firstLine="0" w:firstLineChars="0"/>
        <w:rPr>
          <w:rFonts w:hint="default"/>
          <w:color w:val="auto"/>
          <w:spacing w:val="-2"/>
          <w:sz w:val="24"/>
          <w:szCs w:val="24"/>
        </w:rPr>
      </w:pPr>
      <w:r>
        <w:rPr>
          <w:rFonts w:hint="default"/>
          <w:color w:val="auto"/>
          <w:spacing w:val="-2"/>
          <w:sz w:val="24"/>
          <w:szCs w:val="24"/>
        </w:rPr>
        <w:t xml:space="preserve">    c=conn.cursor()</w:t>
      </w:r>
    </w:p>
    <w:p w14:paraId="7AE796AF">
      <w:pPr>
        <w:ind w:left="403" w:leftChars="183" w:firstLine="0" w:firstLineChars="0"/>
        <w:rPr>
          <w:rFonts w:hint="default"/>
          <w:color w:val="auto"/>
          <w:spacing w:val="-2"/>
          <w:sz w:val="24"/>
          <w:szCs w:val="24"/>
        </w:rPr>
      </w:pPr>
      <w:r>
        <w:rPr>
          <w:rFonts w:hint="default"/>
          <w:color w:val="auto"/>
          <w:spacing w:val="-2"/>
          <w:sz w:val="24"/>
          <w:szCs w:val="24"/>
        </w:rPr>
        <w:t xml:space="preserve">    c.execute('SELECT secret_key FROM users WHERE email=?',(email,))</w:t>
      </w:r>
    </w:p>
    <w:p w14:paraId="0227140E">
      <w:pPr>
        <w:ind w:left="403" w:leftChars="183" w:firstLine="0" w:firstLineChars="0"/>
        <w:rPr>
          <w:rFonts w:hint="default"/>
          <w:color w:val="auto"/>
          <w:spacing w:val="-2"/>
          <w:sz w:val="24"/>
          <w:szCs w:val="24"/>
        </w:rPr>
      </w:pPr>
      <w:r>
        <w:rPr>
          <w:rFonts w:hint="default"/>
          <w:color w:val="auto"/>
          <w:spacing w:val="-2"/>
          <w:sz w:val="24"/>
          <w:szCs w:val="24"/>
        </w:rPr>
        <w:t xml:space="preserve">    sec=c.fetchone()</w:t>
      </w:r>
    </w:p>
    <w:p w14:paraId="37F84058">
      <w:pPr>
        <w:ind w:left="403" w:leftChars="183" w:firstLine="0" w:firstLineChars="0"/>
        <w:rPr>
          <w:rFonts w:hint="default"/>
          <w:color w:val="auto"/>
          <w:spacing w:val="-2"/>
          <w:sz w:val="24"/>
          <w:szCs w:val="24"/>
        </w:rPr>
      </w:pPr>
      <w:r>
        <w:rPr>
          <w:rFonts w:hint="default"/>
          <w:color w:val="auto"/>
          <w:spacing w:val="-2"/>
          <w:sz w:val="24"/>
          <w:szCs w:val="24"/>
        </w:rPr>
        <w:t xml:space="preserve">    conn.close()</w:t>
      </w:r>
    </w:p>
    <w:p w14:paraId="09791377">
      <w:pPr>
        <w:ind w:left="403" w:leftChars="183" w:firstLine="0" w:firstLineChars="0"/>
        <w:rPr>
          <w:rFonts w:hint="default"/>
          <w:color w:val="auto"/>
          <w:spacing w:val="-2"/>
          <w:sz w:val="24"/>
          <w:szCs w:val="24"/>
        </w:rPr>
      </w:pPr>
      <w:r>
        <w:rPr>
          <w:rFonts w:hint="default"/>
          <w:color w:val="auto"/>
          <w:spacing w:val="-2"/>
          <w:sz w:val="24"/>
          <w:szCs w:val="24"/>
        </w:rPr>
        <w:t xml:space="preserve">    return sec[0] if sec else None</w:t>
      </w:r>
    </w:p>
    <w:p w14:paraId="7BEEEFAA">
      <w:pPr>
        <w:ind w:left="403" w:leftChars="183" w:firstLine="0" w:firstLineChars="0"/>
        <w:rPr>
          <w:rFonts w:hint="default"/>
          <w:color w:val="auto"/>
          <w:spacing w:val="-2"/>
          <w:sz w:val="24"/>
          <w:szCs w:val="24"/>
        </w:rPr>
      </w:pPr>
    </w:p>
    <w:p w14:paraId="7C2FBF5A">
      <w:pPr>
        <w:ind w:left="403" w:leftChars="183" w:firstLine="0" w:firstLineChars="0"/>
        <w:rPr>
          <w:rFonts w:hint="default"/>
          <w:color w:val="auto"/>
          <w:spacing w:val="-2"/>
          <w:sz w:val="24"/>
          <w:szCs w:val="24"/>
        </w:rPr>
      </w:pPr>
      <w:r>
        <w:rPr>
          <w:rFonts w:hint="default"/>
          <w:color w:val="auto"/>
          <w:spacing w:val="-2"/>
          <w:sz w:val="24"/>
          <w:szCs w:val="24"/>
        </w:rPr>
        <w:t>def fetch():</w:t>
      </w:r>
    </w:p>
    <w:p w14:paraId="52305F24">
      <w:pPr>
        <w:ind w:left="403" w:leftChars="183" w:firstLine="0" w:firstLineChars="0"/>
        <w:rPr>
          <w:rFonts w:hint="default"/>
          <w:color w:val="auto"/>
          <w:spacing w:val="-2"/>
          <w:sz w:val="24"/>
          <w:szCs w:val="24"/>
        </w:rPr>
      </w:pPr>
      <w:r>
        <w:rPr>
          <w:rFonts w:hint="default"/>
          <w:color w:val="auto"/>
          <w:spacing w:val="-2"/>
          <w:sz w:val="24"/>
          <w:szCs w:val="24"/>
        </w:rPr>
        <w:t xml:space="preserve">    conn = connect_db()</w:t>
      </w:r>
    </w:p>
    <w:p w14:paraId="7A50337F">
      <w:pPr>
        <w:ind w:left="403" w:leftChars="183" w:firstLine="0" w:firstLineChars="0"/>
        <w:rPr>
          <w:rFonts w:hint="default"/>
          <w:color w:val="auto"/>
          <w:spacing w:val="-2"/>
          <w:sz w:val="24"/>
          <w:szCs w:val="24"/>
        </w:rPr>
      </w:pPr>
      <w:r>
        <w:rPr>
          <w:rFonts w:hint="default"/>
          <w:color w:val="auto"/>
          <w:spacing w:val="-2"/>
          <w:sz w:val="24"/>
          <w:szCs w:val="24"/>
        </w:rPr>
        <w:t xml:space="preserve">    c = conn.cursor()</w:t>
      </w:r>
    </w:p>
    <w:p w14:paraId="5932298F">
      <w:pPr>
        <w:ind w:left="403" w:leftChars="183" w:firstLine="0" w:firstLineChars="0"/>
        <w:rPr>
          <w:rFonts w:hint="default"/>
          <w:color w:val="auto"/>
          <w:spacing w:val="-2"/>
          <w:sz w:val="24"/>
          <w:szCs w:val="24"/>
        </w:rPr>
      </w:pPr>
      <w:r>
        <w:rPr>
          <w:rFonts w:hint="default"/>
          <w:color w:val="auto"/>
          <w:spacing w:val="-2"/>
          <w:sz w:val="24"/>
          <w:szCs w:val="24"/>
        </w:rPr>
        <w:t xml:space="preserve">    c.execute('SELECT email FROM dashboard_users ORDER BY rowid DESC LIMIT 1')</w:t>
      </w:r>
    </w:p>
    <w:p w14:paraId="22FB936C">
      <w:pPr>
        <w:ind w:left="403" w:leftChars="183" w:firstLine="0" w:firstLineChars="0"/>
        <w:rPr>
          <w:rFonts w:hint="default"/>
          <w:color w:val="auto"/>
          <w:spacing w:val="-2"/>
          <w:sz w:val="24"/>
          <w:szCs w:val="24"/>
        </w:rPr>
      </w:pPr>
      <w:r>
        <w:rPr>
          <w:rFonts w:hint="default"/>
          <w:color w:val="auto"/>
          <w:spacing w:val="-2"/>
          <w:sz w:val="24"/>
          <w:szCs w:val="24"/>
        </w:rPr>
        <w:t xml:space="preserve">    email= c.fetchone()</w:t>
      </w:r>
    </w:p>
    <w:p w14:paraId="0F390984">
      <w:pPr>
        <w:ind w:left="403" w:leftChars="183" w:firstLine="0" w:firstLineChars="0"/>
        <w:rPr>
          <w:rFonts w:hint="default"/>
          <w:color w:val="auto"/>
          <w:spacing w:val="-2"/>
          <w:sz w:val="24"/>
          <w:szCs w:val="24"/>
        </w:rPr>
      </w:pPr>
      <w:r>
        <w:rPr>
          <w:rFonts w:hint="default"/>
          <w:color w:val="auto"/>
          <w:spacing w:val="-2"/>
          <w:sz w:val="24"/>
          <w:szCs w:val="24"/>
        </w:rPr>
        <w:t xml:space="preserve">    conn.close()</w:t>
      </w:r>
    </w:p>
    <w:p w14:paraId="4ECEBC64">
      <w:pPr>
        <w:ind w:left="403" w:leftChars="183" w:firstLine="0" w:firstLineChars="0"/>
        <w:rPr>
          <w:rFonts w:hint="default"/>
          <w:color w:val="auto"/>
          <w:spacing w:val="-2"/>
          <w:sz w:val="24"/>
          <w:szCs w:val="24"/>
        </w:rPr>
      </w:pPr>
      <w:r>
        <w:rPr>
          <w:rFonts w:hint="default"/>
          <w:color w:val="auto"/>
          <w:spacing w:val="-2"/>
          <w:sz w:val="24"/>
          <w:szCs w:val="24"/>
        </w:rPr>
        <w:t xml:space="preserve">    return email[0] if email else None</w:t>
      </w:r>
    </w:p>
    <w:p w14:paraId="03304A4D">
      <w:pPr>
        <w:ind w:left="403" w:leftChars="183" w:firstLine="0" w:firstLineChars="0"/>
        <w:rPr>
          <w:rFonts w:hint="default"/>
          <w:color w:val="auto"/>
          <w:spacing w:val="-2"/>
          <w:sz w:val="24"/>
          <w:szCs w:val="24"/>
        </w:rPr>
      </w:pPr>
    </w:p>
    <w:p w14:paraId="2B940D0E">
      <w:pPr>
        <w:ind w:left="403" w:leftChars="183" w:firstLine="0" w:firstLineChars="0"/>
        <w:rPr>
          <w:rFonts w:hint="default"/>
          <w:color w:val="auto"/>
          <w:spacing w:val="-2"/>
          <w:sz w:val="24"/>
          <w:szCs w:val="24"/>
        </w:rPr>
      </w:pPr>
      <w:r>
        <w:rPr>
          <w:rFonts w:hint="default"/>
          <w:color w:val="auto"/>
          <w:spacing w:val="-2"/>
          <w:sz w:val="24"/>
          <w:szCs w:val="24"/>
        </w:rPr>
        <w:t># Function to fetch user data from user_predictions</w:t>
      </w:r>
    </w:p>
    <w:p w14:paraId="6406AA39">
      <w:pPr>
        <w:ind w:left="403" w:leftChars="183" w:firstLine="0" w:firstLineChars="0"/>
        <w:rPr>
          <w:rFonts w:hint="default"/>
          <w:color w:val="auto"/>
          <w:spacing w:val="-2"/>
          <w:sz w:val="24"/>
          <w:szCs w:val="24"/>
        </w:rPr>
      </w:pPr>
      <w:r>
        <w:rPr>
          <w:rFonts w:hint="default"/>
          <w:color w:val="auto"/>
          <w:spacing w:val="-2"/>
          <w:sz w:val="24"/>
          <w:szCs w:val="24"/>
        </w:rPr>
        <w:t>def fetch_user_data(email):</w:t>
      </w:r>
    </w:p>
    <w:p w14:paraId="4A3B873D">
      <w:pPr>
        <w:ind w:left="403" w:leftChars="183" w:firstLine="0" w:firstLineChars="0"/>
        <w:rPr>
          <w:rFonts w:hint="default"/>
          <w:color w:val="auto"/>
          <w:spacing w:val="-2"/>
          <w:sz w:val="24"/>
          <w:szCs w:val="24"/>
        </w:rPr>
      </w:pPr>
      <w:r>
        <w:rPr>
          <w:rFonts w:hint="default"/>
          <w:color w:val="auto"/>
          <w:spacing w:val="-2"/>
          <w:sz w:val="24"/>
          <w:szCs w:val="24"/>
        </w:rPr>
        <w:t xml:space="preserve">    conn = connect_db()</w:t>
      </w:r>
    </w:p>
    <w:p w14:paraId="6E23A048">
      <w:pPr>
        <w:ind w:left="403" w:leftChars="183" w:firstLine="0" w:firstLineChars="0"/>
        <w:rPr>
          <w:rFonts w:hint="default"/>
          <w:color w:val="auto"/>
          <w:spacing w:val="-2"/>
          <w:sz w:val="24"/>
          <w:szCs w:val="24"/>
        </w:rPr>
      </w:pPr>
      <w:r>
        <w:rPr>
          <w:rFonts w:hint="default"/>
          <w:color w:val="auto"/>
          <w:spacing w:val="-2"/>
          <w:sz w:val="24"/>
          <w:szCs w:val="24"/>
        </w:rPr>
        <w:t xml:space="preserve">    c = conn.cursor()</w:t>
      </w:r>
    </w:p>
    <w:p w14:paraId="42F46029">
      <w:pPr>
        <w:ind w:left="403" w:leftChars="183" w:firstLine="0" w:firstLineChars="0"/>
        <w:rPr>
          <w:rFonts w:hint="default"/>
          <w:color w:val="auto"/>
          <w:spacing w:val="-2"/>
          <w:sz w:val="24"/>
          <w:szCs w:val="24"/>
        </w:rPr>
      </w:pPr>
      <w:r>
        <w:rPr>
          <w:rFonts w:hint="default"/>
          <w:color w:val="auto"/>
          <w:spacing w:val="-2"/>
          <w:sz w:val="24"/>
          <w:szCs w:val="24"/>
        </w:rPr>
        <w:t xml:space="preserve">    c.execute('SELECT name, age,gender, frequency, fear_of, selected_symptoms, duration, predicted_phobia_type, predicted_phobia_level FROM user_predictions WHERE email=?', (email,))</w:t>
      </w:r>
    </w:p>
    <w:p w14:paraId="5BFACC54">
      <w:pPr>
        <w:ind w:left="403" w:leftChars="183" w:firstLine="0" w:firstLineChars="0"/>
        <w:rPr>
          <w:rFonts w:hint="default"/>
          <w:color w:val="auto"/>
          <w:spacing w:val="-2"/>
          <w:sz w:val="24"/>
          <w:szCs w:val="24"/>
        </w:rPr>
      </w:pPr>
      <w:r>
        <w:rPr>
          <w:rFonts w:hint="default"/>
          <w:color w:val="auto"/>
          <w:spacing w:val="-2"/>
          <w:sz w:val="24"/>
          <w:szCs w:val="24"/>
        </w:rPr>
        <w:t xml:space="preserve">    result = c.fetchone()</w:t>
      </w:r>
    </w:p>
    <w:p w14:paraId="0F8EC782">
      <w:pPr>
        <w:ind w:left="403" w:leftChars="183" w:firstLine="0" w:firstLineChars="0"/>
        <w:rPr>
          <w:rFonts w:hint="default"/>
          <w:color w:val="auto"/>
          <w:spacing w:val="-2"/>
          <w:sz w:val="24"/>
          <w:szCs w:val="24"/>
        </w:rPr>
      </w:pPr>
      <w:r>
        <w:rPr>
          <w:rFonts w:hint="default"/>
          <w:color w:val="auto"/>
          <w:spacing w:val="-2"/>
          <w:sz w:val="24"/>
          <w:szCs w:val="24"/>
        </w:rPr>
        <w:t xml:space="preserve">    conn.close()</w:t>
      </w:r>
    </w:p>
    <w:p w14:paraId="3A00598E">
      <w:pPr>
        <w:ind w:left="403" w:leftChars="183" w:firstLine="0" w:firstLineChars="0"/>
        <w:rPr>
          <w:rFonts w:hint="default"/>
          <w:color w:val="auto"/>
          <w:spacing w:val="-2"/>
          <w:sz w:val="24"/>
          <w:szCs w:val="24"/>
        </w:rPr>
      </w:pPr>
      <w:r>
        <w:rPr>
          <w:rFonts w:hint="default"/>
          <w:color w:val="auto"/>
          <w:spacing w:val="-2"/>
          <w:sz w:val="24"/>
          <w:szCs w:val="24"/>
        </w:rPr>
        <w:t xml:space="preserve">    return result</w:t>
      </w:r>
    </w:p>
    <w:p w14:paraId="0FF89D1D">
      <w:pPr>
        <w:ind w:left="403" w:leftChars="183" w:firstLine="0" w:firstLineChars="0"/>
        <w:rPr>
          <w:rFonts w:hint="default"/>
          <w:color w:val="auto"/>
          <w:spacing w:val="-2"/>
          <w:sz w:val="24"/>
          <w:szCs w:val="24"/>
        </w:rPr>
      </w:pPr>
    </w:p>
    <w:p w14:paraId="1FD806EB">
      <w:pPr>
        <w:ind w:left="403" w:leftChars="183" w:firstLine="0" w:firstLineChars="0"/>
        <w:rPr>
          <w:rFonts w:hint="default"/>
          <w:color w:val="auto"/>
          <w:spacing w:val="-2"/>
          <w:sz w:val="24"/>
          <w:szCs w:val="24"/>
        </w:rPr>
      </w:pPr>
      <w:r>
        <w:rPr>
          <w:rFonts w:hint="default"/>
          <w:color w:val="auto"/>
          <w:spacing w:val="-2"/>
          <w:sz w:val="24"/>
          <w:szCs w:val="24"/>
        </w:rPr>
        <w:t># Function to fetch user activity streak</w:t>
      </w:r>
    </w:p>
    <w:p w14:paraId="70F7784E">
      <w:pPr>
        <w:ind w:left="403" w:leftChars="183" w:firstLine="0" w:firstLineChars="0"/>
        <w:rPr>
          <w:rFonts w:hint="default"/>
          <w:color w:val="auto"/>
          <w:spacing w:val="-2"/>
          <w:sz w:val="24"/>
          <w:szCs w:val="24"/>
        </w:rPr>
      </w:pPr>
      <w:r>
        <w:rPr>
          <w:rFonts w:hint="default"/>
          <w:color w:val="auto"/>
          <w:spacing w:val="-2"/>
          <w:sz w:val="24"/>
          <w:szCs w:val="24"/>
        </w:rPr>
        <w:t>def fetch_activity_streak(email):</w:t>
      </w:r>
    </w:p>
    <w:p w14:paraId="0E7E4AEF">
      <w:pPr>
        <w:ind w:left="403" w:leftChars="183" w:firstLine="0" w:firstLineChars="0"/>
        <w:rPr>
          <w:rFonts w:hint="default"/>
          <w:color w:val="auto"/>
          <w:spacing w:val="-2"/>
          <w:sz w:val="24"/>
          <w:szCs w:val="24"/>
        </w:rPr>
      </w:pPr>
      <w:r>
        <w:rPr>
          <w:rFonts w:hint="default"/>
          <w:color w:val="auto"/>
          <w:spacing w:val="-2"/>
          <w:sz w:val="24"/>
          <w:szCs w:val="24"/>
        </w:rPr>
        <w:t xml:space="preserve">    conn = connect_db()</w:t>
      </w:r>
    </w:p>
    <w:p w14:paraId="60C9A011">
      <w:pPr>
        <w:ind w:left="403" w:leftChars="183" w:firstLine="0" w:firstLineChars="0"/>
        <w:rPr>
          <w:rFonts w:hint="default"/>
          <w:color w:val="auto"/>
          <w:spacing w:val="-2"/>
          <w:sz w:val="24"/>
          <w:szCs w:val="24"/>
        </w:rPr>
      </w:pPr>
      <w:r>
        <w:rPr>
          <w:rFonts w:hint="default"/>
          <w:color w:val="auto"/>
          <w:spacing w:val="-2"/>
          <w:sz w:val="24"/>
          <w:szCs w:val="24"/>
        </w:rPr>
        <w:t xml:space="preserve">    c = conn.cursor()</w:t>
      </w:r>
    </w:p>
    <w:p w14:paraId="6EEBD75C">
      <w:pPr>
        <w:ind w:left="403" w:leftChars="183" w:firstLine="0" w:firstLineChars="0"/>
        <w:rPr>
          <w:rFonts w:hint="default"/>
          <w:color w:val="auto"/>
          <w:spacing w:val="-2"/>
          <w:sz w:val="24"/>
          <w:szCs w:val="24"/>
        </w:rPr>
      </w:pPr>
      <w:r>
        <w:rPr>
          <w:rFonts w:hint="default"/>
          <w:color w:val="auto"/>
          <w:spacing w:val="-2"/>
          <w:sz w:val="24"/>
          <w:szCs w:val="24"/>
        </w:rPr>
        <w:t xml:space="preserve">    c.execute('SELECT login_date FROM activity_log WHERE email=? ORDER BY login_date DESC', (email,))</w:t>
      </w:r>
    </w:p>
    <w:p w14:paraId="2B5DCBC0">
      <w:pPr>
        <w:ind w:left="403" w:leftChars="183" w:firstLine="0" w:firstLineChars="0"/>
        <w:rPr>
          <w:rFonts w:hint="default"/>
          <w:color w:val="auto"/>
          <w:spacing w:val="-2"/>
          <w:sz w:val="24"/>
          <w:szCs w:val="24"/>
        </w:rPr>
      </w:pPr>
      <w:r>
        <w:rPr>
          <w:rFonts w:hint="default"/>
          <w:color w:val="auto"/>
          <w:spacing w:val="-2"/>
          <w:sz w:val="24"/>
          <w:szCs w:val="24"/>
        </w:rPr>
        <w:t xml:space="preserve">    activity_dates = [row[0] for row in c.fetchall()]</w:t>
      </w:r>
    </w:p>
    <w:p w14:paraId="0159CAEC">
      <w:pPr>
        <w:ind w:left="403" w:leftChars="183" w:firstLine="0" w:firstLineChars="0"/>
        <w:rPr>
          <w:rFonts w:hint="default"/>
          <w:color w:val="auto"/>
          <w:spacing w:val="-2"/>
          <w:sz w:val="24"/>
          <w:szCs w:val="24"/>
        </w:rPr>
      </w:pPr>
      <w:r>
        <w:rPr>
          <w:rFonts w:hint="default"/>
          <w:color w:val="auto"/>
          <w:spacing w:val="-2"/>
          <w:sz w:val="24"/>
          <w:szCs w:val="24"/>
        </w:rPr>
        <w:t xml:space="preserve">    conn.close()</w:t>
      </w:r>
    </w:p>
    <w:p w14:paraId="46CE67C8">
      <w:pPr>
        <w:ind w:left="403" w:leftChars="183" w:firstLine="0" w:firstLineChars="0"/>
        <w:rPr>
          <w:rFonts w:hint="default"/>
          <w:color w:val="auto"/>
          <w:spacing w:val="-2"/>
          <w:sz w:val="24"/>
          <w:szCs w:val="24"/>
        </w:rPr>
      </w:pPr>
      <w:r>
        <w:rPr>
          <w:rFonts w:hint="default"/>
          <w:color w:val="auto"/>
          <w:spacing w:val="-2"/>
          <w:sz w:val="24"/>
          <w:szCs w:val="24"/>
        </w:rPr>
        <w:t xml:space="preserve">    </w:t>
      </w:r>
    </w:p>
    <w:p w14:paraId="30A1657F">
      <w:pPr>
        <w:ind w:left="403" w:leftChars="183" w:firstLine="0" w:firstLineChars="0"/>
        <w:rPr>
          <w:rFonts w:hint="default"/>
          <w:color w:val="auto"/>
          <w:spacing w:val="-2"/>
          <w:sz w:val="24"/>
          <w:szCs w:val="24"/>
        </w:rPr>
      </w:pPr>
      <w:r>
        <w:rPr>
          <w:rFonts w:hint="default"/>
          <w:color w:val="auto"/>
          <w:spacing w:val="-2"/>
          <w:sz w:val="24"/>
          <w:szCs w:val="24"/>
        </w:rPr>
        <w:t xml:space="preserve">    streak_days = {}</w:t>
      </w:r>
    </w:p>
    <w:p w14:paraId="14387C90">
      <w:pPr>
        <w:ind w:left="403" w:leftChars="183" w:firstLine="0" w:firstLineChars="0"/>
        <w:rPr>
          <w:rFonts w:hint="default"/>
          <w:color w:val="auto"/>
          <w:spacing w:val="-2"/>
          <w:sz w:val="24"/>
          <w:szCs w:val="24"/>
        </w:rPr>
      </w:pPr>
      <w:r>
        <w:rPr>
          <w:rFonts w:hint="default"/>
          <w:color w:val="auto"/>
          <w:spacing w:val="-2"/>
          <w:sz w:val="24"/>
          <w:szCs w:val="24"/>
        </w:rPr>
        <w:t xml:space="preserve">    #st.write(activity_dates)</w:t>
      </w:r>
    </w:p>
    <w:p w14:paraId="0305CC3F">
      <w:pPr>
        <w:ind w:left="403" w:leftChars="183" w:firstLine="0" w:firstLineChars="0"/>
        <w:rPr>
          <w:rFonts w:hint="default"/>
          <w:color w:val="auto"/>
          <w:spacing w:val="-2"/>
          <w:sz w:val="24"/>
          <w:szCs w:val="24"/>
        </w:rPr>
      </w:pPr>
      <w:r>
        <w:rPr>
          <w:rFonts w:hint="default"/>
          <w:color w:val="auto"/>
          <w:spacing w:val="-2"/>
          <w:sz w:val="24"/>
          <w:szCs w:val="24"/>
        </w:rPr>
        <w:t xml:space="preserve">    for date in activity_dates:</w:t>
      </w:r>
    </w:p>
    <w:p w14:paraId="1F291BAA">
      <w:pPr>
        <w:ind w:left="403" w:leftChars="183" w:firstLine="0" w:firstLineChars="0"/>
        <w:rPr>
          <w:rFonts w:hint="default"/>
          <w:color w:val="auto"/>
          <w:spacing w:val="-2"/>
          <w:sz w:val="24"/>
          <w:szCs w:val="24"/>
        </w:rPr>
      </w:pPr>
      <w:r>
        <w:rPr>
          <w:rFonts w:hint="default"/>
          <w:color w:val="auto"/>
          <w:spacing w:val="-2"/>
          <w:sz w:val="24"/>
          <w:szCs w:val="24"/>
        </w:rPr>
        <w:t xml:space="preserve">        streak_days[date] = True  # Mark the date as active</w:t>
      </w:r>
    </w:p>
    <w:p w14:paraId="42892A55">
      <w:pPr>
        <w:ind w:left="403" w:leftChars="183" w:firstLine="0" w:firstLineChars="0"/>
        <w:rPr>
          <w:rFonts w:hint="default"/>
          <w:color w:val="auto"/>
          <w:spacing w:val="-2"/>
          <w:sz w:val="24"/>
          <w:szCs w:val="24"/>
        </w:rPr>
      </w:pPr>
    </w:p>
    <w:p w14:paraId="0BBB7546">
      <w:pPr>
        <w:ind w:left="403" w:leftChars="183" w:firstLine="0" w:firstLineChars="0"/>
        <w:rPr>
          <w:rFonts w:hint="default"/>
          <w:color w:val="auto"/>
          <w:spacing w:val="-2"/>
          <w:sz w:val="24"/>
          <w:szCs w:val="24"/>
        </w:rPr>
      </w:pPr>
      <w:r>
        <w:rPr>
          <w:rFonts w:hint="default"/>
          <w:color w:val="auto"/>
          <w:spacing w:val="-2"/>
          <w:sz w:val="24"/>
          <w:szCs w:val="24"/>
        </w:rPr>
        <w:t xml:space="preserve">    return streak_days</w:t>
      </w:r>
    </w:p>
    <w:p w14:paraId="3E2874D7">
      <w:pPr>
        <w:ind w:left="403" w:leftChars="183" w:firstLine="0" w:firstLineChars="0"/>
        <w:rPr>
          <w:rFonts w:hint="default"/>
          <w:color w:val="auto"/>
          <w:spacing w:val="-2"/>
          <w:sz w:val="24"/>
          <w:szCs w:val="24"/>
        </w:rPr>
      </w:pPr>
    </w:p>
    <w:p w14:paraId="76BCDBC7">
      <w:pPr>
        <w:ind w:left="403" w:leftChars="183" w:firstLine="0" w:firstLineChars="0"/>
        <w:rPr>
          <w:rFonts w:hint="default"/>
          <w:color w:val="auto"/>
          <w:spacing w:val="-2"/>
          <w:sz w:val="24"/>
          <w:szCs w:val="24"/>
        </w:rPr>
      </w:pPr>
      <w:r>
        <w:rPr>
          <w:rFonts w:hint="default"/>
          <w:color w:val="auto"/>
          <w:spacing w:val="-2"/>
          <w:sz w:val="24"/>
          <w:szCs w:val="24"/>
        </w:rPr>
        <w:t>def display_calendar(year, month, active_days):</w:t>
      </w:r>
    </w:p>
    <w:p w14:paraId="3CE1440D">
      <w:pPr>
        <w:ind w:left="403" w:leftChars="183" w:firstLine="0" w:firstLineChars="0"/>
        <w:rPr>
          <w:rFonts w:hint="default"/>
          <w:color w:val="auto"/>
          <w:spacing w:val="-2"/>
          <w:sz w:val="24"/>
          <w:szCs w:val="24"/>
        </w:rPr>
      </w:pPr>
      <w:r>
        <w:rPr>
          <w:rFonts w:hint="default"/>
          <w:color w:val="auto"/>
          <w:spacing w:val="-2"/>
          <w:sz w:val="24"/>
          <w:szCs w:val="24"/>
        </w:rPr>
        <w:t xml:space="preserve">    # Get the first day of the month and the number of days in the month</w:t>
      </w:r>
    </w:p>
    <w:p w14:paraId="426E5709">
      <w:pPr>
        <w:ind w:left="403" w:leftChars="183" w:firstLine="0" w:firstLineChars="0"/>
        <w:rPr>
          <w:rFonts w:hint="default"/>
          <w:color w:val="auto"/>
          <w:spacing w:val="-2"/>
          <w:sz w:val="24"/>
          <w:szCs w:val="24"/>
        </w:rPr>
      </w:pPr>
      <w:r>
        <w:rPr>
          <w:rFonts w:hint="default"/>
          <w:color w:val="auto"/>
          <w:spacing w:val="-2"/>
          <w:sz w:val="24"/>
          <w:szCs w:val="24"/>
        </w:rPr>
        <w:t xml:space="preserve">    first_day = datetime(year, month, 1)</w:t>
      </w:r>
    </w:p>
    <w:p w14:paraId="4C94E98D">
      <w:pPr>
        <w:ind w:left="403" w:leftChars="183" w:firstLine="0" w:firstLineChars="0"/>
        <w:rPr>
          <w:rFonts w:hint="default"/>
          <w:color w:val="auto"/>
          <w:spacing w:val="-2"/>
          <w:sz w:val="24"/>
          <w:szCs w:val="24"/>
        </w:rPr>
      </w:pPr>
      <w:r>
        <w:rPr>
          <w:rFonts w:hint="default"/>
          <w:color w:val="auto"/>
          <w:spacing w:val="-2"/>
          <w:sz w:val="24"/>
          <w:szCs w:val="24"/>
        </w:rPr>
        <w:t xml:space="preserve">    last_day = (first_day + timedelta(days=31)).replace(day=1) - timedelta(days=1)</w:t>
      </w:r>
    </w:p>
    <w:p w14:paraId="2AD27A9E">
      <w:pPr>
        <w:ind w:left="403" w:leftChars="183" w:firstLine="0" w:firstLineChars="0"/>
        <w:rPr>
          <w:rFonts w:hint="default"/>
          <w:color w:val="auto"/>
          <w:spacing w:val="-2"/>
          <w:sz w:val="24"/>
          <w:szCs w:val="24"/>
        </w:rPr>
      </w:pPr>
    </w:p>
    <w:p w14:paraId="2ADBDAA4">
      <w:pPr>
        <w:ind w:left="403" w:leftChars="183" w:firstLine="0" w:firstLineChars="0"/>
        <w:rPr>
          <w:rFonts w:hint="default"/>
          <w:color w:val="auto"/>
          <w:spacing w:val="-2"/>
          <w:sz w:val="24"/>
          <w:szCs w:val="24"/>
        </w:rPr>
      </w:pPr>
      <w:r>
        <w:rPr>
          <w:rFonts w:hint="default"/>
          <w:color w:val="auto"/>
          <w:spacing w:val="-2"/>
          <w:sz w:val="24"/>
          <w:szCs w:val="24"/>
        </w:rPr>
        <w:t xml:space="preserve">    days_in_month = [first_day + timedelta(days=i) for i in range((last_day - first_day).days + 1)]</w:t>
      </w:r>
    </w:p>
    <w:p w14:paraId="6781C809">
      <w:pPr>
        <w:ind w:left="403" w:leftChars="183" w:firstLine="0" w:firstLineChars="0"/>
        <w:rPr>
          <w:rFonts w:hint="default"/>
          <w:color w:val="auto"/>
          <w:spacing w:val="-2"/>
          <w:sz w:val="24"/>
          <w:szCs w:val="24"/>
        </w:rPr>
      </w:pPr>
      <w:r>
        <w:rPr>
          <w:rFonts w:hint="default"/>
          <w:color w:val="auto"/>
          <w:spacing w:val="-2"/>
          <w:sz w:val="24"/>
          <w:szCs w:val="24"/>
        </w:rPr>
        <w:t xml:space="preserve">    active_days_set = set(active_days)</w:t>
      </w:r>
    </w:p>
    <w:p w14:paraId="588A9D56">
      <w:pPr>
        <w:ind w:left="403" w:leftChars="183" w:firstLine="0" w:firstLineChars="0"/>
        <w:rPr>
          <w:rFonts w:hint="default"/>
          <w:color w:val="auto"/>
          <w:spacing w:val="-2"/>
          <w:sz w:val="24"/>
          <w:szCs w:val="24"/>
        </w:rPr>
      </w:pPr>
    </w:p>
    <w:p w14:paraId="09D959CE">
      <w:pPr>
        <w:ind w:left="403" w:leftChars="183" w:firstLine="0" w:firstLineChars="0"/>
        <w:rPr>
          <w:rFonts w:hint="default"/>
          <w:color w:val="auto"/>
          <w:spacing w:val="-2"/>
          <w:sz w:val="24"/>
          <w:szCs w:val="24"/>
        </w:rPr>
      </w:pPr>
      <w:r>
        <w:rPr>
          <w:rFonts w:hint="default"/>
          <w:color w:val="auto"/>
          <w:spacing w:val="-2"/>
          <w:sz w:val="24"/>
          <w:szCs w:val="24"/>
        </w:rPr>
        <w:t xml:space="preserve">    # Display the calendar</w:t>
      </w:r>
    </w:p>
    <w:p w14:paraId="4A98B8E0">
      <w:pPr>
        <w:ind w:left="403" w:leftChars="183" w:firstLine="0" w:firstLineChars="0"/>
        <w:rPr>
          <w:rFonts w:hint="default"/>
          <w:color w:val="auto"/>
          <w:spacing w:val="-2"/>
          <w:sz w:val="24"/>
          <w:szCs w:val="24"/>
        </w:rPr>
      </w:pPr>
      <w:r>
        <w:rPr>
          <w:rFonts w:hint="default"/>
          <w:color w:val="auto"/>
          <w:spacing w:val="-2"/>
          <w:sz w:val="24"/>
          <w:szCs w:val="24"/>
        </w:rPr>
        <w:t xml:space="preserve">    calendar_html = '&lt;table style="border-collapse: collapse;"&gt;'</w:t>
      </w:r>
    </w:p>
    <w:p w14:paraId="2D6BA93C">
      <w:pPr>
        <w:ind w:left="403" w:leftChars="183" w:firstLine="0" w:firstLineChars="0"/>
        <w:rPr>
          <w:rFonts w:hint="default"/>
          <w:color w:val="auto"/>
          <w:spacing w:val="-2"/>
          <w:sz w:val="24"/>
          <w:szCs w:val="24"/>
        </w:rPr>
      </w:pPr>
      <w:r>
        <w:rPr>
          <w:rFonts w:hint="default"/>
          <w:color w:val="auto"/>
          <w:spacing w:val="-2"/>
          <w:sz w:val="24"/>
          <w:szCs w:val="24"/>
        </w:rPr>
        <w:t xml:space="preserve">    calendar_html += '&lt;tr&gt;' + ''.join(['&lt;th style="border: 1px solid black; padding: 5px; "&gt;' + day.strftime('%a') + '&lt;/th&gt;' for day in days_in_month[:7]]) + '&lt;/tr&gt;'</w:t>
      </w:r>
    </w:p>
    <w:p w14:paraId="2F39448E">
      <w:pPr>
        <w:ind w:left="403" w:leftChars="183" w:firstLine="0" w:firstLineChars="0"/>
        <w:rPr>
          <w:rFonts w:hint="default"/>
          <w:color w:val="auto"/>
          <w:spacing w:val="-2"/>
          <w:sz w:val="24"/>
          <w:szCs w:val="24"/>
        </w:rPr>
      </w:pPr>
      <w:r>
        <w:rPr>
          <w:rFonts w:hint="default"/>
          <w:color w:val="auto"/>
          <w:spacing w:val="-2"/>
          <w:sz w:val="24"/>
          <w:szCs w:val="24"/>
        </w:rPr>
        <w:t xml:space="preserve">    </w:t>
      </w:r>
    </w:p>
    <w:p w14:paraId="73620348">
      <w:pPr>
        <w:ind w:left="403" w:leftChars="183" w:firstLine="0" w:firstLineChars="0"/>
        <w:rPr>
          <w:rFonts w:hint="default"/>
          <w:color w:val="auto"/>
          <w:spacing w:val="-2"/>
          <w:sz w:val="24"/>
          <w:szCs w:val="24"/>
        </w:rPr>
      </w:pPr>
      <w:r>
        <w:rPr>
          <w:rFonts w:hint="default"/>
          <w:color w:val="auto"/>
          <w:spacing w:val="-2"/>
          <w:sz w:val="24"/>
          <w:szCs w:val="24"/>
        </w:rPr>
        <w:t xml:space="preserve">    for week in range(0, len(days_in_month), 7):</w:t>
      </w:r>
    </w:p>
    <w:p w14:paraId="1B20D0DB">
      <w:pPr>
        <w:ind w:left="403" w:leftChars="183" w:firstLine="0" w:firstLineChars="0"/>
        <w:rPr>
          <w:rFonts w:hint="default"/>
          <w:color w:val="auto"/>
          <w:spacing w:val="-2"/>
          <w:sz w:val="24"/>
          <w:szCs w:val="24"/>
        </w:rPr>
      </w:pPr>
      <w:r>
        <w:rPr>
          <w:rFonts w:hint="default"/>
          <w:color w:val="auto"/>
          <w:spacing w:val="-2"/>
          <w:sz w:val="24"/>
          <w:szCs w:val="24"/>
        </w:rPr>
        <w:t xml:space="preserve">        calendar_html += '&lt;tr&gt;'</w:t>
      </w:r>
    </w:p>
    <w:p w14:paraId="5D96E95C">
      <w:pPr>
        <w:ind w:left="403" w:leftChars="183" w:firstLine="0" w:firstLineChars="0"/>
        <w:rPr>
          <w:rFonts w:hint="default"/>
          <w:color w:val="auto"/>
          <w:spacing w:val="-2"/>
          <w:sz w:val="24"/>
          <w:szCs w:val="24"/>
        </w:rPr>
      </w:pPr>
      <w:r>
        <w:rPr>
          <w:rFonts w:hint="default"/>
          <w:color w:val="auto"/>
          <w:spacing w:val="-2"/>
          <w:sz w:val="24"/>
          <w:szCs w:val="24"/>
        </w:rPr>
        <w:t xml:space="preserve">        for day in days_in_month[week:week + 7]:</w:t>
      </w:r>
    </w:p>
    <w:p w14:paraId="5769648D">
      <w:pPr>
        <w:ind w:left="403" w:leftChars="183" w:firstLine="0" w:firstLineChars="0"/>
        <w:rPr>
          <w:rFonts w:hint="default"/>
          <w:color w:val="auto"/>
          <w:spacing w:val="-2"/>
          <w:sz w:val="24"/>
          <w:szCs w:val="24"/>
        </w:rPr>
      </w:pPr>
      <w:r>
        <w:rPr>
          <w:rFonts w:hint="default"/>
          <w:color w:val="auto"/>
          <w:spacing w:val="-2"/>
          <w:sz w:val="24"/>
          <w:szCs w:val="24"/>
        </w:rPr>
        <w:t xml:space="preserve">            is_active = day.strftime('%Y-%m-%d') in active_days_set            </w:t>
      </w:r>
    </w:p>
    <w:p w14:paraId="3D57B66D">
      <w:pPr>
        <w:ind w:left="403" w:leftChars="183" w:firstLine="0" w:firstLineChars="0"/>
        <w:rPr>
          <w:rFonts w:hint="default"/>
          <w:color w:val="auto"/>
          <w:spacing w:val="-2"/>
          <w:sz w:val="24"/>
          <w:szCs w:val="24"/>
        </w:rPr>
      </w:pPr>
      <w:r>
        <w:rPr>
          <w:rFonts w:hint="default"/>
          <w:color w:val="auto"/>
          <w:spacing w:val="-2"/>
          <w:sz w:val="24"/>
          <w:szCs w:val="24"/>
        </w:rPr>
        <w:t xml:space="preserve">            cell_style = f"background-color: {'lightgreen' if is_active else 'white'}; color: black;"</w:t>
      </w:r>
    </w:p>
    <w:p w14:paraId="3EFD1294">
      <w:pPr>
        <w:ind w:left="403" w:leftChars="183" w:firstLine="0" w:firstLineChars="0"/>
        <w:rPr>
          <w:rFonts w:hint="default"/>
          <w:color w:val="auto"/>
          <w:spacing w:val="-2"/>
          <w:sz w:val="24"/>
          <w:szCs w:val="24"/>
        </w:rPr>
      </w:pPr>
      <w:r>
        <w:rPr>
          <w:rFonts w:hint="default"/>
          <w:color w:val="auto"/>
          <w:spacing w:val="-2"/>
          <w:sz w:val="24"/>
          <w:szCs w:val="24"/>
        </w:rPr>
        <w:t xml:space="preserve">            calendar_html += f'&lt;td style="border: 1px solid black; padding: 5px; {cell_style}"&gt;{day.day}&lt;/td&gt;'</w:t>
      </w:r>
    </w:p>
    <w:p w14:paraId="4647DB32">
      <w:pPr>
        <w:ind w:left="403" w:leftChars="183" w:firstLine="0" w:firstLineChars="0"/>
        <w:rPr>
          <w:rFonts w:hint="default"/>
          <w:color w:val="auto"/>
          <w:spacing w:val="-2"/>
          <w:sz w:val="24"/>
          <w:szCs w:val="24"/>
        </w:rPr>
      </w:pPr>
      <w:r>
        <w:rPr>
          <w:rFonts w:hint="default"/>
          <w:color w:val="auto"/>
          <w:spacing w:val="-2"/>
          <w:sz w:val="24"/>
          <w:szCs w:val="24"/>
        </w:rPr>
        <w:t xml:space="preserve">        calendar_html += '&lt;/tr&gt;'</w:t>
      </w:r>
    </w:p>
    <w:p w14:paraId="0422A845">
      <w:pPr>
        <w:ind w:left="403" w:leftChars="183" w:firstLine="0" w:firstLineChars="0"/>
        <w:rPr>
          <w:rFonts w:hint="default"/>
          <w:color w:val="auto"/>
          <w:spacing w:val="-2"/>
          <w:sz w:val="24"/>
          <w:szCs w:val="24"/>
        </w:rPr>
      </w:pPr>
      <w:r>
        <w:rPr>
          <w:rFonts w:hint="default"/>
          <w:color w:val="auto"/>
          <w:spacing w:val="-2"/>
          <w:sz w:val="24"/>
          <w:szCs w:val="24"/>
        </w:rPr>
        <w:t xml:space="preserve">    </w:t>
      </w:r>
    </w:p>
    <w:p w14:paraId="285CFCB4">
      <w:pPr>
        <w:ind w:left="403" w:leftChars="183" w:firstLine="0" w:firstLineChars="0"/>
        <w:rPr>
          <w:rFonts w:hint="default"/>
          <w:color w:val="auto"/>
          <w:spacing w:val="-2"/>
          <w:sz w:val="24"/>
          <w:szCs w:val="24"/>
        </w:rPr>
      </w:pPr>
      <w:r>
        <w:rPr>
          <w:rFonts w:hint="default"/>
          <w:color w:val="auto"/>
          <w:spacing w:val="-2"/>
          <w:sz w:val="24"/>
          <w:szCs w:val="24"/>
        </w:rPr>
        <w:t xml:space="preserve">    calendar_html += '&lt;/table&gt;'</w:t>
      </w:r>
    </w:p>
    <w:p w14:paraId="44868F57">
      <w:pPr>
        <w:ind w:left="403" w:leftChars="183" w:firstLine="0" w:firstLineChars="0"/>
        <w:rPr>
          <w:rFonts w:hint="default"/>
          <w:color w:val="auto"/>
          <w:spacing w:val="-2"/>
          <w:sz w:val="24"/>
          <w:szCs w:val="24"/>
        </w:rPr>
      </w:pPr>
      <w:r>
        <w:rPr>
          <w:rFonts w:hint="default"/>
          <w:color w:val="auto"/>
          <w:spacing w:val="-2"/>
          <w:sz w:val="24"/>
          <w:szCs w:val="24"/>
        </w:rPr>
        <w:t xml:space="preserve">    st.markdown(calendar_html, unsafe_allow_html=True)</w:t>
      </w:r>
    </w:p>
    <w:p w14:paraId="03D72F2D">
      <w:pPr>
        <w:ind w:left="403" w:leftChars="183" w:firstLine="0" w:firstLineChars="0"/>
        <w:rPr>
          <w:rFonts w:hint="default"/>
          <w:color w:val="auto"/>
          <w:spacing w:val="-2"/>
          <w:sz w:val="24"/>
          <w:szCs w:val="24"/>
        </w:rPr>
      </w:pPr>
    </w:p>
    <w:p w14:paraId="4FA87795">
      <w:pPr>
        <w:ind w:left="403" w:leftChars="183" w:firstLine="0" w:firstLineChars="0"/>
        <w:rPr>
          <w:rFonts w:hint="default"/>
          <w:color w:val="auto"/>
          <w:spacing w:val="-2"/>
          <w:sz w:val="24"/>
          <w:szCs w:val="24"/>
        </w:rPr>
      </w:pPr>
      <w:r>
        <w:rPr>
          <w:rFonts w:hint="default"/>
          <w:color w:val="auto"/>
          <w:spacing w:val="-2"/>
          <w:sz w:val="24"/>
          <w:szCs w:val="24"/>
        </w:rPr>
        <w:t># Usage in your user profile page</w:t>
      </w:r>
    </w:p>
    <w:p w14:paraId="73334ABA">
      <w:pPr>
        <w:ind w:left="403" w:leftChars="183" w:firstLine="0" w:firstLineChars="0"/>
        <w:rPr>
          <w:rFonts w:hint="default"/>
          <w:color w:val="auto"/>
          <w:spacing w:val="-2"/>
          <w:sz w:val="24"/>
          <w:szCs w:val="24"/>
        </w:rPr>
      </w:pPr>
      <w:r>
        <w:rPr>
          <w:rFonts w:hint="default"/>
          <w:color w:val="auto"/>
          <w:spacing w:val="-2"/>
          <w:sz w:val="24"/>
          <w:szCs w:val="24"/>
        </w:rPr>
        <w:t>def create_rounded_image(image, size=(300, 300)):</w:t>
      </w:r>
    </w:p>
    <w:p w14:paraId="5396F2CC">
      <w:pPr>
        <w:ind w:left="403" w:leftChars="183" w:firstLine="0" w:firstLineChars="0"/>
        <w:rPr>
          <w:rFonts w:hint="default"/>
          <w:color w:val="auto"/>
          <w:spacing w:val="-2"/>
          <w:sz w:val="24"/>
          <w:szCs w:val="24"/>
        </w:rPr>
      </w:pPr>
      <w:r>
        <w:rPr>
          <w:rFonts w:hint="default"/>
          <w:color w:val="auto"/>
          <w:spacing w:val="-2"/>
          <w:sz w:val="24"/>
          <w:szCs w:val="24"/>
        </w:rPr>
        <w:t xml:space="preserve">    image = image.resize(size, Image.LANCZOS)</w:t>
      </w:r>
    </w:p>
    <w:p w14:paraId="645E2A92">
      <w:pPr>
        <w:ind w:left="403" w:leftChars="183" w:firstLine="0" w:firstLineChars="0"/>
        <w:rPr>
          <w:rFonts w:hint="default"/>
          <w:color w:val="auto"/>
          <w:spacing w:val="-2"/>
          <w:sz w:val="24"/>
          <w:szCs w:val="24"/>
        </w:rPr>
      </w:pPr>
      <w:r>
        <w:rPr>
          <w:rFonts w:hint="default"/>
          <w:color w:val="auto"/>
          <w:spacing w:val="-2"/>
          <w:sz w:val="24"/>
          <w:szCs w:val="24"/>
        </w:rPr>
        <w:t xml:space="preserve">    # Create a mask for the rounded corners</w:t>
      </w:r>
    </w:p>
    <w:p w14:paraId="78FD5495">
      <w:pPr>
        <w:ind w:left="403" w:leftChars="183" w:firstLine="0" w:firstLineChars="0"/>
        <w:rPr>
          <w:rFonts w:hint="default"/>
          <w:color w:val="auto"/>
          <w:spacing w:val="-2"/>
          <w:sz w:val="24"/>
          <w:szCs w:val="24"/>
        </w:rPr>
      </w:pPr>
      <w:r>
        <w:rPr>
          <w:rFonts w:hint="default"/>
          <w:color w:val="auto"/>
          <w:spacing w:val="-2"/>
          <w:sz w:val="24"/>
          <w:szCs w:val="24"/>
        </w:rPr>
        <w:t xml:space="preserve">    mask = Image.new('L', size, 0)</w:t>
      </w:r>
    </w:p>
    <w:p w14:paraId="28C52336">
      <w:pPr>
        <w:ind w:left="403" w:leftChars="183" w:firstLine="0" w:firstLineChars="0"/>
        <w:rPr>
          <w:rFonts w:hint="default"/>
          <w:color w:val="auto"/>
          <w:spacing w:val="-2"/>
          <w:sz w:val="24"/>
          <w:szCs w:val="24"/>
        </w:rPr>
      </w:pPr>
      <w:r>
        <w:rPr>
          <w:rFonts w:hint="default"/>
          <w:color w:val="auto"/>
          <w:spacing w:val="-2"/>
          <w:sz w:val="24"/>
          <w:szCs w:val="24"/>
        </w:rPr>
        <w:t xml:space="preserve">    draw = ImageDraw.Draw(mask)</w:t>
      </w:r>
    </w:p>
    <w:p w14:paraId="6741969A">
      <w:pPr>
        <w:ind w:left="403" w:leftChars="183" w:firstLine="0" w:firstLineChars="0"/>
        <w:rPr>
          <w:rFonts w:hint="default"/>
          <w:color w:val="auto"/>
          <w:spacing w:val="-2"/>
          <w:sz w:val="24"/>
          <w:szCs w:val="24"/>
        </w:rPr>
      </w:pPr>
      <w:r>
        <w:rPr>
          <w:rFonts w:hint="default"/>
          <w:color w:val="auto"/>
          <w:spacing w:val="-2"/>
          <w:sz w:val="24"/>
          <w:szCs w:val="24"/>
        </w:rPr>
        <w:t xml:space="preserve">    draw.ellipse((0, 0, size[0], size[1]), fill=255)</w:t>
      </w:r>
    </w:p>
    <w:p w14:paraId="4CA9FEE8">
      <w:pPr>
        <w:ind w:left="403" w:leftChars="183" w:firstLine="0" w:firstLineChars="0"/>
        <w:rPr>
          <w:rFonts w:hint="default"/>
          <w:color w:val="auto"/>
          <w:spacing w:val="-2"/>
          <w:sz w:val="24"/>
          <w:szCs w:val="24"/>
        </w:rPr>
      </w:pPr>
      <w:r>
        <w:rPr>
          <w:rFonts w:hint="default"/>
          <w:color w:val="auto"/>
          <w:spacing w:val="-2"/>
          <w:sz w:val="24"/>
          <w:szCs w:val="24"/>
        </w:rPr>
        <w:t xml:space="preserve">    # Create a new image with a transparent background</w:t>
      </w:r>
    </w:p>
    <w:p w14:paraId="70F378DE">
      <w:pPr>
        <w:ind w:left="403" w:leftChars="183" w:firstLine="0" w:firstLineChars="0"/>
        <w:rPr>
          <w:rFonts w:hint="default"/>
          <w:color w:val="auto"/>
          <w:spacing w:val="-2"/>
          <w:sz w:val="24"/>
          <w:szCs w:val="24"/>
        </w:rPr>
      </w:pPr>
      <w:r>
        <w:rPr>
          <w:rFonts w:hint="default"/>
          <w:color w:val="auto"/>
          <w:spacing w:val="-2"/>
          <w:sz w:val="24"/>
          <w:szCs w:val="24"/>
        </w:rPr>
        <w:t xml:space="preserve">    rounded_image = ImageOps.fit(image, mask.size, Image.LANCZOS)</w:t>
      </w:r>
    </w:p>
    <w:p w14:paraId="53857614">
      <w:pPr>
        <w:ind w:left="403" w:leftChars="183" w:firstLine="0" w:firstLineChars="0"/>
        <w:rPr>
          <w:rFonts w:hint="default"/>
          <w:color w:val="auto"/>
          <w:spacing w:val="-2"/>
          <w:sz w:val="24"/>
          <w:szCs w:val="24"/>
        </w:rPr>
      </w:pPr>
      <w:r>
        <w:rPr>
          <w:rFonts w:hint="default"/>
          <w:color w:val="auto"/>
          <w:spacing w:val="-2"/>
          <w:sz w:val="24"/>
          <w:szCs w:val="24"/>
        </w:rPr>
        <w:t xml:space="preserve">    rounded_image.putalpha(mask)</w:t>
      </w:r>
    </w:p>
    <w:p w14:paraId="315A76B0">
      <w:pPr>
        <w:ind w:left="403" w:leftChars="183" w:firstLine="0" w:firstLineChars="0"/>
        <w:rPr>
          <w:rFonts w:hint="default"/>
          <w:color w:val="auto"/>
          <w:spacing w:val="-2"/>
          <w:sz w:val="24"/>
          <w:szCs w:val="24"/>
        </w:rPr>
      </w:pPr>
      <w:r>
        <w:rPr>
          <w:rFonts w:hint="default"/>
          <w:color w:val="auto"/>
          <w:spacing w:val="-2"/>
          <w:sz w:val="24"/>
          <w:szCs w:val="24"/>
        </w:rPr>
        <w:t xml:space="preserve">    return rounded_image</w:t>
      </w:r>
    </w:p>
    <w:p w14:paraId="5ABAABAF">
      <w:pPr>
        <w:ind w:left="403" w:leftChars="183" w:firstLine="0" w:firstLineChars="0"/>
        <w:rPr>
          <w:rFonts w:hint="default"/>
          <w:color w:val="auto"/>
          <w:spacing w:val="-2"/>
          <w:sz w:val="24"/>
          <w:szCs w:val="24"/>
        </w:rPr>
      </w:pPr>
    </w:p>
    <w:p w14:paraId="5E25DF2D">
      <w:pPr>
        <w:ind w:left="403" w:leftChars="183" w:firstLine="0" w:firstLineChars="0"/>
        <w:rPr>
          <w:rFonts w:hint="default"/>
          <w:color w:val="auto"/>
          <w:spacing w:val="-2"/>
          <w:sz w:val="24"/>
          <w:szCs w:val="24"/>
        </w:rPr>
      </w:pPr>
      <w:r>
        <w:rPr>
          <w:rFonts w:hint="default"/>
          <w:color w:val="auto"/>
          <w:spacing w:val="-2"/>
          <w:sz w:val="24"/>
          <w:szCs w:val="24"/>
        </w:rPr>
        <w:t>def page_footer():</w:t>
      </w:r>
    </w:p>
    <w:p w14:paraId="7E9C8D67">
      <w:pPr>
        <w:ind w:left="403" w:leftChars="183" w:firstLine="0" w:firstLineChars="0"/>
        <w:rPr>
          <w:rFonts w:hint="default"/>
          <w:color w:val="auto"/>
          <w:spacing w:val="-2"/>
          <w:sz w:val="24"/>
          <w:szCs w:val="24"/>
        </w:rPr>
      </w:pPr>
      <w:r>
        <w:rPr>
          <w:rFonts w:hint="default"/>
          <w:color w:val="auto"/>
          <w:spacing w:val="-2"/>
          <w:sz w:val="24"/>
          <w:szCs w:val="24"/>
        </w:rPr>
        <w:t xml:space="preserve">    # Add custom CSS for styling the footer</w:t>
      </w:r>
    </w:p>
    <w:p w14:paraId="6AEE4806">
      <w:pPr>
        <w:ind w:left="403" w:leftChars="183" w:firstLine="0" w:firstLineChars="0"/>
        <w:rPr>
          <w:rFonts w:hint="default"/>
          <w:color w:val="auto"/>
          <w:spacing w:val="-2"/>
          <w:sz w:val="24"/>
          <w:szCs w:val="24"/>
        </w:rPr>
      </w:pPr>
      <w:r>
        <w:rPr>
          <w:rFonts w:hint="default"/>
          <w:color w:val="auto"/>
          <w:spacing w:val="-2"/>
          <w:sz w:val="24"/>
          <w:szCs w:val="24"/>
        </w:rPr>
        <w:t xml:space="preserve">    st.markdown(</w:t>
      </w:r>
    </w:p>
    <w:p w14:paraId="3A8E5527">
      <w:pPr>
        <w:ind w:left="403" w:leftChars="183" w:firstLine="0" w:firstLineChars="0"/>
        <w:rPr>
          <w:rFonts w:hint="default"/>
          <w:color w:val="auto"/>
          <w:spacing w:val="-2"/>
          <w:sz w:val="24"/>
          <w:szCs w:val="24"/>
        </w:rPr>
      </w:pPr>
      <w:r>
        <w:rPr>
          <w:rFonts w:hint="default"/>
          <w:color w:val="auto"/>
          <w:spacing w:val="-2"/>
          <w:sz w:val="24"/>
          <w:szCs w:val="24"/>
        </w:rPr>
        <w:t xml:space="preserve">        """</w:t>
      </w:r>
    </w:p>
    <w:p w14:paraId="7D1DBFB6">
      <w:pPr>
        <w:ind w:left="403" w:leftChars="183" w:firstLine="0" w:firstLineChars="0"/>
        <w:rPr>
          <w:rFonts w:hint="default"/>
          <w:color w:val="auto"/>
          <w:spacing w:val="-2"/>
          <w:sz w:val="24"/>
          <w:szCs w:val="24"/>
        </w:rPr>
      </w:pPr>
      <w:r>
        <w:rPr>
          <w:rFonts w:hint="default"/>
          <w:color w:val="auto"/>
          <w:spacing w:val="-2"/>
          <w:sz w:val="24"/>
          <w:szCs w:val="24"/>
        </w:rPr>
        <w:t xml:space="preserve">        &lt;style&gt;</w:t>
      </w:r>
    </w:p>
    <w:p w14:paraId="084CCD78">
      <w:pPr>
        <w:ind w:left="403" w:leftChars="183" w:firstLine="0" w:firstLineChars="0"/>
        <w:rPr>
          <w:rFonts w:hint="default"/>
          <w:color w:val="auto"/>
          <w:spacing w:val="-2"/>
          <w:sz w:val="24"/>
          <w:szCs w:val="24"/>
        </w:rPr>
      </w:pPr>
      <w:r>
        <w:rPr>
          <w:rFonts w:hint="default"/>
          <w:color w:val="auto"/>
          <w:spacing w:val="-2"/>
          <w:sz w:val="24"/>
          <w:szCs w:val="24"/>
        </w:rPr>
        <w:t xml:space="preserve">        .footer {</w:t>
      </w:r>
    </w:p>
    <w:p w14:paraId="0EC97996">
      <w:pPr>
        <w:ind w:left="403" w:leftChars="183" w:firstLine="0" w:firstLineChars="0"/>
        <w:rPr>
          <w:rFonts w:hint="default"/>
          <w:color w:val="auto"/>
          <w:spacing w:val="-2"/>
          <w:sz w:val="24"/>
          <w:szCs w:val="24"/>
        </w:rPr>
      </w:pPr>
      <w:r>
        <w:rPr>
          <w:rFonts w:hint="default"/>
          <w:color w:val="auto"/>
          <w:spacing w:val="-2"/>
          <w:sz w:val="24"/>
          <w:szCs w:val="24"/>
        </w:rPr>
        <w:t xml:space="preserve">            position: fixed;</w:t>
      </w:r>
    </w:p>
    <w:p w14:paraId="2EFADBEC">
      <w:pPr>
        <w:ind w:left="403" w:leftChars="183" w:firstLine="0" w:firstLineChars="0"/>
        <w:rPr>
          <w:rFonts w:hint="default"/>
          <w:color w:val="auto"/>
          <w:spacing w:val="-2"/>
          <w:sz w:val="24"/>
          <w:szCs w:val="24"/>
        </w:rPr>
      </w:pPr>
      <w:r>
        <w:rPr>
          <w:rFonts w:hint="default"/>
          <w:color w:val="auto"/>
          <w:spacing w:val="-2"/>
          <w:sz w:val="24"/>
          <w:szCs w:val="24"/>
        </w:rPr>
        <w:t xml:space="preserve">            left: 0;</w:t>
      </w:r>
    </w:p>
    <w:p w14:paraId="410CF950">
      <w:pPr>
        <w:ind w:left="403" w:leftChars="183" w:firstLine="0" w:firstLineChars="0"/>
        <w:rPr>
          <w:rFonts w:hint="default"/>
          <w:color w:val="auto"/>
          <w:spacing w:val="-2"/>
          <w:sz w:val="24"/>
          <w:szCs w:val="24"/>
        </w:rPr>
      </w:pPr>
      <w:r>
        <w:rPr>
          <w:rFonts w:hint="default"/>
          <w:color w:val="auto"/>
          <w:spacing w:val="-2"/>
          <w:sz w:val="24"/>
          <w:szCs w:val="24"/>
        </w:rPr>
        <w:t xml:space="preserve">            bottom: 0;</w:t>
      </w:r>
    </w:p>
    <w:p w14:paraId="4EE527BC">
      <w:pPr>
        <w:ind w:left="403" w:leftChars="183" w:firstLine="0" w:firstLineChars="0"/>
        <w:rPr>
          <w:rFonts w:hint="default"/>
          <w:color w:val="auto"/>
          <w:spacing w:val="-2"/>
          <w:sz w:val="24"/>
          <w:szCs w:val="24"/>
        </w:rPr>
      </w:pPr>
      <w:r>
        <w:rPr>
          <w:rFonts w:hint="default"/>
          <w:color w:val="auto"/>
          <w:spacing w:val="-2"/>
          <w:sz w:val="24"/>
          <w:szCs w:val="24"/>
        </w:rPr>
        <w:t xml:space="preserve">            width: 100%;</w:t>
      </w:r>
    </w:p>
    <w:p w14:paraId="44508F24">
      <w:pPr>
        <w:ind w:left="403" w:leftChars="183" w:firstLine="0" w:firstLineChars="0"/>
        <w:rPr>
          <w:rFonts w:hint="default"/>
          <w:color w:val="auto"/>
          <w:spacing w:val="-2"/>
          <w:sz w:val="24"/>
          <w:szCs w:val="24"/>
        </w:rPr>
      </w:pPr>
      <w:r>
        <w:rPr>
          <w:rFonts w:hint="default"/>
          <w:color w:val="auto"/>
          <w:spacing w:val="-2"/>
          <w:sz w:val="24"/>
          <w:szCs w:val="24"/>
        </w:rPr>
        <w:t xml:space="preserve">            background-color: #f1f1f1;</w:t>
      </w:r>
    </w:p>
    <w:p w14:paraId="08F91EF4">
      <w:pPr>
        <w:ind w:left="403" w:leftChars="183" w:firstLine="0" w:firstLineChars="0"/>
        <w:rPr>
          <w:rFonts w:hint="default"/>
          <w:color w:val="auto"/>
          <w:spacing w:val="-2"/>
          <w:sz w:val="24"/>
          <w:szCs w:val="24"/>
        </w:rPr>
      </w:pPr>
      <w:r>
        <w:rPr>
          <w:rFonts w:hint="default"/>
          <w:color w:val="auto"/>
          <w:spacing w:val="-2"/>
          <w:sz w:val="24"/>
          <w:szCs w:val="24"/>
        </w:rPr>
        <w:t xml:space="preserve">            text-align: center;</w:t>
      </w:r>
    </w:p>
    <w:p w14:paraId="00E3E8AD">
      <w:pPr>
        <w:ind w:left="403" w:leftChars="183" w:firstLine="0" w:firstLineChars="0"/>
        <w:rPr>
          <w:rFonts w:hint="default"/>
          <w:color w:val="auto"/>
          <w:spacing w:val="-2"/>
          <w:sz w:val="24"/>
          <w:szCs w:val="24"/>
        </w:rPr>
      </w:pPr>
      <w:r>
        <w:rPr>
          <w:rFonts w:hint="default"/>
          <w:color w:val="auto"/>
          <w:spacing w:val="-2"/>
          <w:sz w:val="24"/>
          <w:szCs w:val="24"/>
        </w:rPr>
        <w:t xml:space="preserve">            padding: 10px 0;</w:t>
      </w:r>
    </w:p>
    <w:p w14:paraId="2C528E3F">
      <w:pPr>
        <w:ind w:left="403" w:leftChars="183" w:firstLine="0" w:firstLineChars="0"/>
        <w:rPr>
          <w:rFonts w:hint="default"/>
          <w:color w:val="auto"/>
          <w:spacing w:val="-2"/>
          <w:sz w:val="24"/>
          <w:szCs w:val="24"/>
        </w:rPr>
      </w:pPr>
      <w:r>
        <w:rPr>
          <w:rFonts w:hint="default"/>
          <w:color w:val="auto"/>
          <w:spacing w:val="-2"/>
          <w:sz w:val="24"/>
          <w:szCs w:val="24"/>
        </w:rPr>
        <w:t xml:space="preserve">            font-size: 14px;</w:t>
      </w:r>
    </w:p>
    <w:p w14:paraId="582083D1">
      <w:pPr>
        <w:ind w:left="403" w:leftChars="183" w:firstLine="0" w:firstLineChars="0"/>
        <w:rPr>
          <w:rFonts w:hint="default"/>
          <w:color w:val="auto"/>
          <w:spacing w:val="-2"/>
          <w:sz w:val="24"/>
          <w:szCs w:val="24"/>
        </w:rPr>
      </w:pPr>
      <w:r>
        <w:rPr>
          <w:rFonts w:hint="default"/>
          <w:color w:val="auto"/>
          <w:spacing w:val="-2"/>
          <w:sz w:val="24"/>
          <w:szCs w:val="24"/>
        </w:rPr>
        <w:t xml:space="preserve">            color: #333;</w:t>
      </w:r>
    </w:p>
    <w:p w14:paraId="629E2785">
      <w:pPr>
        <w:ind w:left="403" w:leftChars="183" w:firstLine="0" w:firstLineChars="0"/>
        <w:rPr>
          <w:rFonts w:hint="default"/>
          <w:color w:val="auto"/>
          <w:spacing w:val="-2"/>
          <w:sz w:val="24"/>
          <w:szCs w:val="24"/>
        </w:rPr>
      </w:pPr>
      <w:r>
        <w:rPr>
          <w:rFonts w:hint="default"/>
          <w:color w:val="auto"/>
          <w:spacing w:val="-2"/>
          <w:sz w:val="24"/>
          <w:szCs w:val="24"/>
        </w:rPr>
        <w:t xml:space="preserve">            border-top: 1px solid #eaeaea;</w:t>
      </w:r>
    </w:p>
    <w:p w14:paraId="113C345A">
      <w:pPr>
        <w:ind w:left="403" w:leftChars="183" w:firstLine="0" w:firstLineChars="0"/>
        <w:rPr>
          <w:rFonts w:hint="default"/>
          <w:color w:val="auto"/>
          <w:spacing w:val="-2"/>
          <w:sz w:val="24"/>
          <w:szCs w:val="24"/>
        </w:rPr>
      </w:pPr>
      <w:r>
        <w:rPr>
          <w:rFonts w:hint="default"/>
          <w:color w:val="auto"/>
          <w:spacing w:val="-2"/>
          <w:sz w:val="24"/>
          <w:szCs w:val="24"/>
        </w:rPr>
        <w:t xml:space="preserve">        }</w:t>
      </w:r>
    </w:p>
    <w:p w14:paraId="73AF5151">
      <w:pPr>
        <w:ind w:left="403" w:leftChars="183" w:firstLine="0" w:firstLineChars="0"/>
        <w:rPr>
          <w:rFonts w:hint="default"/>
          <w:color w:val="auto"/>
          <w:spacing w:val="-2"/>
          <w:sz w:val="24"/>
          <w:szCs w:val="24"/>
        </w:rPr>
      </w:pPr>
      <w:r>
        <w:rPr>
          <w:rFonts w:hint="default"/>
          <w:color w:val="auto"/>
          <w:spacing w:val="-2"/>
          <w:sz w:val="24"/>
          <w:szCs w:val="24"/>
        </w:rPr>
        <w:t xml:space="preserve">        .footer a {</w:t>
      </w:r>
    </w:p>
    <w:p w14:paraId="6D4F67E4">
      <w:pPr>
        <w:ind w:left="403" w:leftChars="183" w:firstLine="0" w:firstLineChars="0"/>
        <w:rPr>
          <w:rFonts w:hint="default"/>
          <w:color w:val="auto"/>
          <w:spacing w:val="-2"/>
          <w:sz w:val="24"/>
          <w:szCs w:val="24"/>
        </w:rPr>
      </w:pPr>
      <w:r>
        <w:rPr>
          <w:rFonts w:hint="default"/>
          <w:color w:val="auto"/>
          <w:spacing w:val="-2"/>
          <w:sz w:val="24"/>
          <w:szCs w:val="24"/>
        </w:rPr>
        <w:t xml:space="preserve">            color: #0366d6;</w:t>
      </w:r>
    </w:p>
    <w:p w14:paraId="1F8A86B6">
      <w:pPr>
        <w:ind w:left="403" w:leftChars="183" w:firstLine="0" w:firstLineChars="0"/>
        <w:rPr>
          <w:rFonts w:hint="default"/>
          <w:color w:val="auto"/>
          <w:spacing w:val="-2"/>
          <w:sz w:val="24"/>
          <w:szCs w:val="24"/>
        </w:rPr>
      </w:pPr>
      <w:r>
        <w:rPr>
          <w:rFonts w:hint="default"/>
          <w:color w:val="auto"/>
          <w:spacing w:val="-2"/>
          <w:sz w:val="24"/>
          <w:szCs w:val="24"/>
        </w:rPr>
        <w:t xml:space="preserve">            text-decoration: none;</w:t>
      </w:r>
    </w:p>
    <w:p w14:paraId="59AD8770">
      <w:pPr>
        <w:ind w:left="403" w:leftChars="183" w:firstLine="0" w:firstLineChars="0"/>
        <w:rPr>
          <w:rFonts w:hint="default"/>
          <w:color w:val="auto"/>
          <w:spacing w:val="-2"/>
          <w:sz w:val="24"/>
          <w:szCs w:val="24"/>
        </w:rPr>
      </w:pPr>
      <w:r>
        <w:rPr>
          <w:rFonts w:hint="default"/>
          <w:color w:val="auto"/>
          <w:spacing w:val="-2"/>
          <w:sz w:val="24"/>
          <w:szCs w:val="24"/>
        </w:rPr>
        <w:t xml:space="preserve">        }</w:t>
      </w:r>
    </w:p>
    <w:p w14:paraId="3BFDB582">
      <w:pPr>
        <w:ind w:left="403" w:leftChars="183" w:firstLine="0" w:firstLineChars="0"/>
        <w:rPr>
          <w:rFonts w:hint="default"/>
          <w:color w:val="auto"/>
          <w:spacing w:val="-2"/>
          <w:sz w:val="24"/>
          <w:szCs w:val="24"/>
        </w:rPr>
      </w:pPr>
      <w:r>
        <w:rPr>
          <w:rFonts w:hint="default"/>
          <w:color w:val="auto"/>
          <w:spacing w:val="-2"/>
          <w:sz w:val="24"/>
          <w:szCs w:val="24"/>
        </w:rPr>
        <w:t xml:space="preserve">        .footer a:hover {</w:t>
      </w:r>
    </w:p>
    <w:p w14:paraId="58F5011F">
      <w:pPr>
        <w:ind w:left="403" w:leftChars="183" w:firstLine="0" w:firstLineChars="0"/>
        <w:rPr>
          <w:rFonts w:hint="default"/>
          <w:color w:val="auto"/>
          <w:spacing w:val="-2"/>
          <w:sz w:val="24"/>
          <w:szCs w:val="24"/>
        </w:rPr>
      </w:pPr>
      <w:r>
        <w:rPr>
          <w:rFonts w:hint="default"/>
          <w:color w:val="auto"/>
          <w:spacing w:val="-2"/>
          <w:sz w:val="24"/>
          <w:szCs w:val="24"/>
        </w:rPr>
        <w:t xml:space="preserve">            text-decoration: underline;</w:t>
      </w:r>
    </w:p>
    <w:p w14:paraId="3D1CDD46">
      <w:pPr>
        <w:ind w:left="403" w:leftChars="183" w:firstLine="0" w:firstLineChars="0"/>
        <w:rPr>
          <w:rFonts w:hint="default"/>
          <w:color w:val="auto"/>
          <w:spacing w:val="-2"/>
          <w:sz w:val="24"/>
          <w:szCs w:val="24"/>
        </w:rPr>
      </w:pPr>
      <w:r>
        <w:rPr>
          <w:rFonts w:hint="default"/>
          <w:color w:val="auto"/>
          <w:spacing w:val="-2"/>
          <w:sz w:val="24"/>
          <w:szCs w:val="24"/>
        </w:rPr>
        <w:t xml:space="preserve">        }</w:t>
      </w:r>
    </w:p>
    <w:p w14:paraId="57C5B249">
      <w:pPr>
        <w:ind w:left="403" w:leftChars="183" w:firstLine="0" w:firstLineChars="0"/>
        <w:rPr>
          <w:rFonts w:hint="default"/>
          <w:color w:val="auto"/>
          <w:spacing w:val="-2"/>
          <w:sz w:val="24"/>
          <w:szCs w:val="24"/>
        </w:rPr>
      </w:pPr>
      <w:r>
        <w:rPr>
          <w:rFonts w:hint="default"/>
          <w:color w:val="auto"/>
          <w:spacing w:val="-2"/>
          <w:sz w:val="24"/>
          <w:szCs w:val="24"/>
        </w:rPr>
        <w:t xml:space="preserve">        &lt;/style&gt;</w:t>
      </w:r>
    </w:p>
    <w:p w14:paraId="0F3D4507">
      <w:pPr>
        <w:ind w:left="403" w:leftChars="183" w:firstLine="0" w:firstLineChars="0"/>
        <w:rPr>
          <w:rFonts w:hint="default"/>
          <w:color w:val="auto"/>
          <w:spacing w:val="-2"/>
          <w:sz w:val="24"/>
          <w:szCs w:val="24"/>
        </w:rPr>
      </w:pPr>
      <w:r>
        <w:rPr>
          <w:rFonts w:hint="default"/>
          <w:color w:val="auto"/>
          <w:spacing w:val="-2"/>
          <w:sz w:val="24"/>
          <w:szCs w:val="24"/>
        </w:rPr>
        <w:t xml:space="preserve">        """, </w:t>
      </w:r>
    </w:p>
    <w:p w14:paraId="0A1CA389">
      <w:pPr>
        <w:ind w:left="403" w:leftChars="183" w:firstLine="0" w:firstLineChars="0"/>
        <w:rPr>
          <w:rFonts w:hint="default"/>
          <w:color w:val="auto"/>
          <w:spacing w:val="-2"/>
          <w:sz w:val="24"/>
          <w:szCs w:val="24"/>
        </w:rPr>
      </w:pPr>
      <w:r>
        <w:rPr>
          <w:rFonts w:hint="default"/>
          <w:color w:val="auto"/>
          <w:spacing w:val="-2"/>
          <w:sz w:val="24"/>
          <w:szCs w:val="24"/>
        </w:rPr>
        <w:t xml:space="preserve">        unsafe_allow_html=True</w:t>
      </w:r>
    </w:p>
    <w:p w14:paraId="6E1EAE8A">
      <w:pPr>
        <w:ind w:left="403" w:leftChars="183" w:firstLine="0" w:firstLineChars="0"/>
        <w:rPr>
          <w:rFonts w:hint="default"/>
          <w:color w:val="auto"/>
          <w:spacing w:val="-2"/>
          <w:sz w:val="24"/>
          <w:szCs w:val="24"/>
        </w:rPr>
      </w:pPr>
      <w:r>
        <w:rPr>
          <w:rFonts w:hint="default"/>
          <w:color w:val="auto"/>
          <w:spacing w:val="-2"/>
          <w:sz w:val="24"/>
          <w:szCs w:val="24"/>
        </w:rPr>
        <w:t xml:space="preserve">    )</w:t>
      </w:r>
    </w:p>
    <w:p w14:paraId="36738A60">
      <w:pPr>
        <w:ind w:left="403" w:leftChars="183" w:firstLine="0" w:firstLineChars="0"/>
        <w:rPr>
          <w:rFonts w:hint="default"/>
          <w:color w:val="auto"/>
          <w:spacing w:val="-2"/>
          <w:sz w:val="24"/>
          <w:szCs w:val="24"/>
        </w:rPr>
      </w:pPr>
    </w:p>
    <w:p w14:paraId="66FF38DE">
      <w:pPr>
        <w:ind w:left="403" w:leftChars="183" w:firstLine="0" w:firstLineChars="0"/>
        <w:rPr>
          <w:rFonts w:hint="default"/>
          <w:color w:val="auto"/>
          <w:spacing w:val="-2"/>
          <w:sz w:val="24"/>
          <w:szCs w:val="24"/>
        </w:rPr>
      </w:pPr>
      <w:r>
        <w:rPr>
          <w:rFonts w:hint="default"/>
          <w:color w:val="auto"/>
          <w:spacing w:val="-2"/>
          <w:sz w:val="24"/>
          <w:szCs w:val="24"/>
        </w:rPr>
        <w:t xml:space="preserve">    # Add footer content</w:t>
      </w:r>
    </w:p>
    <w:p w14:paraId="020E33F2">
      <w:pPr>
        <w:ind w:left="403" w:leftChars="183" w:firstLine="0" w:firstLineChars="0"/>
        <w:rPr>
          <w:rFonts w:hint="default"/>
          <w:color w:val="auto"/>
          <w:spacing w:val="-2"/>
          <w:sz w:val="24"/>
          <w:szCs w:val="24"/>
        </w:rPr>
      </w:pPr>
      <w:r>
        <w:rPr>
          <w:rFonts w:hint="default"/>
          <w:color w:val="auto"/>
          <w:spacing w:val="-2"/>
          <w:sz w:val="24"/>
          <w:szCs w:val="24"/>
        </w:rPr>
        <w:t xml:space="preserve">    st.markdown(</w:t>
      </w:r>
    </w:p>
    <w:p w14:paraId="27CAF125">
      <w:pPr>
        <w:ind w:left="403" w:leftChars="183" w:firstLine="0" w:firstLineChars="0"/>
        <w:rPr>
          <w:rFonts w:hint="default"/>
          <w:color w:val="auto"/>
          <w:spacing w:val="-2"/>
          <w:sz w:val="24"/>
          <w:szCs w:val="24"/>
        </w:rPr>
      </w:pPr>
      <w:r>
        <w:rPr>
          <w:rFonts w:hint="default"/>
          <w:color w:val="auto"/>
          <w:spacing w:val="-2"/>
          <w:sz w:val="24"/>
          <w:szCs w:val="24"/>
        </w:rPr>
        <w:t xml:space="preserve">        """&lt;div class="footer"&gt;</w:t>
      </w:r>
    </w:p>
    <w:p w14:paraId="73465E06">
      <w:pPr>
        <w:ind w:left="403" w:leftChars="183" w:firstLine="0" w:firstLineChars="0"/>
        <w:rPr>
          <w:rFonts w:hint="default"/>
          <w:color w:val="auto"/>
          <w:spacing w:val="-2"/>
          <w:sz w:val="24"/>
          <w:szCs w:val="24"/>
        </w:rPr>
      </w:pPr>
      <w:r>
        <w:rPr>
          <w:rFonts w:hint="default"/>
          <w:color w:val="auto"/>
          <w:spacing w:val="-2"/>
          <w:sz w:val="24"/>
          <w:szCs w:val="24"/>
        </w:rPr>
        <w:t xml:space="preserve">    &lt;p&gt;© 2024 DreadEase. All rights reserved.&lt;/p&gt;</w:t>
      </w:r>
    </w:p>
    <w:p w14:paraId="3CE550D9">
      <w:pPr>
        <w:ind w:left="403" w:leftChars="183" w:firstLine="0" w:firstLineChars="0"/>
        <w:rPr>
          <w:rFonts w:hint="default"/>
          <w:color w:val="auto"/>
          <w:spacing w:val="-2"/>
          <w:sz w:val="24"/>
          <w:szCs w:val="24"/>
        </w:rPr>
      </w:pPr>
      <w:r>
        <w:rPr>
          <w:rFonts w:hint="default"/>
          <w:color w:val="auto"/>
          <w:spacing w:val="-2"/>
          <w:sz w:val="24"/>
          <w:szCs w:val="24"/>
        </w:rPr>
        <w:t xml:space="preserve">    &lt;p&gt;Powered by Streamlit | &lt;a href="mailto:dreadease.18@gmail.com" target="_blank"&gt;Mail Id&lt;/a&gt; | </w:t>
      </w:r>
    </w:p>
    <w:p w14:paraId="1F2E0F4F">
      <w:pPr>
        <w:ind w:left="403" w:leftChars="183" w:firstLine="0" w:firstLineChars="0"/>
        <w:rPr>
          <w:rFonts w:hint="default"/>
          <w:color w:val="auto"/>
          <w:spacing w:val="-2"/>
          <w:sz w:val="24"/>
          <w:szCs w:val="24"/>
        </w:rPr>
      </w:pPr>
      <w:r>
        <w:rPr>
          <w:rFonts w:hint="default"/>
          <w:color w:val="auto"/>
          <w:spacing w:val="-2"/>
          <w:sz w:val="24"/>
          <w:szCs w:val="24"/>
        </w:rPr>
        <w:t xml:space="preserve">    &lt;a href="https://github.com/Reethz30" target="_blank"&gt;GitHub&lt;/a&gt; | </w:t>
      </w:r>
    </w:p>
    <w:p w14:paraId="0509C8EA">
      <w:pPr>
        <w:ind w:left="403" w:leftChars="183" w:firstLine="0" w:firstLineChars="0"/>
        <w:rPr>
          <w:rFonts w:hint="default"/>
          <w:color w:val="auto"/>
          <w:spacing w:val="-2"/>
          <w:sz w:val="24"/>
          <w:szCs w:val="24"/>
        </w:rPr>
      </w:pPr>
      <w:r>
        <w:rPr>
          <w:rFonts w:hint="default"/>
          <w:color w:val="auto"/>
          <w:spacing w:val="-2"/>
          <w:sz w:val="24"/>
          <w:szCs w:val="24"/>
        </w:rPr>
        <w:t xml:space="preserve">    &lt;a href="https://www.linkedin.com/in/buddi-reethika-chovudary-3382a0255/" target="_blank"&gt;LinkedIn&lt;/a&gt; |</w:t>
      </w:r>
    </w:p>
    <w:p w14:paraId="3E0A3921">
      <w:pPr>
        <w:ind w:left="403" w:leftChars="183" w:firstLine="0" w:firstLineChars="0"/>
        <w:rPr>
          <w:rFonts w:hint="default"/>
          <w:color w:val="auto"/>
          <w:spacing w:val="-2"/>
          <w:sz w:val="24"/>
          <w:szCs w:val="24"/>
        </w:rPr>
      </w:pPr>
      <w:r>
        <w:rPr>
          <w:rFonts w:hint="default"/>
          <w:color w:val="auto"/>
          <w:spacing w:val="-2"/>
          <w:sz w:val="24"/>
          <w:szCs w:val="24"/>
        </w:rPr>
        <w:t xml:space="preserve">    &lt;a href="#contact_us"&gt;Contact Us&lt;/a&gt;&lt;/p&gt;</w:t>
      </w:r>
    </w:p>
    <w:p w14:paraId="6261C98F">
      <w:pPr>
        <w:ind w:left="403" w:leftChars="183" w:firstLine="0" w:firstLineChars="0"/>
        <w:rPr>
          <w:rFonts w:hint="default"/>
          <w:color w:val="auto"/>
          <w:spacing w:val="-2"/>
          <w:sz w:val="24"/>
          <w:szCs w:val="24"/>
        </w:rPr>
      </w:pPr>
      <w:r>
        <w:rPr>
          <w:rFonts w:hint="default"/>
          <w:color w:val="auto"/>
          <w:spacing w:val="-2"/>
          <w:sz w:val="24"/>
          <w:szCs w:val="24"/>
        </w:rPr>
        <w:t xml:space="preserve">    &lt;/div&gt;</w:t>
      </w:r>
    </w:p>
    <w:p w14:paraId="541BA15F">
      <w:pPr>
        <w:ind w:left="403" w:leftChars="183" w:firstLine="0" w:firstLineChars="0"/>
        <w:rPr>
          <w:rFonts w:hint="default"/>
          <w:color w:val="auto"/>
          <w:spacing w:val="-2"/>
          <w:sz w:val="24"/>
          <w:szCs w:val="24"/>
        </w:rPr>
      </w:pPr>
    </w:p>
    <w:p w14:paraId="293A3853">
      <w:pPr>
        <w:ind w:left="403" w:leftChars="183" w:firstLine="0" w:firstLineChars="0"/>
        <w:rPr>
          <w:rFonts w:hint="default"/>
          <w:color w:val="auto"/>
          <w:spacing w:val="-2"/>
          <w:sz w:val="24"/>
          <w:szCs w:val="24"/>
        </w:rPr>
      </w:pPr>
      <w:r>
        <w:rPr>
          <w:rFonts w:hint="default"/>
          <w:color w:val="auto"/>
          <w:spacing w:val="-2"/>
          <w:sz w:val="24"/>
          <w:szCs w:val="24"/>
        </w:rPr>
        <w:t xml:space="preserve">        """, </w:t>
      </w:r>
    </w:p>
    <w:p w14:paraId="7262067E">
      <w:pPr>
        <w:ind w:left="403" w:leftChars="183" w:firstLine="0" w:firstLineChars="0"/>
        <w:rPr>
          <w:rFonts w:hint="default"/>
          <w:color w:val="auto"/>
          <w:spacing w:val="-2"/>
          <w:sz w:val="24"/>
          <w:szCs w:val="24"/>
        </w:rPr>
      </w:pPr>
      <w:r>
        <w:rPr>
          <w:rFonts w:hint="default"/>
          <w:color w:val="auto"/>
          <w:spacing w:val="-2"/>
          <w:sz w:val="24"/>
          <w:szCs w:val="24"/>
        </w:rPr>
        <w:t xml:space="preserve">        unsafe_allow_html=True</w:t>
      </w:r>
    </w:p>
    <w:p w14:paraId="76970FE3">
      <w:pPr>
        <w:ind w:left="403" w:leftChars="183" w:firstLine="0" w:firstLineChars="0"/>
        <w:rPr>
          <w:rFonts w:hint="default"/>
          <w:color w:val="auto"/>
          <w:spacing w:val="-2"/>
          <w:sz w:val="24"/>
          <w:szCs w:val="24"/>
        </w:rPr>
      </w:pPr>
      <w:r>
        <w:rPr>
          <w:rFonts w:hint="default"/>
          <w:color w:val="auto"/>
          <w:spacing w:val="-2"/>
          <w:sz w:val="24"/>
          <w:szCs w:val="24"/>
        </w:rPr>
        <w:t xml:space="preserve">    )</w:t>
      </w:r>
    </w:p>
    <w:p w14:paraId="76D5E783">
      <w:pPr>
        <w:ind w:left="403" w:leftChars="183" w:firstLine="0" w:firstLineChars="0"/>
        <w:rPr>
          <w:rFonts w:hint="default"/>
          <w:color w:val="auto"/>
          <w:spacing w:val="-2"/>
          <w:sz w:val="24"/>
          <w:szCs w:val="24"/>
        </w:rPr>
      </w:pPr>
    </w:p>
    <w:p w14:paraId="13F13C2D">
      <w:pPr>
        <w:ind w:left="403" w:leftChars="183" w:firstLine="0" w:firstLineChars="0"/>
        <w:rPr>
          <w:rFonts w:hint="default"/>
          <w:color w:val="auto"/>
          <w:spacing w:val="-2"/>
          <w:sz w:val="24"/>
          <w:szCs w:val="24"/>
        </w:rPr>
      </w:pPr>
      <w:r>
        <w:rPr>
          <w:rFonts w:hint="default"/>
          <w:color w:val="auto"/>
          <w:spacing w:val="-2"/>
          <w:sz w:val="24"/>
          <w:szCs w:val="24"/>
        </w:rPr>
        <w:t>def profile():</w:t>
      </w:r>
    </w:p>
    <w:p w14:paraId="323C8193">
      <w:pPr>
        <w:ind w:left="403" w:leftChars="183" w:firstLine="0" w:firstLineChars="0"/>
        <w:rPr>
          <w:rFonts w:hint="default"/>
          <w:color w:val="auto"/>
          <w:spacing w:val="-2"/>
          <w:sz w:val="24"/>
          <w:szCs w:val="24"/>
        </w:rPr>
      </w:pPr>
      <w:r>
        <w:rPr>
          <w:rFonts w:hint="default"/>
          <w:color w:val="auto"/>
          <w:spacing w:val="-2"/>
          <w:sz w:val="24"/>
          <w:szCs w:val="24"/>
        </w:rPr>
        <w:t xml:space="preserve">    st.title("User Profile")</w:t>
      </w:r>
    </w:p>
    <w:p w14:paraId="4D73CED5">
      <w:pPr>
        <w:ind w:left="403" w:leftChars="183" w:firstLine="0" w:firstLineChars="0"/>
        <w:rPr>
          <w:rFonts w:hint="default"/>
          <w:color w:val="auto"/>
          <w:spacing w:val="-2"/>
          <w:sz w:val="24"/>
          <w:szCs w:val="24"/>
        </w:rPr>
      </w:pPr>
      <w:r>
        <w:rPr>
          <w:rFonts w:hint="default"/>
          <w:color w:val="auto"/>
          <w:spacing w:val="-2"/>
          <w:sz w:val="24"/>
          <w:szCs w:val="24"/>
        </w:rPr>
        <w:t xml:space="preserve">    with stylable_container(</w:t>
      </w:r>
    </w:p>
    <w:p w14:paraId="66B5D0E9">
      <w:pPr>
        <w:ind w:left="403" w:leftChars="183" w:firstLine="0" w:firstLineChars="0"/>
        <w:rPr>
          <w:rFonts w:hint="default"/>
          <w:color w:val="auto"/>
          <w:spacing w:val="-2"/>
          <w:sz w:val="24"/>
          <w:szCs w:val="24"/>
        </w:rPr>
      </w:pPr>
      <w:r>
        <w:rPr>
          <w:rFonts w:hint="default"/>
          <w:color w:val="auto"/>
          <w:spacing w:val="-2"/>
          <w:sz w:val="24"/>
          <w:szCs w:val="24"/>
        </w:rPr>
        <w:t xml:space="preserve">        key="user_b",</w:t>
      </w:r>
    </w:p>
    <w:p w14:paraId="508AADB8">
      <w:pPr>
        <w:ind w:left="403" w:leftChars="183" w:firstLine="0" w:firstLineChars="0"/>
        <w:rPr>
          <w:rFonts w:hint="default"/>
          <w:color w:val="auto"/>
          <w:spacing w:val="-2"/>
          <w:sz w:val="24"/>
          <w:szCs w:val="24"/>
        </w:rPr>
      </w:pPr>
      <w:r>
        <w:rPr>
          <w:rFonts w:hint="default"/>
          <w:color w:val="auto"/>
          <w:spacing w:val="-2"/>
          <w:sz w:val="24"/>
          <w:szCs w:val="24"/>
        </w:rPr>
        <w:t xml:space="preserve">        css_styles="""*{</w:t>
      </w:r>
    </w:p>
    <w:p w14:paraId="6A6DBAC3">
      <w:pPr>
        <w:ind w:left="403" w:leftChars="183" w:firstLine="0" w:firstLineChars="0"/>
        <w:rPr>
          <w:rFonts w:hint="default"/>
          <w:color w:val="auto"/>
          <w:spacing w:val="-2"/>
          <w:sz w:val="24"/>
          <w:szCs w:val="24"/>
        </w:rPr>
      </w:pPr>
      <w:r>
        <w:rPr>
          <w:rFonts w:hint="default"/>
          <w:color w:val="auto"/>
          <w:spacing w:val="-2"/>
          <w:sz w:val="24"/>
          <w:szCs w:val="24"/>
        </w:rPr>
        <w:t xml:space="preserve">        font-size:15px;</w:t>
      </w:r>
    </w:p>
    <w:p w14:paraId="28BA65DF">
      <w:pPr>
        <w:ind w:left="403" w:leftChars="183" w:firstLine="0" w:firstLineChars="0"/>
        <w:rPr>
          <w:rFonts w:hint="default"/>
          <w:color w:val="auto"/>
          <w:spacing w:val="-2"/>
          <w:sz w:val="24"/>
          <w:szCs w:val="24"/>
        </w:rPr>
      </w:pPr>
      <w:r>
        <w:rPr>
          <w:rFonts w:hint="default"/>
          <w:color w:val="auto"/>
          <w:spacing w:val="-2"/>
          <w:sz w:val="24"/>
          <w:szCs w:val="24"/>
        </w:rPr>
        <w:t xml:space="preserve">        /*background-color:#e5a7b3;*/}""",</w:t>
      </w:r>
    </w:p>
    <w:p w14:paraId="57B2CD05">
      <w:pPr>
        <w:ind w:left="403" w:leftChars="183" w:firstLine="0" w:firstLineChars="0"/>
        <w:rPr>
          <w:rFonts w:hint="default"/>
          <w:color w:val="auto"/>
          <w:spacing w:val="-2"/>
          <w:sz w:val="24"/>
          <w:szCs w:val="24"/>
        </w:rPr>
      </w:pPr>
      <w:r>
        <w:rPr>
          <w:rFonts w:hint="default"/>
          <w:color w:val="auto"/>
          <w:spacing w:val="-2"/>
          <w:sz w:val="24"/>
          <w:szCs w:val="24"/>
        </w:rPr>
        <w:t xml:space="preserve">        </w:t>
      </w:r>
    </w:p>
    <w:p w14:paraId="22CD9955">
      <w:pPr>
        <w:ind w:left="403" w:leftChars="183" w:firstLine="0" w:firstLineChars="0"/>
        <w:rPr>
          <w:rFonts w:hint="default"/>
          <w:color w:val="auto"/>
          <w:spacing w:val="-2"/>
          <w:sz w:val="24"/>
          <w:szCs w:val="24"/>
        </w:rPr>
      </w:pPr>
      <w:r>
        <w:rPr>
          <w:rFonts w:hint="default"/>
          <w:color w:val="auto"/>
          <w:spacing w:val="-2"/>
          <w:sz w:val="24"/>
          <w:szCs w:val="24"/>
        </w:rPr>
        <w:t xml:space="preserve">    ):</w:t>
      </w:r>
    </w:p>
    <w:p w14:paraId="11D0C9E2">
      <w:pPr>
        <w:ind w:left="403" w:leftChars="183" w:firstLine="0" w:firstLineChars="0"/>
        <w:rPr>
          <w:rFonts w:hint="default"/>
          <w:color w:val="auto"/>
          <w:spacing w:val="-2"/>
          <w:sz w:val="24"/>
          <w:szCs w:val="24"/>
        </w:rPr>
      </w:pPr>
    </w:p>
    <w:p w14:paraId="07940C56">
      <w:pPr>
        <w:ind w:left="403" w:leftChars="183" w:firstLine="0" w:firstLineChars="0"/>
        <w:rPr>
          <w:rFonts w:hint="default"/>
          <w:color w:val="auto"/>
          <w:spacing w:val="-2"/>
          <w:sz w:val="24"/>
          <w:szCs w:val="24"/>
        </w:rPr>
      </w:pPr>
      <w:r>
        <w:rPr>
          <w:rFonts w:hint="default"/>
          <w:color w:val="auto"/>
          <w:spacing w:val="-2"/>
          <w:sz w:val="24"/>
          <w:szCs w:val="24"/>
        </w:rPr>
        <w:t xml:space="preserve">        email = fetch()</w:t>
      </w:r>
    </w:p>
    <w:p w14:paraId="7F35516A">
      <w:pPr>
        <w:ind w:left="403" w:leftChars="183" w:firstLine="0" w:firstLineChars="0"/>
        <w:rPr>
          <w:rFonts w:hint="default"/>
          <w:color w:val="auto"/>
          <w:spacing w:val="-2"/>
          <w:sz w:val="24"/>
          <w:szCs w:val="24"/>
        </w:rPr>
      </w:pPr>
      <w:r>
        <w:rPr>
          <w:rFonts w:hint="default"/>
          <w:color w:val="auto"/>
          <w:spacing w:val="-2"/>
          <w:sz w:val="24"/>
          <w:szCs w:val="24"/>
        </w:rPr>
        <w:t xml:space="preserve">        user_data = fetch_user_data(email)  # Get active days for the logged-in user</w:t>
      </w:r>
    </w:p>
    <w:p w14:paraId="27112158">
      <w:pPr>
        <w:ind w:left="403" w:leftChars="183" w:firstLine="0" w:firstLineChars="0"/>
        <w:rPr>
          <w:rFonts w:hint="default"/>
          <w:color w:val="auto"/>
          <w:spacing w:val="-2"/>
          <w:sz w:val="24"/>
          <w:szCs w:val="24"/>
        </w:rPr>
      </w:pPr>
      <w:r>
        <w:rPr>
          <w:rFonts w:hint="default"/>
          <w:color w:val="auto"/>
          <w:spacing w:val="-2"/>
          <w:sz w:val="24"/>
          <w:szCs w:val="24"/>
        </w:rPr>
        <w:t xml:space="preserve">        streak_days = fetch_activity_streak(email)</w:t>
      </w:r>
    </w:p>
    <w:p w14:paraId="60F64A84">
      <w:pPr>
        <w:ind w:left="403" w:leftChars="183" w:firstLine="0" w:firstLineChars="0"/>
        <w:rPr>
          <w:rFonts w:hint="default"/>
          <w:color w:val="auto"/>
          <w:spacing w:val="-2"/>
          <w:sz w:val="24"/>
          <w:szCs w:val="24"/>
        </w:rPr>
      </w:pPr>
      <w:r>
        <w:rPr>
          <w:rFonts w:hint="default"/>
          <w:color w:val="auto"/>
          <w:spacing w:val="-2"/>
          <w:sz w:val="24"/>
          <w:szCs w:val="24"/>
        </w:rPr>
        <w:t xml:space="preserve">        #st.title("User Profile")</w:t>
      </w:r>
    </w:p>
    <w:p w14:paraId="286E9B3B">
      <w:pPr>
        <w:ind w:left="403" w:leftChars="183" w:firstLine="0" w:firstLineChars="0"/>
        <w:rPr>
          <w:rFonts w:hint="default"/>
          <w:color w:val="auto"/>
          <w:spacing w:val="-2"/>
          <w:sz w:val="24"/>
          <w:szCs w:val="24"/>
        </w:rPr>
      </w:pPr>
      <w:r>
        <w:rPr>
          <w:rFonts w:hint="default"/>
          <w:color w:val="auto"/>
          <w:spacing w:val="-2"/>
          <w:sz w:val="24"/>
          <w:szCs w:val="24"/>
        </w:rPr>
        <w:t xml:space="preserve">        col1, x,col2 = st.columns([1.2,0.1,1])</w:t>
      </w:r>
    </w:p>
    <w:p w14:paraId="0BBDF459">
      <w:pPr>
        <w:ind w:left="403" w:leftChars="183" w:firstLine="0" w:firstLineChars="0"/>
        <w:rPr>
          <w:rFonts w:hint="default"/>
          <w:color w:val="auto"/>
          <w:spacing w:val="-2"/>
          <w:sz w:val="24"/>
          <w:szCs w:val="24"/>
        </w:rPr>
      </w:pPr>
      <w:r>
        <w:rPr>
          <w:rFonts w:hint="default"/>
          <w:color w:val="auto"/>
          <w:spacing w:val="-2"/>
          <w:sz w:val="24"/>
          <w:szCs w:val="24"/>
        </w:rPr>
        <w:t xml:space="preserve">        if user_data:</w:t>
      </w:r>
    </w:p>
    <w:p w14:paraId="526B383B">
      <w:pPr>
        <w:ind w:left="403" w:leftChars="183" w:firstLine="0" w:firstLineChars="0"/>
        <w:rPr>
          <w:rFonts w:hint="default"/>
          <w:color w:val="auto"/>
          <w:spacing w:val="-2"/>
          <w:sz w:val="24"/>
          <w:szCs w:val="24"/>
        </w:rPr>
      </w:pPr>
      <w:r>
        <w:rPr>
          <w:rFonts w:hint="default"/>
          <w:color w:val="auto"/>
          <w:spacing w:val="-2"/>
          <w:sz w:val="24"/>
          <w:szCs w:val="24"/>
        </w:rPr>
        <w:t xml:space="preserve">            name, age,gender, frequency, fear_of, selected_symptoms, duration, predicted_phobia_type, predicted_phobia_level = user_data</w:t>
      </w:r>
    </w:p>
    <w:p w14:paraId="5B884B8E">
      <w:pPr>
        <w:ind w:left="403" w:leftChars="183" w:firstLine="0" w:firstLineChars="0"/>
        <w:rPr>
          <w:rFonts w:hint="default"/>
          <w:color w:val="auto"/>
          <w:spacing w:val="-2"/>
          <w:sz w:val="24"/>
          <w:szCs w:val="24"/>
        </w:rPr>
      </w:pPr>
      <w:r>
        <w:rPr>
          <w:rFonts w:hint="default"/>
          <w:color w:val="auto"/>
          <w:spacing w:val="-2"/>
          <w:sz w:val="24"/>
          <w:szCs w:val="24"/>
        </w:rPr>
        <w:t xml:space="preserve">            with col1:</w:t>
      </w:r>
    </w:p>
    <w:p w14:paraId="67140D38">
      <w:pPr>
        <w:ind w:left="403" w:leftChars="183" w:firstLine="0" w:firstLineChars="0"/>
        <w:rPr>
          <w:rFonts w:hint="default"/>
          <w:color w:val="auto"/>
          <w:spacing w:val="-2"/>
          <w:sz w:val="24"/>
          <w:szCs w:val="24"/>
        </w:rPr>
      </w:pPr>
      <w:r>
        <w:rPr>
          <w:rFonts w:hint="default"/>
          <w:color w:val="auto"/>
          <w:spacing w:val="-2"/>
          <w:sz w:val="24"/>
          <w:szCs w:val="24"/>
        </w:rPr>
        <w:t xml:space="preserve">                st.subheader("User Details")</w:t>
      </w:r>
    </w:p>
    <w:p w14:paraId="2EF45EB4">
      <w:pPr>
        <w:ind w:left="403" w:leftChars="183" w:firstLine="0" w:firstLineChars="0"/>
        <w:rPr>
          <w:rFonts w:hint="default"/>
          <w:color w:val="auto"/>
          <w:spacing w:val="-2"/>
          <w:sz w:val="24"/>
          <w:szCs w:val="24"/>
        </w:rPr>
      </w:pPr>
    </w:p>
    <w:p w14:paraId="26D0E603">
      <w:pPr>
        <w:ind w:left="403" w:leftChars="183" w:firstLine="0" w:firstLineChars="0"/>
        <w:rPr>
          <w:rFonts w:hint="default"/>
          <w:color w:val="auto"/>
          <w:spacing w:val="-2"/>
          <w:sz w:val="24"/>
          <w:szCs w:val="24"/>
        </w:rPr>
      </w:pPr>
      <w:r>
        <w:rPr>
          <w:rFonts w:hint="default"/>
          <w:color w:val="auto"/>
          <w:spacing w:val="-2"/>
          <w:sz w:val="24"/>
          <w:szCs w:val="24"/>
        </w:rPr>
        <w:t xml:space="preserve">                if selected_symptoms:</w:t>
      </w:r>
    </w:p>
    <w:p w14:paraId="7E11242D">
      <w:pPr>
        <w:ind w:left="403" w:leftChars="183" w:firstLine="0" w:firstLineChars="0"/>
        <w:rPr>
          <w:rFonts w:hint="default"/>
          <w:color w:val="auto"/>
          <w:spacing w:val="-2"/>
          <w:sz w:val="24"/>
          <w:szCs w:val="24"/>
        </w:rPr>
      </w:pPr>
      <w:r>
        <w:rPr>
          <w:rFonts w:hint="default"/>
          <w:color w:val="auto"/>
          <w:spacing w:val="-2"/>
          <w:sz w:val="24"/>
          <w:szCs w:val="24"/>
        </w:rPr>
        <w:t xml:space="preserve">                # Remove extra spaces and split by comma</w:t>
      </w:r>
    </w:p>
    <w:p w14:paraId="5C971FF6">
      <w:pPr>
        <w:ind w:left="403" w:leftChars="183" w:firstLine="0" w:firstLineChars="0"/>
        <w:rPr>
          <w:rFonts w:hint="default"/>
          <w:color w:val="auto"/>
          <w:spacing w:val="-2"/>
          <w:sz w:val="24"/>
          <w:szCs w:val="24"/>
        </w:rPr>
      </w:pPr>
      <w:r>
        <w:rPr>
          <w:rFonts w:hint="default"/>
          <w:color w:val="auto"/>
          <w:spacing w:val="-2"/>
          <w:sz w:val="24"/>
          <w:szCs w:val="24"/>
        </w:rPr>
        <w:t xml:space="preserve">                    selected_symptoms = selected_symptoms.replace("'", "").strip()</w:t>
      </w:r>
    </w:p>
    <w:p w14:paraId="7A100455">
      <w:pPr>
        <w:ind w:left="403" w:leftChars="183" w:firstLine="0" w:firstLineChars="0"/>
        <w:rPr>
          <w:rFonts w:hint="default"/>
          <w:color w:val="auto"/>
          <w:spacing w:val="-2"/>
          <w:sz w:val="24"/>
          <w:szCs w:val="24"/>
        </w:rPr>
      </w:pPr>
      <w:r>
        <w:rPr>
          <w:rFonts w:hint="default"/>
          <w:color w:val="auto"/>
          <w:spacing w:val="-2"/>
          <w:sz w:val="24"/>
          <w:szCs w:val="24"/>
        </w:rPr>
        <w:t xml:space="preserve">                    selected_symptoms_list = [symptom.strip() for symptom in selected_symptoms.split(',') if symptom.strip()]</w:t>
      </w:r>
    </w:p>
    <w:p w14:paraId="5985DEE3">
      <w:pPr>
        <w:ind w:left="403" w:leftChars="183" w:firstLine="0" w:firstLineChars="0"/>
        <w:rPr>
          <w:rFonts w:hint="default"/>
          <w:color w:val="auto"/>
          <w:spacing w:val="-2"/>
          <w:sz w:val="24"/>
          <w:szCs w:val="24"/>
        </w:rPr>
      </w:pPr>
      <w:r>
        <w:rPr>
          <w:rFonts w:hint="default"/>
          <w:color w:val="auto"/>
          <w:spacing w:val="-2"/>
          <w:sz w:val="24"/>
          <w:szCs w:val="24"/>
        </w:rPr>
        <w:t xml:space="preserve">                    #st.subheader("User Details")</w:t>
      </w:r>
    </w:p>
    <w:p w14:paraId="209D28D2">
      <w:pPr>
        <w:ind w:left="403" w:leftChars="183" w:firstLine="0" w:firstLineChars="0"/>
        <w:rPr>
          <w:rFonts w:hint="default"/>
          <w:color w:val="auto"/>
          <w:spacing w:val="-2"/>
          <w:sz w:val="24"/>
          <w:szCs w:val="24"/>
        </w:rPr>
      </w:pPr>
      <w:r>
        <w:rPr>
          <w:rFonts w:hint="default"/>
          <w:color w:val="auto"/>
          <w:spacing w:val="-2"/>
          <w:sz w:val="24"/>
          <w:szCs w:val="24"/>
        </w:rPr>
        <w:t xml:space="preserve">                    st.write(f"**Name:** {name}")</w:t>
      </w:r>
    </w:p>
    <w:p w14:paraId="41048293">
      <w:pPr>
        <w:ind w:left="403" w:leftChars="183" w:firstLine="0" w:firstLineChars="0"/>
        <w:rPr>
          <w:rFonts w:hint="default"/>
          <w:color w:val="auto"/>
          <w:spacing w:val="-2"/>
          <w:sz w:val="24"/>
          <w:szCs w:val="24"/>
        </w:rPr>
      </w:pPr>
      <w:r>
        <w:rPr>
          <w:rFonts w:hint="default"/>
          <w:color w:val="auto"/>
          <w:spacing w:val="-2"/>
          <w:sz w:val="24"/>
          <w:szCs w:val="24"/>
        </w:rPr>
        <w:t xml:space="preserve">                    st.write(f"**Age:** {age}")</w:t>
      </w:r>
    </w:p>
    <w:p w14:paraId="4905179F">
      <w:pPr>
        <w:ind w:left="403" w:leftChars="183" w:firstLine="0" w:firstLineChars="0"/>
        <w:rPr>
          <w:rFonts w:hint="default"/>
          <w:color w:val="auto"/>
          <w:spacing w:val="-2"/>
          <w:sz w:val="24"/>
          <w:szCs w:val="24"/>
        </w:rPr>
      </w:pPr>
      <w:r>
        <w:rPr>
          <w:rFonts w:hint="default"/>
          <w:color w:val="auto"/>
          <w:spacing w:val="-2"/>
          <w:sz w:val="24"/>
          <w:szCs w:val="24"/>
        </w:rPr>
        <w:t xml:space="preserve">                    st.write(f"**Gender:** {gender}")</w:t>
      </w:r>
    </w:p>
    <w:p w14:paraId="043E5FAF">
      <w:pPr>
        <w:ind w:left="403" w:leftChars="183" w:firstLine="0" w:firstLineChars="0"/>
        <w:rPr>
          <w:rFonts w:hint="default"/>
          <w:color w:val="auto"/>
          <w:spacing w:val="-2"/>
          <w:sz w:val="24"/>
          <w:szCs w:val="24"/>
        </w:rPr>
      </w:pPr>
      <w:r>
        <w:rPr>
          <w:rFonts w:hint="default"/>
          <w:color w:val="auto"/>
          <w:spacing w:val="-2"/>
          <w:sz w:val="24"/>
          <w:szCs w:val="24"/>
        </w:rPr>
        <w:t xml:space="preserve">                    st.write(f"**Frequency:** {frequency}")</w:t>
      </w:r>
    </w:p>
    <w:p w14:paraId="758CFA20">
      <w:pPr>
        <w:ind w:left="403" w:leftChars="183" w:firstLine="0" w:firstLineChars="0"/>
        <w:rPr>
          <w:rFonts w:hint="default"/>
          <w:color w:val="auto"/>
          <w:spacing w:val="-2"/>
          <w:sz w:val="24"/>
          <w:szCs w:val="24"/>
        </w:rPr>
      </w:pPr>
      <w:r>
        <w:rPr>
          <w:rFonts w:hint="default"/>
          <w:color w:val="auto"/>
          <w:spacing w:val="-2"/>
          <w:sz w:val="24"/>
          <w:szCs w:val="24"/>
        </w:rPr>
        <w:t xml:space="preserve">                    st.write(f"**Fear Of:** {fear_of}")</w:t>
      </w:r>
    </w:p>
    <w:p w14:paraId="03E0C647">
      <w:pPr>
        <w:ind w:left="403" w:leftChars="183" w:firstLine="0" w:firstLineChars="0"/>
        <w:rPr>
          <w:rFonts w:hint="default"/>
          <w:color w:val="auto"/>
          <w:spacing w:val="-2"/>
          <w:sz w:val="24"/>
          <w:szCs w:val="24"/>
        </w:rPr>
      </w:pPr>
      <w:r>
        <w:rPr>
          <w:rFonts w:hint="default"/>
          <w:color w:val="auto"/>
          <w:spacing w:val="-2"/>
          <w:sz w:val="24"/>
          <w:szCs w:val="24"/>
        </w:rPr>
        <w:t xml:space="preserve">                    st.write(f"**Selected Symptoms:** {selected_symptoms}")</w:t>
      </w:r>
    </w:p>
    <w:p w14:paraId="55F13ED2">
      <w:pPr>
        <w:ind w:left="403" w:leftChars="183" w:firstLine="0" w:firstLineChars="0"/>
        <w:rPr>
          <w:rFonts w:hint="default"/>
          <w:color w:val="auto"/>
          <w:spacing w:val="-2"/>
          <w:sz w:val="24"/>
          <w:szCs w:val="24"/>
        </w:rPr>
      </w:pPr>
      <w:r>
        <w:rPr>
          <w:rFonts w:hint="default"/>
          <w:color w:val="auto"/>
          <w:spacing w:val="-2"/>
          <w:sz w:val="24"/>
          <w:szCs w:val="24"/>
        </w:rPr>
        <w:t xml:space="preserve">                    st.write(f"**Duration:** {duration}")</w:t>
      </w:r>
    </w:p>
    <w:p w14:paraId="0E28D966">
      <w:pPr>
        <w:ind w:left="403" w:leftChars="183" w:firstLine="0" w:firstLineChars="0"/>
        <w:rPr>
          <w:rFonts w:hint="default"/>
          <w:color w:val="auto"/>
          <w:spacing w:val="-2"/>
          <w:sz w:val="24"/>
          <w:szCs w:val="24"/>
        </w:rPr>
      </w:pPr>
      <w:r>
        <w:rPr>
          <w:rFonts w:hint="default"/>
          <w:color w:val="auto"/>
          <w:spacing w:val="-2"/>
          <w:sz w:val="24"/>
          <w:szCs w:val="24"/>
        </w:rPr>
        <w:t xml:space="preserve">                    st.write(f"**Predicted Phobia Type:** {predicted_phobia_type}")</w:t>
      </w:r>
    </w:p>
    <w:p w14:paraId="012D7698">
      <w:pPr>
        <w:ind w:left="403" w:leftChars="183" w:firstLine="0" w:firstLineChars="0"/>
        <w:rPr>
          <w:rFonts w:hint="default"/>
          <w:color w:val="auto"/>
          <w:spacing w:val="-2"/>
          <w:sz w:val="24"/>
          <w:szCs w:val="24"/>
        </w:rPr>
      </w:pPr>
      <w:r>
        <w:rPr>
          <w:rFonts w:hint="default"/>
          <w:color w:val="auto"/>
          <w:spacing w:val="-2"/>
          <w:sz w:val="24"/>
          <w:szCs w:val="24"/>
        </w:rPr>
        <w:t xml:space="preserve">                    st.write(f"**Predicted Phobia Level:** {predicted_phobia_level}")</w:t>
      </w:r>
    </w:p>
    <w:p w14:paraId="5FB9FC89">
      <w:pPr>
        <w:ind w:left="403" w:leftChars="183" w:firstLine="0" w:firstLineChars="0"/>
        <w:rPr>
          <w:rFonts w:hint="default"/>
          <w:color w:val="auto"/>
          <w:spacing w:val="-2"/>
          <w:sz w:val="24"/>
          <w:szCs w:val="24"/>
        </w:rPr>
      </w:pPr>
      <w:r>
        <w:rPr>
          <w:rFonts w:hint="default"/>
          <w:color w:val="auto"/>
          <w:spacing w:val="-2"/>
          <w:sz w:val="24"/>
          <w:szCs w:val="24"/>
        </w:rPr>
        <w:t xml:space="preserve">        </w:t>
      </w:r>
    </w:p>
    <w:p w14:paraId="17FA5776">
      <w:pPr>
        <w:ind w:left="403" w:leftChars="183" w:firstLine="0" w:firstLineChars="0"/>
        <w:rPr>
          <w:rFonts w:hint="default"/>
          <w:color w:val="auto"/>
          <w:spacing w:val="-2"/>
          <w:sz w:val="24"/>
          <w:szCs w:val="24"/>
        </w:rPr>
      </w:pPr>
      <w:r>
        <w:rPr>
          <w:rFonts w:hint="default"/>
          <w:color w:val="auto"/>
          <w:spacing w:val="-2"/>
          <w:sz w:val="24"/>
          <w:szCs w:val="24"/>
        </w:rPr>
        <w:t xml:space="preserve">            with col2:</w:t>
      </w:r>
    </w:p>
    <w:p w14:paraId="080DED98">
      <w:pPr>
        <w:ind w:left="403" w:leftChars="183" w:firstLine="0" w:firstLineChars="0"/>
        <w:rPr>
          <w:rFonts w:hint="default"/>
          <w:color w:val="auto"/>
          <w:spacing w:val="-2"/>
          <w:sz w:val="24"/>
          <w:szCs w:val="24"/>
        </w:rPr>
      </w:pPr>
      <w:r>
        <w:rPr>
          <w:rFonts w:hint="default"/>
          <w:color w:val="auto"/>
          <w:spacing w:val="-2"/>
          <w:sz w:val="24"/>
          <w:szCs w:val="24"/>
        </w:rPr>
        <w:t xml:space="preserve">                st.subheader("Upload Profile Photo")</w:t>
      </w:r>
    </w:p>
    <w:p w14:paraId="08E9BCDF">
      <w:pPr>
        <w:ind w:left="403" w:leftChars="183" w:firstLine="0" w:firstLineChars="0"/>
        <w:rPr>
          <w:rFonts w:hint="default"/>
          <w:color w:val="auto"/>
          <w:spacing w:val="-2"/>
          <w:sz w:val="24"/>
          <w:szCs w:val="24"/>
        </w:rPr>
      </w:pPr>
      <w:r>
        <w:rPr>
          <w:rFonts w:hint="default"/>
          <w:color w:val="auto"/>
          <w:spacing w:val="-2"/>
          <w:sz w:val="24"/>
          <w:szCs w:val="24"/>
        </w:rPr>
        <w:t xml:space="preserve">            </w:t>
      </w:r>
    </w:p>
    <w:p w14:paraId="6C0BC6FD">
      <w:pPr>
        <w:ind w:left="403" w:leftChars="183" w:firstLine="0" w:firstLineChars="0"/>
        <w:rPr>
          <w:rFonts w:hint="default"/>
          <w:color w:val="auto"/>
          <w:spacing w:val="-2"/>
          <w:sz w:val="24"/>
          <w:szCs w:val="24"/>
        </w:rPr>
      </w:pPr>
      <w:r>
        <w:rPr>
          <w:rFonts w:hint="default"/>
          <w:color w:val="auto"/>
          <w:spacing w:val="-2"/>
          <w:sz w:val="24"/>
          <w:szCs w:val="24"/>
        </w:rPr>
        <w:t xml:space="preserve">                # Default image based on gender</w:t>
      </w:r>
    </w:p>
    <w:p w14:paraId="59CEE021">
      <w:pPr>
        <w:ind w:left="403" w:leftChars="183" w:firstLine="0" w:firstLineChars="0"/>
        <w:rPr>
          <w:rFonts w:hint="default"/>
          <w:color w:val="auto"/>
          <w:spacing w:val="-2"/>
          <w:sz w:val="24"/>
          <w:szCs w:val="24"/>
        </w:rPr>
      </w:pPr>
      <w:r>
        <w:rPr>
          <w:rFonts w:hint="default"/>
          <w:color w:val="auto"/>
          <w:spacing w:val="-2"/>
          <w:sz w:val="24"/>
          <w:szCs w:val="24"/>
        </w:rPr>
        <w:t xml:space="preserve">                default_image_path = ""</w:t>
      </w:r>
    </w:p>
    <w:p w14:paraId="6A5A3891">
      <w:pPr>
        <w:ind w:left="403" w:leftChars="183" w:firstLine="0" w:firstLineChars="0"/>
        <w:rPr>
          <w:rFonts w:hint="default"/>
          <w:color w:val="auto"/>
          <w:spacing w:val="-2"/>
          <w:sz w:val="24"/>
          <w:szCs w:val="24"/>
        </w:rPr>
      </w:pPr>
      <w:r>
        <w:rPr>
          <w:rFonts w:hint="default"/>
          <w:color w:val="auto"/>
          <w:spacing w:val="-2"/>
          <w:sz w:val="24"/>
          <w:szCs w:val="24"/>
        </w:rPr>
        <w:t xml:space="preserve">                if gender.lower() == "male":</w:t>
      </w:r>
    </w:p>
    <w:p w14:paraId="2C060617">
      <w:pPr>
        <w:ind w:left="403" w:leftChars="183" w:firstLine="0" w:firstLineChars="0"/>
        <w:rPr>
          <w:rFonts w:hint="default"/>
          <w:color w:val="auto"/>
          <w:spacing w:val="-2"/>
          <w:sz w:val="24"/>
          <w:szCs w:val="24"/>
        </w:rPr>
      </w:pPr>
      <w:r>
        <w:rPr>
          <w:rFonts w:hint="default"/>
          <w:color w:val="auto"/>
          <w:spacing w:val="-2"/>
          <w:sz w:val="24"/>
          <w:szCs w:val="24"/>
        </w:rPr>
        <w:t xml:space="preserve">                    default_image_path = "https://raw.githubusercontent.com/Reethz30/DreadEase/main/Code/2.png"  # Update with your image path</w:t>
      </w:r>
    </w:p>
    <w:p w14:paraId="336F82A5">
      <w:pPr>
        <w:ind w:left="403" w:leftChars="183" w:firstLine="0" w:firstLineChars="0"/>
        <w:rPr>
          <w:rFonts w:hint="default"/>
          <w:color w:val="auto"/>
          <w:spacing w:val="-2"/>
          <w:sz w:val="24"/>
          <w:szCs w:val="24"/>
        </w:rPr>
      </w:pPr>
      <w:r>
        <w:rPr>
          <w:rFonts w:hint="default"/>
          <w:color w:val="auto"/>
          <w:spacing w:val="-2"/>
          <w:sz w:val="24"/>
          <w:szCs w:val="24"/>
        </w:rPr>
        <w:t xml:space="preserve">                elif gender.lower() == "female":</w:t>
      </w:r>
    </w:p>
    <w:p w14:paraId="0EFEBB30">
      <w:pPr>
        <w:ind w:left="403" w:leftChars="183" w:firstLine="0" w:firstLineChars="0"/>
        <w:rPr>
          <w:rFonts w:hint="default"/>
          <w:color w:val="auto"/>
          <w:spacing w:val="-2"/>
          <w:sz w:val="24"/>
          <w:szCs w:val="24"/>
        </w:rPr>
      </w:pPr>
      <w:r>
        <w:rPr>
          <w:rFonts w:hint="default"/>
          <w:color w:val="auto"/>
          <w:spacing w:val="-2"/>
          <w:sz w:val="24"/>
          <w:szCs w:val="24"/>
        </w:rPr>
        <w:t xml:space="preserve">                    default_image_path = "https://raw.githubusercontent.com/Reethz30/DreadEase/main/Code/1.png"  # Update with your image path</w:t>
      </w:r>
    </w:p>
    <w:p w14:paraId="051AF295">
      <w:pPr>
        <w:ind w:left="403" w:leftChars="183" w:firstLine="0" w:firstLineChars="0"/>
        <w:rPr>
          <w:rFonts w:hint="default"/>
          <w:color w:val="auto"/>
          <w:spacing w:val="-2"/>
          <w:sz w:val="24"/>
          <w:szCs w:val="24"/>
        </w:rPr>
      </w:pPr>
      <w:r>
        <w:rPr>
          <w:rFonts w:hint="default"/>
          <w:color w:val="auto"/>
          <w:spacing w:val="-2"/>
          <w:sz w:val="24"/>
          <w:szCs w:val="24"/>
        </w:rPr>
        <w:t xml:space="preserve">                else:</w:t>
      </w:r>
    </w:p>
    <w:p w14:paraId="6433EC94">
      <w:pPr>
        <w:ind w:left="403" w:leftChars="183" w:firstLine="0" w:firstLineChars="0"/>
        <w:rPr>
          <w:rFonts w:hint="default"/>
          <w:color w:val="auto"/>
          <w:spacing w:val="-2"/>
          <w:sz w:val="24"/>
          <w:szCs w:val="24"/>
        </w:rPr>
      </w:pPr>
      <w:r>
        <w:rPr>
          <w:rFonts w:hint="default"/>
          <w:color w:val="auto"/>
          <w:spacing w:val="-2"/>
          <w:sz w:val="24"/>
          <w:szCs w:val="24"/>
        </w:rPr>
        <w:t xml:space="preserve">                    #st.write("hiii")</w:t>
      </w:r>
    </w:p>
    <w:p w14:paraId="4498C784">
      <w:pPr>
        <w:ind w:left="403" w:leftChars="183" w:firstLine="0" w:firstLineChars="0"/>
        <w:rPr>
          <w:rFonts w:hint="default"/>
          <w:color w:val="auto"/>
          <w:spacing w:val="-2"/>
          <w:sz w:val="24"/>
          <w:szCs w:val="24"/>
        </w:rPr>
      </w:pPr>
      <w:r>
        <w:rPr>
          <w:rFonts w:hint="default"/>
          <w:color w:val="auto"/>
          <w:spacing w:val="-2"/>
          <w:sz w:val="24"/>
          <w:szCs w:val="24"/>
        </w:rPr>
        <w:t xml:space="preserve">                    default_image_path = "https://raw.githubusercontent.com/Reethz30/DreadEase/main/Code/3.jpeg"  # Default for others or no gender specified</w:t>
      </w:r>
    </w:p>
    <w:p w14:paraId="7EA2C542">
      <w:pPr>
        <w:ind w:left="403" w:leftChars="183" w:firstLine="0" w:firstLineChars="0"/>
        <w:rPr>
          <w:rFonts w:hint="default"/>
          <w:color w:val="auto"/>
          <w:spacing w:val="-2"/>
          <w:sz w:val="24"/>
          <w:szCs w:val="24"/>
        </w:rPr>
      </w:pPr>
      <w:r>
        <w:rPr>
          <w:rFonts w:hint="default"/>
          <w:color w:val="auto"/>
          <w:spacing w:val="-2"/>
          <w:sz w:val="24"/>
          <w:szCs w:val="24"/>
        </w:rPr>
        <w:t xml:space="preserve">                      </w:t>
      </w:r>
    </w:p>
    <w:p w14:paraId="0CFE95B7">
      <w:pPr>
        <w:ind w:left="403" w:leftChars="183" w:firstLine="0" w:firstLineChars="0"/>
        <w:rPr>
          <w:rFonts w:hint="default"/>
          <w:color w:val="auto"/>
          <w:spacing w:val="-2"/>
          <w:sz w:val="24"/>
          <w:szCs w:val="24"/>
        </w:rPr>
      </w:pPr>
      <w:r>
        <w:rPr>
          <w:rFonts w:hint="default"/>
          <w:color w:val="auto"/>
          <w:spacing w:val="-2"/>
          <w:sz w:val="24"/>
          <w:szCs w:val="24"/>
        </w:rPr>
        <w:t xml:space="preserve">            # File uploader for user to upload their own picture</w:t>
      </w:r>
    </w:p>
    <w:p w14:paraId="4F946D14">
      <w:pPr>
        <w:ind w:left="403" w:leftChars="183" w:firstLine="0" w:firstLineChars="0"/>
        <w:rPr>
          <w:rFonts w:hint="default"/>
          <w:color w:val="auto"/>
          <w:spacing w:val="-2"/>
          <w:sz w:val="24"/>
          <w:szCs w:val="24"/>
        </w:rPr>
      </w:pPr>
      <w:r>
        <w:rPr>
          <w:rFonts w:hint="default"/>
          <w:color w:val="auto"/>
          <w:spacing w:val="-2"/>
          <w:sz w:val="24"/>
          <w:szCs w:val="24"/>
        </w:rPr>
        <w:t xml:space="preserve">                #default_image = st.image(default_image_path, caption="Default Profile Photo", use_column_width=False, width=150)</w:t>
      </w:r>
    </w:p>
    <w:p w14:paraId="2A60B6F1">
      <w:pPr>
        <w:ind w:left="403" w:leftChars="183" w:firstLine="0" w:firstLineChars="0"/>
        <w:rPr>
          <w:rFonts w:hint="default"/>
          <w:color w:val="auto"/>
          <w:spacing w:val="-2"/>
          <w:sz w:val="24"/>
          <w:szCs w:val="24"/>
        </w:rPr>
      </w:pPr>
      <w:r>
        <w:rPr>
          <w:rFonts w:hint="default"/>
          <w:color w:val="auto"/>
          <w:spacing w:val="-2"/>
          <w:sz w:val="24"/>
          <w:szCs w:val="24"/>
        </w:rPr>
        <w:t xml:space="preserve">                response = requests.get(default_image_path, stream=True)</w:t>
      </w:r>
    </w:p>
    <w:p w14:paraId="2B078E06">
      <w:pPr>
        <w:ind w:left="403" w:leftChars="183" w:firstLine="0" w:firstLineChars="0"/>
        <w:rPr>
          <w:rFonts w:hint="default"/>
          <w:color w:val="auto"/>
          <w:spacing w:val="-2"/>
          <w:sz w:val="24"/>
          <w:szCs w:val="24"/>
        </w:rPr>
      </w:pPr>
      <w:r>
        <w:rPr>
          <w:rFonts w:hint="default"/>
          <w:color w:val="auto"/>
          <w:spacing w:val="-2"/>
          <w:sz w:val="24"/>
          <w:szCs w:val="24"/>
        </w:rPr>
        <w:t xml:space="preserve">                default_image = Image.open(response.raw)</w:t>
      </w:r>
    </w:p>
    <w:p w14:paraId="2EE41946">
      <w:pPr>
        <w:ind w:left="403" w:leftChars="183" w:firstLine="0" w:firstLineChars="0"/>
        <w:rPr>
          <w:rFonts w:hint="default"/>
          <w:color w:val="auto"/>
          <w:spacing w:val="-2"/>
          <w:sz w:val="24"/>
          <w:szCs w:val="24"/>
        </w:rPr>
      </w:pPr>
      <w:r>
        <w:rPr>
          <w:rFonts w:hint="default"/>
          <w:color w:val="auto"/>
          <w:spacing w:val="-2"/>
          <w:sz w:val="24"/>
          <w:szCs w:val="24"/>
        </w:rPr>
        <w:t xml:space="preserve">                rounded_image = create_rounded_image(default_image)</w:t>
      </w:r>
    </w:p>
    <w:p w14:paraId="0FEE7A91">
      <w:pPr>
        <w:ind w:left="403" w:leftChars="183" w:firstLine="0" w:firstLineChars="0"/>
        <w:rPr>
          <w:rFonts w:hint="default"/>
          <w:color w:val="auto"/>
          <w:spacing w:val="-2"/>
          <w:sz w:val="24"/>
          <w:szCs w:val="24"/>
        </w:rPr>
      </w:pPr>
      <w:r>
        <w:rPr>
          <w:rFonts w:hint="default"/>
          <w:color w:val="auto"/>
          <w:spacing w:val="-2"/>
          <w:sz w:val="24"/>
          <w:szCs w:val="24"/>
        </w:rPr>
        <w:t xml:space="preserve">                st.image(rounded_image, caption="Default Profile Photo", use_column_width=False, width=150)</w:t>
      </w:r>
    </w:p>
    <w:p w14:paraId="08AAAD3C">
      <w:pPr>
        <w:ind w:left="403" w:leftChars="183" w:firstLine="0" w:firstLineChars="0"/>
        <w:rPr>
          <w:rFonts w:hint="default"/>
          <w:color w:val="auto"/>
          <w:spacing w:val="-2"/>
          <w:sz w:val="24"/>
          <w:szCs w:val="24"/>
        </w:rPr>
      </w:pPr>
      <w:r>
        <w:rPr>
          <w:rFonts w:hint="default"/>
          <w:color w:val="auto"/>
          <w:spacing w:val="-2"/>
          <w:sz w:val="24"/>
          <w:szCs w:val="24"/>
        </w:rPr>
        <w:t xml:space="preserve">        </w:t>
      </w:r>
    </w:p>
    <w:p w14:paraId="113EB820">
      <w:pPr>
        <w:ind w:left="403" w:leftChars="183" w:firstLine="0" w:firstLineChars="0"/>
        <w:rPr>
          <w:rFonts w:hint="default"/>
          <w:color w:val="auto"/>
          <w:spacing w:val="-2"/>
          <w:sz w:val="24"/>
          <w:szCs w:val="24"/>
        </w:rPr>
      </w:pPr>
      <w:r>
        <w:rPr>
          <w:rFonts w:hint="default"/>
          <w:color w:val="auto"/>
          <w:spacing w:val="-2"/>
          <w:sz w:val="24"/>
          <w:szCs w:val="24"/>
        </w:rPr>
        <w:t xml:space="preserve">            st.subheader("Activity Streak")</w:t>
      </w:r>
    </w:p>
    <w:p w14:paraId="17423E46">
      <w:pPr>
        <w:ind w:left="403" w:leftChars="183" w:firstLine="0" w:firstLineChars="0"/>
        <w:rPr>
          <w:rFonts w:hint="default"/>
          <w:color w:val="auto"/>
          <w:spacing w:val="-2"/>
          <w:sz w:val="24"/>
          <w:szCs w:val="24"/>
        </w:rPr>
      </w:pPr>
      <w:r>
        <w:rPr>
          <w:rFonts w:hint="default"/>
          <w:color w:val="auto"/>
          <w:spacing w:val="-2"/>
          <w:sz w:val="24"/>
          <w:szCs w:val="24"/>
        </w:rPr>
        <w:t xml:space="preserve">        </w:t>
      </w:r>
    </w:p>
    <w:p w14:paraId="7888B9B5">
      <w:pPr>
        <w:ind w:left="403" w:leftChars="183" w:firstLine="0" w:firstLineChars="0"/>
        <w:rPr>
          <w:rFonts w:hint="default"/>
          <w:color w:val="auto"/>
          <w:spacing w:val="-2"/>
          <w:sz w:val="24"/>
          <w:szCs w:val="24"/>
        </w:rPr>
      </w:pPr>
      <w:r>
        <w:rPr>
          <w:rFonts w:hint="default"/>
          <w:color w:val="auto"/>
          <w:spacing w:val="-2"/>
          <w:sz w:val="24"/>
          <w:szCs w:val="24"/>
        </w:rPr>
        <w:t xml:space="preserve">            current_year = datetime.now().year</w:t>
      </w:r>
    </w:p>
    <w:p w14:paraId="0BBF5ED2">
      <w:pPr>
        <w:ind w:left="403" w:leftChars="183" w:firstLine="0" w:firstLineChars="0"/>
        <w:rPr>
          <w:rFonts w:hint="default"/>
          <w:color w:val="auto"/>
          <w:spacing w:val="-2"/>
          <w:sz w:val="24"/>
          <w:szCs w:val="24"/>
        </w:rPr>
      </w:pPr>
      <w:r>
        <w:rPr>
          <w:rFonts w:hint="default"/>
          <w:color w:val="auto"/>
          <w:spacing w:val="-2"/>
          <w:sz w:val="24"/>
          <w:szCs w:val="24"/>
        </w:rPr>
        <w:t xml:space="preserve">            current_month = datetime.now().month</w:t>
      </w:r>
    </w:p>
    <w:p w14:paraId="2F28B997">
      <w:pPr>
        <w:ind w:left="403" w:leftChars="183" w:firstLine="0" w:firstLineChars="0"/>
        <w:rPr>
          <w:rFonts w:hint="default"/>
          <w:color w:val="auto"/>
          <w:spacing w:val="-2"/>
          <w:sz w:val="24"/>
          <w:szCs w:val="24"/>
        </w:rPr>
      </w:pPr>
    </w:p>
    <w:p w14:paraId="4487933A">
      <w:pPr>
        <w:ind w:left="403" w:leftChars="183" w:firstLine="0" w:firstLineChars="0"/>
        <w:rPr>
          <w:rFonts w:hint="default"/>
          <w:color w:val="auto"/>
          <w:spacing w:val="-2"/>
          <w:sz w:val="24"/>
          <w:szCs w:val="24"/>
        </w:rPr>
      </w:pPr>
      <w:r>
        <w:rPr>
          <w:rFonts w:hint="default"/>
          <w:color w:val="auto"/>
          <w:spacing w:val="-2"/>
          <w:sz w:val="24"/>
          <w:szCs w:val="24"/>
        </w:rPr>
        <w:t xml:space="preserve">            year = st.selectbox("Select Year", range(2023, current_year + 1), index=current_year-2023)</w:t>
      </w:r>
    </w:p>
    <w:p w14:paraId="5609981E">
      <w:pPr>
        <w:ind w:left="403" w:leftChars="183" w:firstLine="0" w:firstLineChars="0"/>
        <w:rPr>
          <w:rFonts w:hint="default"/>
          <w:color w:val="auto"/>
          <w:spacing w:val="-2"/>
          <w:sz w:val="24"/>
          <w:szCs w:val="24"/>
        </w:rPr>
      </w:pPr>
      <w:r>
        <w:rPr>
          <w:rFonts w:hint="default"/>
          <w:color w:val="auto"/>
          <w:spacing w:val="-2"/>
          <w:sz w:val="24"/>
          <w:szCs w:val="24"/>
        </w:rPr>
        <w:t xml:space="preserve">            month_names = list(calendar.month_name)[1:]  # Exclude the first entry (empty string)</w:t>
      </w:r>
    </w:p>
    <w:p w14:paraId="5A79D093">
      <w:pPr>
        <w:ind w:left="403" w:leftChars="183" w:firstLine="0" w:firstLineChars="0"/>
        <w:rPr>
          <w:rFonts w:hint="default"/>
          <w:color w:val="auto"/>
          <w:spacing w:val="-2"/>
          <w:sz w:val="24"/>
          <w:szCs w:val="24"/>
        </w:rPr>
      </w:pPr>
      <w:r>
        <w:rPr>
          <w:rFonts w:hint="default"/>
          <w:color w:val="auto"/>
          <w:spacing w:val="-2"/>
          <w:sz w:val="24"/>
          <w:szCs w:val="24"/>
        </w:rPr>
        <w:t xml:space="preserve">            month_mapping = {name: index for index, name in enumerate(month_names, start=1)}</w:t>
      </w:r>
    </w:p>
    <w:p w14:paraId="5C901471">
      <w:pPr>
        <w:ind w:left="403" w:leftChars="183" w:firstLine="0" w:firstLineChars="0"/>
        <w:rPr>
          <w:rFonts w:hint="default"/>
          <w:color w:val="auto"/>
          <w:spacing w:val="-2"/>
          <w:sz w:val="24"/>
          <w:szCs w:val="24"/>
        </w:rPr>
      </w:pPr>
    </w:p>
    <w:p w14:paraId="02694497">
      <w:pPr>
        <w:ind w:left="403" w:leftChars="183" w:firstLine="0" w:firstLineChars="0"/>
        <w:rPr>
          <w:rFonts w:hint="default"/>
          <w:color w:val="auto"/>
          <w:spacing w:val="-2"/>
          <w:sz w:val="24"/>
          <w:szCs w:val="24"/>
        </w:rPr>
      </w:pPr>
      <w:r>
        <w:rPr>
          <w:rFonts w:hint="default"/>
          <w:color w:val="auto"/>
          <w:spacing w:val="-2"/>
          <w:sz w:val="24"/>
          <w:szCs w:val="24"/>
        </w:rPr>
        <w:t xml:space="preserve">    # User selects month by name</w:t>
      </w:r>
    </w:p>
    <w:p w14:paraId="27701D1C">
      <w:pPr>
        <w:ind w:left="403" w:leftChars="183" w:firstLine="0" w:firstLineChars="0"/>
        <w:rPr>
          <w:rFonts w:hint="default"/>
          <w:color w:val="auto"/>
          <w:spacing w:val="-2"/>
          <w:sz w:val="24"/>
          <w:szCs w:val="24"/>
        </w:rPr>
      </w:pPr>
      <w:r>
        <w:rPr>
          <w:rFonts w:hint="default"/>
          <w:color w:val="auto"/>
          <w:spacing w:val="-2"/>
          <w:sz w:val="24"/>
          <w:szCs w:val="24"/>
        </w:rPr>
        <w:t xml:space="preserve">            month_name = st.selectbox("Select Month", month_names,index=current_month-1)</w:t>
      </w:r>
    </w:p>
    <w:p w14:paraId="077D903F">
      <w:pPr>
        <w:ind w:left="403" w:leftChars="183" w:firstLine="0" w:firstLineChars="0"/>
        <w:rPr>
          <w:rFonts w:hint="default"/>
          <w:color w:val="auto"/>
          <w:spacing w:val="-2"/>
          <w:sz w:val="24"/>
          <w:szCs w:val="24"/>
        </w:rPr>
      </w:pPr>
      <w:r>
        <w:rPr>
          <w:rFonts w:hint="default"/>
          <w:color w:val="auto"/>
          <w:spacing w:val="-2"/>
          <w:sz w:val="24"/>
          <w:szCs w:val="24"/>
        </w:rPr>
        <w:t xml:space="preserve">            month = month_mapping[month_name]</w:t>
      </w:r>
    </w:p>
    <w:p w14:paraId="4D60C4E7">
      <w:pPr>
        <w:ind w:left="403" w:leftChars="183" w:firstLine="0" w:firstLineChars="0"/>
        <w:rPr>
          <w:rFonts w:hint="default"/>
          <w:color w:val="auto"/>
          <w:spacing w:val="-2"/>
          <w:sz w:val="24"/>
          <w:szCs w:val="24"/>
        </w:rPr>
      </w:pPr>
      <w:r>
        <w:rPr>
          <w:rFonts w:hint="default"/>
          <w:color w:val="auto"/>
          <w:spacing w:val="-2"/>
          <w:sz w:val="24"/>
          <w:szCs w:val="24"/>
        </w:rPr>
        <w:t xml:space="preserve">            display_calendar(year,month,streak_days)</w:t>
      </w:r>
    </w:p>
    <w:p w14:paraId="0287347A">
      <w:pPr>
        <w:ind w:left="403" w:leftChars="183" w:firstLine="0" w:firstLineChars="0"/>
        <w:rPr>
          <w:rFonts w:hint="default"/>
          <w:color w:val="auto"/>
          <w:spacing w:val="-2"/>
          <w:sz w:val="24"/>
          <w:szCs w:val="24"/>
        </w:rPr>
      </w:pPr>
      <w:r>
        <w:rPr>
          <w:rFonts w:hint="default"/>
          <w:color w:val="auto"/>
          <w:spacing w:val="-2"/>
          <w:sz w:val="24"/>
          <w:szCs w:val="24"/>
        </w:rPr>
        <w:t xml:space="preserve">            </w:t>
      </w:r>
    </w:p>
    <w:p w14:paraId="7B3A7A61">
      <w:pPr>
        <w:ind w:left="403" w:leftChars="183" w:firstLine="0" w:firstLineChars="0"/>
        <w:rPr>
          <w:rFonts w:hint="default"/>
          <w:color w:val="auto"/>
          <w:spacing w:val="-2"/>
          <w:sz w:val="24"/>
          <w:szCs w:val="24"/>
        </w:rPr>
      </w:pPr>
    </w:p>
    <w:p w14:paraId="6D152A32">
      <w:pPr>
        <w:ind w:left="403" w:leftChars="183" w:firstLine="0" w:firstLineChars="0"/>
        <w:rPr>
          <w:rFonts w:hint="default"/>
          <w:color w:val="auto"/>
          <w:spacing w:val="-2"/>
          <w:sz w:val="24"/>
          <w:szCs w:val="24"/>
        </w:rPr>
      </w:pPr>
      <w:r>
        <w:rPr>
          <w:rFonts w:hint="default"/>
          <w:color w:val="auto"/>
          <w:spacing w:val="-2"/>
          <w:sz w:val="24"/>
          <w:szCs w:val="24"/>
        </w:rPr>
        <w:t xml:space="preserve">            st.subheader("Account Details:")</w:t>
      </w:r>
    </w:p>
    <w:p w14:paraId="6B1D45E1">
      <w:pPr>
        <w:ind w:left="403" w:leftChars="183" w:firstLine="0" w:firstLineChars="0"/>
        <w:rPr>
          <w:rFonts w:hint="default"/>
          <w:color w:val="auto"/>
          <w:spacing w:val="-2"/>
          <w:sz w:val="24"/>
          <w:szCs w:val="24"/>
        </w:rPr>
      </w:pPr>
      <w:r>
        <w:rPr>
          <w:rFonts w:hint="default"/>
          <w:color w:val="auto"/>
          <w:spacing w:val="-2"/>
          <w:sz w:val="24"/>
          <w:szCs w:val="24"/>
        </w:rPr>
        <w:t xml:space="preserve">            st.write(f"**Email:** {email}")</w:t>
      </w:r>
    </w:p>
    <w:p w14:paraId="3D5B5F3F">
      <w:pPr>
        <w:ind w:left="403" w:leftChars="183" w:firstLine="0" w:firstLineChars="0"/>
        <w:rPr>
          <w:rFonts w:hint="default"/>
          <w:color w:val="auto"/>
          <w:spacing w:val="-2"/>
          <w:sz w:val="24"/>
          <w:szCs w:val="24"/>
        </w:rPr>
      </w:pPr>
      <w:r>
        <w:rPr>
          <w:rFonts w:hint="default"/>
          <w:color w:val="auto"/>
          <w:spacing w:val="-2"/>
          <w:sz w:val="24"/>
          <w:szCs w:val="24"/>
        </w:rPr>
        <w:t xml:space="preserve">            st.write(f"**Secret Key:** {fetch_sec(email)}")</w:t>
      </w:r>
    </w:p>
    <w:p w14:paraId="07B8383E">
      <w:pPr>
        <w:ind w:left="403" w:leftChars="183" w:firstLine="0" w:firstLineChars="0"/>
        <w:rPr>
          <w:rFonts w:hint="default"/>
          <w:color w:val="auto"/>
          <w:spacing w:val="-2"/>
          <w:sz w:val="24"/>
          <w:szCs w:val="24"/>
        </w:rPr>
      </w:pPr>
    </w:p>
    <w:p w14:paraId="0C214A99">
      <w:pPr>
        <w:ind w:left="403" w:leftChars="183" w:firstLine="0" w:firstLineChars="0"/>
        <w:rPr>
          <w:rFonts w:hint="default"/>
          <w:color w:val="auto"/>
          <w:spacing w:val="-2"/>
          <w:sz w:val="24"/>
          <w:szCs w:val="24"/>
        </w:rPr>
      </w:pPr>
      <w:r>
        <w:rPr>
          <w:rFonts w:hint="default"/>
          <w:color w:val="auto"/>
          <w:spacing w:val="-2"/>
          <w:sz w:val="24"/>
          <w:szCs w:val="24"/>
        </w:rPr>
        <w:t xml:space="preserve">            st.write("\n")</w:t>
      </w:r>
    </w:p>
    <w:p w14:paraId="15D4EACF">
      <w:pPr>
        <w:ind w:left="403" w:leftChars="183" w:firstLine="0" w:firstLineChars="0"/>
        <w:rPr>
          <w:rFonts w:hint="default"/>
          <w:color w:val="auto"/>
          <w:spacing w:val="-2"/>
          <w:sz w:val="24"/>
          <w:szCs w:val="24"/>
        </w:rPr>
      </w:pPr>
      <w:r>
        <w:rPr>
          <w:rFonts w:hint="default"/>
          <w:color w:val="auto"/>
          <w:spacing w:val="-2"/>
          <w:sz w:val="24"/>
          <w:szCs w:val="24"/>
        </w:rPr>
        <w:t xml:space="preserve">            st.write("\n")</w:t>
      </w:r>
    </w:p>
    <w:p w14:paraId="445CE102">
      <w:pPr>
        <w:ind w:left="403" w:leftChars="183" w:firstLine="0" w:firstLineChars="0"/>
        <w:rPr>
          <w:rFonts w:hint="default"/>
          <w:color w:val="auto"/>
          <w:spacing w:val="-2"/>
          <w:sz w:val="24"/>
          <w:szCs w:val="24"/>
        </w:rPr>
      </w:pPr>
      <w:r>
        <w:rPr>
          <w:rFonts w:hint="default"/>
          <w:color w:val="auto"/>
          <w:spacing w:val="-2"/>
          <w:sz w:val="24"/>
          <w:szCs w:val="24"/>
        </w:rPr>
        <w:t xml:space="preserve">            st.write("\n")</w:t>
      </w:r>
    </w:p>
    <w:p w14:paraId="22994A55">
      <w:pPr>
        <w:ind w:left="403" w:leftChars="183" w:firstLine="0" w:firstLineChars="0"/>
        <w:rPr>
          <w:rFonts w:hint="default"/>
          <w:color w:val="auto"/>
          <w:spacing w:val="-2"/>
          <w:sz w:val="24"/>
          <w:szCs w:val="24"/>
        </w:rPr>
      </w:pPr>
    </w:p>
    <w:p w14:paraId="36B72191">
      <w:pPr>
        <w:ind w:left="403" w:leftChars="183" w:firstLine="0" w:firstLineChars="0"/>
        <w:rPr>
          <w:rFonts w:hint="default"/>
          <w:color w:val="auto"/>
          <w:spacing w:val="-2"/>
          <w:sz w:val="24"/>
          <w:szCs w:val="24"/>
        </w:rPr>
      </w:pPr>
      <w:r>
        <w:rPr>
          <w:rFonts w:hint="default"/>
          <w:color w:val="auto"/>
          <w:spacing w:val="-2"/>
          <w:sz w:val="24"/>
          <w:szCs w:val="24"/>
        </w:rPr>
        <w:t xml:space="preserve">        </w:t>
      </w:r>
    </w:p>
    <w:p w14:paraId="691AD6EB">
      <w:pPr>
        <w:ind w:left="403" w:leftChars="183" w:firstLine="0" w:firstLineChars="0"/>
        <w:rPr>
          <w:rFonts w:hint="default"/>
          <w:color w:val="auto"/>
          <w:spacing w:val="-2"/>
          <w:sz w:val="24"/>
          <w:szCs w:val="24"/>
        </w:rPr>
      </w:pPr>
    </w:p>
    <w:p w14:paraId="78219409">
      <w:pPr>
        <w:ind w:left="403" w:leftChars="183" w:firstLine="0" w:firstLineChars="0"/>
        <w:rPr>
          <w:rFonts w:hint="default"/>
          <w:color w:val="auto"/>
          <w:spacing w:val="-2"/>
          <w:sz w:val="24"/>
          <w:szCs w:val="24"/>
        </w:rPr>
      </w:pPr>
      <w:r>
        <w:rPr>
          <w:rFonts w:hint="default"/>
          <w:color w:val="auto"/>
          <w:spacing w:val="-2"/>
          <w:sz w:val="24"/>
          <w:szCs w:val="24"/>
        </w:rPr>
        <w:t xml:space="preserve">    # Now use the standard Streamlit button</w:t>
      </w:r>
    </w:p>
    <w:p w14:paraId="05ABA057">
      <w:pPr>
        <w:ind w:left="403" w:leftChars="183" w:firstLine="0" w:firstLineChars="0"/>
        <w:rPr>
          <w:rFonts w:hint="default"/>
          <w:color w:val="auto"/>
          <w:spacing w:val="-2"/>
          <w:sz w:val="24"/>
          <w:szCs w:val="24"/>
        </w:rPr>
      </w:pPr>
      <w:r>
        <w:rPr>
          <w:rFonts w:hint="default"/>
          <w:color w:val="auto"/>
          <w:spacing w:val="-2"/>
          <w:sz w:val="24"/>
          <w:szCs w:val="24"/>
        </w:rPr>
        <w:t xml:space="preserve">            with stylable_container(</w:t>
      </w:r>
    </w:p>
    <w:p w14:paraId="7D68355F">
      <w:pPr>
        <w:ind w:left="403" w:leftChars="183" w:firstLine="0" w:firstLineChars="0"/>
        <w:rPr>
          <w:rFonts w:hint="default"/>
          <w:color w:val="auto"/>
          <w:spacing w:val="-2"/>
          <w:sz w:val="24"/>
          <w:szCs w:val="24"/>
        </w:rPr>
      </w:pPr>
      <w:r>
        <w:rPr>
          <w:rFonts w:hint="default"/>
          <w:color w:val="auto"/>
          <w:spacing w:val="-2"/>
          <w:sz w:val="24"/>
          <w:szCs w:val="24"/>
        </w:rPr>
        <w:t xml:space="preserve">                key="user_home",</w:t>
      </w:r>
    </w:p>
    <w:p w14:paraId="1E332052">
      <w:pPr>
        <w:ind w:left="403" w:leftChars="183" w:firstLine="0" w:firstLineChars="0"/>
        <w:rPr>
          <w:rFonts w:hint="default"/>
          <w:color w:val="auto"/>
          <w:spacing w:val="-2"/>
          <w:sz w:val="24"/>
          <w:szCs w:val="24"/>
        </w:rPr>
      </w:pPr>
      <w:r>
        <w:rPr>
          <w:rFonts w:hint="default"/>
          <w:color w:val="auto"/>
          <w:spacing w:val="-2"/>
          <w:sz w:val="24"/>
          <w:szCs w:val="24"/>
        </w:rPr>
        <w:t xml:space="preserve">                css_styles="""            </w:t>
      </w:r>
    </w:p>
    <w:p w14:paraId="233D9157">
      <w:pPr>
        <w:ind w:left="403" w:leftChars="183" w:firstLine="0" w:firstLineChars="0"/>
        <w:rPr>
          <w:rFonts w:hint="default"/>
          <w:color w:val="auto"/>
          <w:spacing w:val="-2"/>
          <w:sz w:val="24"/>
          <w:szCs w:val="24"/>
        </w:rPr>
      </w:pPr>
      <w:r>
        <w:rPr>
          <w:rFonts w:hint="default"/>
          <w:color w:val="auto"/>
          <w:spacing w:val="-2"/>
          <w:sz w:val="24"/>
          <w:szCs w:val="24"/>
        </w:rPr>
        <w:t xml:space="preserve">                div[data-testid="stButton"]{</w:t>
      </w:r>
    </w:p>
    <w:p w14:paraId="79CDC279">
      <w:pPr>
        <w:ind w:left="403" w:leftChars="183" w:firstLine="0" w:firstLineChars="0"/>
        <w:rPr>
          <w:rFonts w:hint="default"/>
          <w:color w:val="auto"/>
          <w:spacing w:val="-2"/>
          <w:sz w:val="24"/>
          <w:szCs w:val="24"/>
        </w:rPr>
      </w:pPr>
      <w:r>
        <w:rPr>
          <w:rFonts w:hint="default"/>
          <w:color w:val="auto"/>
          <w:spacing w:val="-2"/>
          <w:sz w:val="24"/>
          <w:szCs w:val="24"/>
        </w:rPr>
        <w:t xml:space="preserve">                display: block;</w:t>
      </w:r>
    </w:p>
    <w:p w14:paraId="1463E662">
      <w:pPr>
        <w:ind w:left="403" w:leftChars="183" w:firstLine="0" w:firstLineChars="0"/>
        <w:rPr>
          <w:rFonts w:hint="default"/>
          <w:color w:val="auto"/>
          <w:spacing w:val="-2"/>
          <w:sz w:val="24"/>
          <w:szCs w:val="24"/>
        </w:rPr>
      </w:pPr>
      <w:r>
        <w:rPr>
          <w:rFonts w:hint="default"/>
          <w:color w:val="auto"/>
          <w:spacing w:val="-2"/>
          <w:sz w:val="24"/>
          <w:szCs w:val="24"/>
        </w:rPr>
        <w:t xml:space="preserve">                margin: 0 auto;</w:t>
      </w:r>
    </w:p>
    <w:p w14:paraId="58D2BDA2">
      <w:pPr>
        <w:ind w:left="403" w:leftChars="183" w:firstLine="0" w:firstLineChars="0"/>
        <w:rPr>
          <w:rFonts w:hint="default"/>
          <w:color w:val="auto"/>
          <w:spacing w:val="-2"/>
          <w:sz w:val="24"/>
          <w:szCs w:val="24"/>
        </w:rPr>
      </w:pPr>
      <w:r>
        <w:rPr>
          <w:rFonts w:hint="default"/>
          <w:color w:val="auto"/>
          <w:spacing w:val="-2"/>
          <w:sz w:val="24"/>
          <w:szCs w:val="24"/>
        </w:rPr>
        <w:t xml:space="preserve">                padding: 0px 2px; /* Reduced padding for height and width */</w:t>
      </w:r>
    </w:p>
    <w:p w14:paraId="7CBB7B15">
      <w:pPr>
        <w:ind w:left="403" w:leftChars="183" w:firstLine="0" w:firstLineChars="0"/>
        <w:rPr>
          <w:rFonts w:hint="default"/>
          <w:color w:val="auto"/>
          <w:spacing w:val="-2"/>
          <w:sz w:val="24"/>
          <w:szCs w:val="24"/>
        </w:rPr>
      </w:pPr>
      <w:r>
        <w:rPr>
          <w:rFonts w:hint="default"/>
          <w:color w:val="auto"/>
          <w:spacing w:val="-2"/>
          <w:sz w:val="24"/>
          <w:szCs w:val="24"/>
        </w:rPr>
        <w:t xml:space="preserve">                text-align: center; </w:t>
      </w:r>
    </w:p>
    <w:p w14:paraId="1A249819">
      <w:pPr>
        <w:ind w:left="403" w:leftChars="183" w:firstLine="0" w:firstLineChars="0"/>
        <w:rPr>
          <w:rFonts w:hint="default"/>
          <w:color w:val="auto"/>
          <w:spacing w:val="-2"/>
          <w:sz w:val="24"/>
          <w:szCs w:val="24"/>
        </w:rPr>
      </w:pPr>
      <w:r>
        <w:rPr>
          <w:rFonts w:hint="default"/>
          <w:color w:val="auto"/>
          <w:spacing w:val="-2"/>
          <w:sz w:val="24"/>
          <w:szCs w:val="24"/>
        </w:rPr>
        <w:t xml:space="preserve">                text-decoration: none; /* No underline */</w:t>
      </w:r>
    </w:p>
    <w:p w14:paraId="337D1A71">
      <w:pPr>
        <w:ind w:left="403" w:leftChars="183" w:firstLine="0" w:firstLineChars="0"/>
        <w:rPr>
          <w:rFonts w:hint="default"/>
          <w:color w:val="auto"/>
          <w:spacing w:val="-2"/>
          <w:sz w:val="24"/>
          <w:szCs w:val="24"/>
        </w:rPr>
      </w:pPr>
      <w:r>
        <w:rPr>
          <w:rFonts w:hint="default"/>
          <w:color w:val="auto"/>
          <w:spacing w:val="-2"/>
          <w:sz w:val="24"/>
          <w:szCs w:val="24"/>
        </w:rPr>
        <w:t xml:space="preserve">                font-size: 25px; /* Smaller font size */</w:t>
      </w:r>
    </w:p>
    <w:p w14:paraId="7E909110">
      <w:pPr>
        <w:ind w:left="403" w:leftChars="183" w:firstLine="0" w:firstLineChars="0"/>
        <w:rPr>
          <w:rFonts w:hint="default"/>
          <w:color w:val="auto"/>
          <w:spacing w:val="-2"/>
          <w:sz w:val="24"/>
          <w:szCs w:val="24"/>
        </w:rPr>
      </w:pPr>
      <w:r>
        <w:rPr>
          <w:rFonts w:hint="default"/>
          <w:color w:val="auto"/>
          <w:spacing w:val="-2"/>
          <w:sz w:val="24"/>
          <w:szCs w:val="24"/>
        </w:rPr>
        <w:t xml:space="preserve">                border-radius: 5px; /* Rounded corners */</w:t>
      </w:r>
    </w:p>
    <w:p w14:paraId="077C15C9">
      <w:pPr>
        <w:ind w:left="403" w:leftChars="183" w:firstLine="0" w:firstLineChars="0"/>
        <w:rPr>
          <w:rFonts w:hint="default"/>
          <w:color w:val="auto"/>
          <w:spacing w:val="-2"/>
          <w:sz w:val="24"/>
          <w:szCs w:val="24"/>
        </w:rPr>
      </w:pPr>
      <w:r>
        <w:rPr>
          <w:rFonts w:hint="default"/>
          <w:color w:val="auto"/>
          <w:spacing w:val="-2"/>
          <w:sz w:val="24"/>
          <w:szCs w:val="24"/>
        </w:rPr>
        <w:t xml:space="preserve">                cursor: pointer; /* Pointer on hover */</w:t>
      </w:r>
    </w:p>
    <w:p w14:paraId="3A2751D7">
      <w:pPr>
        <w:ind w:left="403" w:leftChars="183" w:firstLine="0" w:firstLineChars="0"/>
        <w:rPr>
          <w:rFonts w:hint="default"/>
          <w:color w:val="auto"/>
          <w:spacing w:val="-2"/>
          <w:sz w:val="24"/>
          <w:szCs w:val="24"/>
        </w:rPr>
      </w:pPr>
      <w:r>
        <w:rPr>
          <w:rFonts w:hint="default"/>
          <w:color w:val="auto"/>
          <w:spacing w:val="-2"/>
          <w:sz w:val="24"/>
          <w:szCs w:val="24"/>
        </w:rPr>
        <w:t xml:space="preserve">                width: 100px; </w:t>
      </w:r>
    </w:p>
    <w:p w14:paraId="42D1B0BA">
      <w:pPr>
        <w:ind w:left="403" w:leftChars="183" w:firstLine="0" w:firstLineChars="0"/>
        <w:rPr>
          <w:rFonts w:hint="default"/>
          <w:color w:val="auto"/>
          <w:spacing w:val="-2"/>
          <w:sz w:val="24"/>
          <w:szCs w:val="24"/>
        </w:rPr>
      </w:pPr>
      <w:r>
        <w:rPr>
          <w:rFonts w:hint="default"/>
          <w:color w:val="auto"/>
          <w:spacing w:val="-2"/>
          <w:sz w:val="24"/>
          <w:szCs w:val="24"/>
        </w:rPr>
        <w:t xml:space="preserve">                border: #45a049;/* Set a fixed width */}</w:t>
      </w:r>
    </w:p>
    <w:p w14:paraId="74F14AF1">
      <w:pPr>
        <w:ind w:left="403" w:leftChars="183" w:firstLine="0" w:firstLineChars="0"/>
        <w:rPr>
          <w:rFonts w:hint="default"/>
          <w:color w:val="auto"/>
          <w:spacing w:val="-2"/>
          <w:sz w:val="24"/>
          <w:szCs w:val="24"/>
        </w:rPr>
      </w:pPr>
    </w:p>
    <w:p w14:paraId="1F95018D">
      <w:pPr>
        <w:ind w:left="403" w:leftChars="183" w:firstLine="0" w:firstLineChars="0"/>
        <w:rPr>
          <w:rFonts w:hint="default"/>
          <w:color w:val="auto"/>
          <w:spacing w:val="-2"/>
          <w:sz w:val="24"/>
          <w:szCs w:val="24"/>
        </w:rPr>
      </w:pPr>
      <w:r>
        <w:rPr>
          <w:rFonts w:hint="default"/>
          <w:color w:val="auto"/>
          <w:spacing w:val="-2"/>
          <w:sz w:val="24"/>
          <w:szCs w:val="24"/>
        </w:rPr>
        <w:t xml:space="preserve">                div[data-testid="stButton"] button:hover{</w:t>
      </w:r>
    </w:p>
    <w:p w14:paraId="76E7BC18">
      <w:pPr>
        <w:ind w:left="403" w:leftChars="183" w:firstLine="0" w:firstLineChars="0"/>
        <w:rPr>
          <w:rFonts w:hint="default"/>
          <w:color w:val="auto"/>
          <w:spacing w:val="-2"/>
          <w:sz w:val="24"/>
          <w:szCs w:val="24"/>
        </w:rPr>
      </w:pPr>
      <w:r>
        <w:rPr>
          <w:rFonts w:hint="default"/>
          <w:color w:val="auto"/>
          <w:spacing w:val="-2"/>
          <w:sz w:val="24"/>
          <w:szCs w:val="24"/>
        </w:rPr>
        <w:t xml:space="preserve">                background-color: #45a049;</w:t>
      </w:r>
    </w:p>
    <w:p w14:paraId="459EB022">
      <w:pPr>
        <w:ind w:left="403" w:leftChars="183" w:firstLine="0" w:firstLineChars="0"/>
        <w:rPr>
          <w:rFonts w:hint="default"/>
          <w:color w:val="auto"/>
          <w:spacing w:val="-2"/>
          <w:sz w:val="24"/>
          <w:szCs w:val="24"/>
        </w:rPr>
      </w:pPr>
      <w:r>
        <w:rPr>
          <w:rFonts w:hint="default"/>
          <w:color w:val="auto"/>
          <w:spacing w:val="-2"/>
          <w:sz w:val="24"/>
          <w:szCs w:val="24"/>
        </w:rPr>
        <w:t xml:space="preserve">                color: 2px solid #ffffff;}""",</w:t>
      </w:r>
    </w:p>
    <w:p w14:paraId="6B8F09EF">
      <w:pPr>
        <w:ind w:left="403" w:leftChars="183" w:firstLine="0" w:firstLineChars="0"/>
        <w:rPr>
          <w:rFonts w:hint="default"/>
          <w:color w:val="auto"/>
          <w:spacing w:val="-2"/>
          <w:sz w:val="24"/>
          <w:szCs w:val="24"/>
        </w:rPr>
      </w:pPr>
      <w:r>
        <w:rPr>
          <w:rFonts w:hint="default"/>
          <w:color w:val="auto"/>
          <w:spacing w:val="-2"/>
          <w:sz w:val="24"/>
          <w:szCs w:val="24"/>
        </w:rPr>
        <w:t xml:space="preserve">        ):</w:t>
      </w:r>
    </w:p>
    <w:p w14:paraId="4F5E4E90">
      <w:pPr>
        <w:ind w:left="403" w:leftChars="183" w:firstLine="0" w:firstLineChars="0"/>
        <w:rPr>
          <w:rFonts w:hint="default"/>
          <w:color w:val="auto"/>
          <w:spacing w:val="-2"/>
          <w:sz w:val="24"/>
          <w:szCs w:val="24"/>
        </w:rPr>
      </w:pPr>
      <w:r>
        <w:rPr>
          <w:rFonts w:hint="default"/>
          <w:color w:val="auto"/>
          <w:spacing w:val="-2"/>
          <w:sz w:val="24"/>
          <w:szCs w:val="24"/>
        </w:rPr>
        <w:t xml:space="preserve">                if st.button("Go to Home"):</w:t>
      </w:r>
    </w:p>
    <w:p w14:paraId="3172B232">
      <w:pPr>
        <w:ind w:left="403" w:leftChars="183" w:firstLine="0" w:firstLineChars="0"/>
        <w:rPr>
          <w:rFonts w:hint="default"/>
          <w:color w:val="auto"/>
          <w:spacing w:val="-2"/>
          <w:sz w:val="24"/>
          <w:szCs w:val="24"/>
        </w:rPr>
      </w:pPr>
      <w:r>
        <w:rPr>
          <w:rFonts w:hint="default"/>
          <w:color w:val="auto"/>
          <w:spacing w:val="-2"/>
          <w:sz w:val="24"/>
          <w:szCs w:val="24"/>
        </w:rPr>
        <w:t xml:space="preserve">                    navigate_to('dashboardl')</w:t>
      </w:r>
    </w:p>
    <w:p w14:paraId="5DBD2772">
      <w:pPr>
        <w:ind w:left="403" w:leftChars="183" w:firstLine="0" w:firstLineChars="0"/>
        <w:rPr>
          <w:rFonts w:hint="default"/>
          <w:color w:val="auto"/>
          <w:spacing w:val="-2"/>
          <w:sz w:val="24"/>
          <w:szCs w:val="24"/>
        </w:rPr>
      </w:pPr>
      <w:r>
        <w:rPr>
          <w:rFonts w:hint="default"/>
          <w:color w:val="auto"/>
          <w:spacing w:val="-2"/>
          <w:sz w:val="24"/>
          <w:szCs w:val="24"/>
        </w:rPr>
        <w:t xml:space="preserve">                    sj(js_expressions="parent.window.location.reload()")</w:t>
      </w:r>
    </w:p>
    <w:p w14:paraId="444AA88C">
      <w:pPr>
        <w:ind w:left="403" w:leftChars="183" w:firstLine="0" w:firstLineChars="0"/>
        <w:rPr>
          <w:rFonts w:hint="default"/>
          <w:color w:val="auto"/>
          <w:spacing w:val="-2"/>
          <w:sz w:val="24"/>
          <w:szCs w:val="24"/>
        </w:rPr>
      </w:pPr>
      <w:r>
        <w:rPr>
          <w:rFonts w:hint="default"/>
          <w:color w:val="auto"/>
          <w:spacing w:val="-2"/>
          <w:sz w:val="24"/>
          <w:szCs w:val="24"/>
        </w:rPr>
        <w:t xml:space="preserve">            </w:t>
      </w:r>
    </w:p>
    <w:p w14:paraId="7993B8A3">
      <w:pPr>
        <w:ind w:left="403" w:leftChars="183" w:firstLine="0" w:firstLineChars="0"/>
        <w:rPr>
          <w:rFonts w:hint="default"/>
          <w:color w:val="auto"/>
          <w:spacing w:val="-2"/>
          <w:sz w:val="24"/>
          <w:szCs w:val="24"/>
        </w:rPr>
      </w:pPr>
      <w:r>
        <w:rPr>
          <w:rFonts w:hint="default"/>
          <w:color w:val="auto"/>
          <w:spacing w:val="-2"/>
          <w:sz w:val="24"/>
          <w:szCs w:val="24"/>
        </w:rPr>
        <w:t xml:space="preserve">        else:</w:t>
      </w:r>
    </w:p>
    <w:p w14:paraId="7EEAFEA1">
      <w:pPr>
        <w:ind w:left="403" w:leftChars="183" w:firstLine="0" w:firstLineChars="0"/>
        <w:rPr>
          <w:rFonts w:hint="default"/>
          <w:color w:val="auto"/>
          <w:spacing w:val="-2"/>
          <w:sz w:val="24"/>
          <w:szCs w:val="24"/>
        </w:rPr>
      </w:pPr>
      <w:r>
        <w:rPr>
          <w:rFonts w:hint="default"/>
          <w:color w:val="auto"/>
          <w:spacing w:val="-2"/>
          <w:sz w:val="24"/>
          <w:szCs w:val="24"/>
        </w:rPr>
        <w:t xml:space="preserve">            st.warning("No user data found.")</w:t>
      </w:r>
    </w:p>
    <w:p w14:paraId="41791F23">
      <w:pPr>
        <w:ind w:left="403" w:leftChars="183" w:firstLine="0" w:firstLineChars="0"/>
        <w:rPr>
          <w:rFonts w:hint="default"/>
          <w:color w:val="auto"/>
          <w:spacing w:val="-2"/>
          <w:sz w:val="24"/>
          <w:szCs w:val="24"/>
        </w:rPr>
      </w:pPr>
      <w:r>
        <w:rPr>
          <w:rFonts w:hint="default"/>
          <w:color w:val="auto"/>
          <w:spacing w:val="-2"/>
          <w:sz w:val="24"/>
          <w:szCs w:val="24"/>
        </w:rPr>
        <w:t xml:space="preserve">    </w:t>
      </w:r>
    </w:p>
    <w:p w14:paraId="4DF0066B">
      <w:pPr>
        <w:ind w:left="403" w:leftChars="183" w:firstLine="0" w:firstLineChars="0"/>
        <w:rPr>
          <w:rFonts w:hint="default"/>
          <w:color w:val="auto"/>
          <w:spacing w:val="-2"/>
          <w:sz w:val="24"/>
          <w:szCs w:val="24"/>
        </w:rPr>
      </w:pPr>
      <w:r>
        <w:rPr>
          <w:rFonts w:hint="default"/>
          <w:color w:val="auto"/>
          <w:spacing w:val="-2"/>
          <w:sz w:val="24"/>
          <w:szCs w:val="24"/>
        </w:rPr>
        <w:t xml:space="preserve">    page_footer()</w:t>
      </w:r>
    </w:p>
    <w:p w14:paraId="39B96D53">
      <w:pPr>
        <w:rPr>
          <w:rFonts w:hint="default"/>
          <w:color w:val="4471C4"/>
          <w:spacing w:val="-2"/>
        </w:rPr>
      </w:pPr>
    </w:p>
    <w:p w14:paraId="69829CE6">
      <w:pPr>
        <w:pStyle w:val="4"/>
        <w:numPr>
          <w:ilvl w:val="0"/>
          <w:numId w:val="0"/>
        </w:numPr>
        <w:tabs>
          <w:tab w:val="left" w:pos="820"/>
        </w:tabs>
        <w:spacing w:before="63" w:after="0" w:line="240" w:lineRule="auto"/>
        <w:ind w:left="402" w:leftChars="0" w:right="0" w:rightChars="0"/>
        <w:jc w:val="left"/>
        <w:rPr>
          <w:rFonts w:hint="default"/>
          <w:color w:val="4471C4"/>
          <w:spacing w:val="-2"/>
        </w:rPr>
      </w:pPr>
      <w:r>
        <w:rPr>
          <w:rFonts w:hint="default"/>
          <w:color w:val="4471C4"/>
          <w:spacing w:val="-2"/>
          <w:lang w:val="en-IN"/>
        </w:rPr>
        <w:t>9.</w:t>
      </w:r>
      <w:r>
        <w:rPr>
          <w:rFonts w:hint="default"/>
          <w:color w:val="4471C4"/>
          <w:spacing w:val="-2"/>
        </w:rPr>
        <w:t>8 Daily_tasks.py</w:t>
      </w:r>
    </w:p>
    <w:p w14:paraId="178F9572">
      <w:pPr>
        <w:rPr>
          <w:rFonts w:hint="default"/>
          <w:color w:val="4471C4"/>
          <w:spacing w:val="-2"/>
        </w:rPr>
      </w:pPr>
    </w:p>
    <w:p w14:paraId="31EBE36B">
      <w:pPr>
        <w:ind w:left="440" w:leftChars="200" w:firstLine="0" w:firstLineChars="0"/>
        <w:rPr>
          <w:rFonts w:hint="default"/>
          <w:color w:val="auto"/>
          <w:spacing w:val="-2"/>
          <w:sz w:val="24"/>
          <w:szCs w:val="24"/>
        </w:rPr>
      </w:pPr>
      <w:r>
        <w:rPr>
          <w:rFonts w:hint="default"/>
          <w:color w:val="auto"/>
          <w:spacing w:val="-2"/>
          <w:sz w:val="24"/>
          <w:szCs w:val="24"/>
        </w:rPr>
        <w:t>import streamlit as st</w:t>
      </w:r>
    </w:p>
    <w:p w14:paraId="333CD5FF">
      <w:pPr>
        <w:ind w:left="440" w:leftChars="200" w:firstLine="0" w:firstLineChars="0"/>
        <w:rPr>
          <w:rFonts w:hint="default"/>
          <w:color w:val="auto"/>
          <w:spacing w:val="-2"/>
          <w:sz w:val="24"/>
          <w:szCs w:val="24"/>
        </w:rPr>
      </w:pPr>
      <w:r>
        <w:rPr>
          <w:rFonts w:hint="default"/>
          <w:color w:val="auto"/>
          <w:spacing w:val="-2"/>
          <w:sz w:val="24"/>
          <w:szCs w:val="24"/>
        </w:rPr>
        <w:t>import sqlite3</w:t>
      </w:r>
    </w:p>
    <w:p w14:paraId="51CFE0E9">
      <w:pPr>
        <w:ind w:left="440" w:leftChars="200" w:firstLine="0" w:firstLineChars="0"/>
        <w:rPr>
          <w:rFonts w:hint="default"/>
          <w:color w:val="auto"/>
          <w:spacing w:val="-2"/>
          <w:sz w:val="24"/>
          <w:szCs w:val="24"/>
        </w:rPr>
      </w:pPr>
      <w:r>
        <w:rPr>
          <w:rFonts w:hint="default"/>
          <w:color w:val="auto"/>
          <w:spacing w:val="-2"/>
          <w:sz w:val="24"/>
          <w:szCs w:val="24"/>
        </w:rPr>
        <w:t>import pandas as pd</w:t>
      </w:r>
    </w:p>
    <w:p w14:paraId="3771AFB7">
      <w:pPr>
        <w:ind w:left="440" w:leftChars="200" w:firstLine="0" w:firstLineChars="0"/>
        <w:rPr>
          <w:rFonts w:hint="default"/>
          <w:color w:val="auto"/>
          <w:spacing w:val="-2"/>
          <w:sz w:val="24"/>
          <w:szCs w:val="24"/>
        </w:rPr>
      </w:pPr>
      <w:r>
        <w:rPr>
          <w:rFonts w:hint="default"/>
          <w:color w:val="auto"/>
          <w:spacing w:val="-2"/>
          <w:sz w:val="24"/>
          <w:szCs w:val="24"/>
        </w:rPr>
        <w:t>from datetime import datetime</w:t>
      </w:r>
    </w:p>
    <w:p w14:paraId="659D8F5A">
      <w:pPr>
        <w:ind w:left="440" w:leftChars="200" w:firstLine="0" w:firstLineChars="0"/>
        <w:rPr>
          <w:rFonts w:hint="default"/>
          <w:color w:val="auto"/>
          <w:spacing w:val="-2"/>
          <w:sz w:val="24"/>
          <w:szCs w:val="24"/>
        </w:rPr>
      </w:pPr>
      <w:r>
        <w:rPr>
          <w:rFonts w:hint="default"/>
          <w:color w:val="auto"/>
          <w:spacing w:val="-2"/>
          <w:sz w:val="24"/>
          <w:szCs w:val="24"/>
        </w:rPr>
        <w:t>from streamlit_js_eval import streamlit_js_eval as sj</w:t>
      </w:r>
    </w:p>
    <w:p w14:paraId="1A99DB6C">
      <w:pPr>
        <w:ind w:left="440" w:leftChars="200" w:firstLine="0" w:firstLineChars="0"/>
        <w:rPr>
          <w:rFonts w:hint="default"/>
          <w:color w:val="auto"/>
          <w:spacing w:val="-2"/>
          <w:sz w:val="24"/>
          <w:szCs w:val="24"/>
        </w:rPr>
      </w:pPr>
    </w:p>
    <w:p w14:paraId="26B61456">
      <w:pPr>
        <w:ind w:left="440" w:leftChars="200" w:firstLine="0" w:firstLineChars="0"/>
        <w:rPr>
          <w:rFonts w:hint="default"/>
          <w:color w:val="auto"/>
          <w:spacing w:val="-2"/>
          <w:sz w:val="24"/>
          <w:szCs w:val="24"/>
        </w:rPr>
      </w:pPr>
      <w:r>
        <w:rPr>
          <w:rFonts w:hint="default"/>
          <w:color w:val="auto"/>
          <w:spacing w:val="-2"/>
          <w:sz w:val="24"/>
          <w:szCs w:val="24"/>
        </w:rPr>
        <w:t>def navigate_to(page):</w:t>
      </w:r>
    </w:p>
    <w:p w14:paraId="4AEE5EC1">
      <w:pPr>
        <w:ind w:left="440" w:leftChars="200" w:firstLine="0" w:firstLineChars="0"/>
        <w:rPr>
          <w:rFonts w:hint="default"/>
          <w:color w:val="auto"/>
          <w:spacing w:val="-2"/>
          <w:sz w:val="24"/>
          <w:szCs w:val="24"/>
        </w:rPr>
      </w:pPr>
      <w:r>
        <w:rPr>
          <w:rFonts w:hint="default"/>
          <w:color w:val="auto"/>
          <w:spacing w:val="-2"/>
          <w:sz w:val="24"/>
          <w:szCs w:val="24"/>
        </w:rPr>
        <w:t xml:space="preserve">    st.query_params.from_dict({"page": page}) </w:t>
      </w:r>
    </w:p>
    <w:p w14:paraId="49F9F722">
      <w:pPr>
        <w:ind w:left="440" w:leftChars="200" w:firstLine="0" w:firstLineChars="0"/>
        <w:rPr>
          <w:rFonts w:hint="default"/>
          <w:color w:val="auto"/>
          <w:spacing w:val="-2"/>
          <w:sz w:val="24"/>
          <w:szCs w:val="24"/>
        </w:rPr>
      </w:pPr>
    </w:p>
    <w:p w14:paraId="4764928D">
      <w:pPr>
        <w:ind w:left="440" w:leftChars="200" w:firstLine="0" w:firstLineChars="0"/>
        <w:rPr>
          <w:rFonts w:hint="default"/>
          <w:color w:val="auto"/>
          <w:spacing w:val="-2"/>
          <w:sz w:val="24"/>
          <w:szCs w:val="24"/>
        </w:rPr>
      </w:pPr>
      <w:r>
        <w:rPr>
          <w:rFonts w:hint="default"/>
          <w:color w:val="auto"/>
          <w:spacing w:val="-2"/>
          <w:sz w:val="24"/>
          <w:szCs w:val="24"/>
        </w:rPr>
        <w:t># Function to connect to the database</w:t>
      </w:r>
    </w:p>
    <w:p w14:paraId="1E914ABA">
      <w:pPr>
        <w:ind w:left="440" w:leftChars="200" w:firstLine="0" w:firstLineChars="0"/>
        <w:rPr>
          <w:rFonts w:hint="default"/>
          <w:color w:val="auto"/>
          <w:spacing w:val="-2"/>
          <w:sz w:val="24"/>
          <w:szCs w:val="24"/>
        </w:rPr>
      </w:pPr>
      <w:r>
        <w:rPr>
          <w:rFonts w:hint="default"/>
          <w:color w:val="auto"/>
          <w:spacing w:val="-2"/>
          <w:sz w:val="24"/>
          <w:szCs w:val="24"/>
        </w:rPr>
        <w:t>def connect_db():</w:t>
      </w:r>
    </w:p>
    <w:p w14:paraId="2C177529">
      <w:pPr>
        <w:ind w:left="440" w:leftChars="200" w:firstLine="0" w:firstLineChars="0"/>
        <w:rPr>
          <w:rFonts w:hint="default"/>
          <w:color w:val="auto"/>
          <w:spacing w:val="-2"/>
          <w:sz w:val="24"/>
          <w:szCs w:val="24"/>
        </w:rPr>
      </w:pPr>
      <w:r>
        <w:rPr>
          <w:rFonts w:hint="default"/>
          <w:color w:val="auto"/>
          <w:spacing w:val="-2"/>
          <w:sz w:val="24"/>
          <w:szCs w:val="24"/>
        </w:rPr>
        <w:t xml:space="preserve">    return sqlite3.connect('users.db')</w:t>
      </w:r>
    </w:p>
    <w:p w14:paraId="03920847">
      <w:pPr>
        <w:ind w:left="440" w:leftChars="200" w:firstLine="0" w:firstLineChars="0"/>
        <w:rPr>
          <w:rFonts w:hint="default"/>
          <w:color w:val="auto"/>
          <w:spacing w:val="-2"/>
          <w:sz w:val="24"/>
          <w:szCs w:val="24"/>
        </w:rPr>
      </w:pPr>
    </w:p>
    <w:p w14:paraId="6ADB2655">
      <w:pPr>
        <w:ind w:left="440" w:leftChars="200" w:firstLine="0" w:firstLineChars="0"/>
        <w:rPr>
          <w:rFonts w:hint="default"/>
          <w:color w:val="auto"/>
          <w:spacing w:val="-2"/>
          <w:sz w:val="24"/>
          <w:szCs w:val="24"/>
        </w:rPr>
      </w:pPr>
      <w:r>
        <w:rPr>
          <w:rFonts w:hint="default"/>
          <w:color w:val="auto"/>
          <w:spacing w:val="-2"/>
          <w:sz w:val="24"/>
          <w:szCs w:val="24"/>
        </w:rPr>
        <w:t>def fetch():</w:t>
      </w:r>
    </w:p>
    <w:p w14:paraId="1CD84B3A">
      <w:pPr>
        <w:ind w:left="440" w:leftChars="200" w:firstLine="0" w:firstLineChars="0"/>
        <w:rPr>
          <w:rFonts w:hint="default"/>
          <w:color w:val="auto"/>
          <w:spacing w:val="-2"/>
          <w:sz w:val="24"/>
          <w:szCs w:val="24"/>
        </w:rPr>
      </w:pPr>
      <w:r>
        <w:rPr>
          <w:rFonts w:hint="default"/>
          <w:color w:val="auto"/>
          <w:spacing w:val="-2"/>
          <w:sz w:val="24"/>
          <w:szCs w:val="24"/>
        </w:rPr>
        <w:t xml:space="preserve">    conn = connect_db()</w:t>
      </w:r>
    </w:p>
    <w:p w14:paraId="3C0A090E">
      <w:pPr>
        <w:ind w:left="440" w:leftChars="200" w:firstLine="0" w:firstLineChars="0"/>
        <w:rPr>
          <w:rFonts w:hint="default"/>
          <w:color w:val="auto"/>
          <w:spacing w:val="-2"/>
          <w:sz w:val="24"/>
          <w:szCs w:val="24"/>
        </w:rPr>
      </w:pPr>
      <w:r>
        <w:rPr>
          <w:rFonts w:hint="default"/>
          <w:color w:val="auto"/>
          <w:spacing w:val="-2"/>
          <w:sz w:val="24"/>
          <w:szCs w:val="24"/>
        </w:rPr>
        <w:t xml:space="preserve">    c = conn.cursor()</w:t>
      </w:r>
    </w:p>
    <w:p w14:paraId="110BF2A2">
      <w:pPr>
        <w:ind w:left="440" w:leftChars="200" w:firstLine="0" w:firstLineChars="0"/>
        <w:rPr>
          <w:rFonts w:hint="default"/>
          <w:color w:val="auto"/>
          <w:spacing w:val="-2"/>
          <w:sz w:val="24"/>
          <w:szCs w:val="24"/>
        </w:rPr>
      </w:pPr>
      <w:r>
        <w:rPr>
          <w:rFonts w:hint="default"/>
          <w:color w:val="auto"/>
          <w:spacing w:val="-2"/>
          <w:sz w:val="24"/>
          <w:szCs w:val="24"/>
        </w:rPr>
        <w:t xml:space="preserve">    c.execute('SELECT email FROM dashboard_users ORDER BY rowid DESC LIMIT 1')</w:t>
      </w:r>
    </w:p>
    <w:p w14:paraId="3D783BC4">
      <w:pPr>
        <w:ind w:left="440" w:leftChars="200" w:firstLine="0" w:firstLineChars="0"/>
        <w:rPr>
          <w:rFonts w:hint="default"/>
          <w:color w:val="auto"/>
          <w:spacing w:val="-2"/>
          <w:sz w:val="24"/>
          <w:szCs w:val="24"/>
        </w:rPr>
      </w:pPr>
      <w:r>
        <w:rPr>
          <w:rFonts w:hint="default"/>
          <w:color w:val="auto"/>
          <w:spacing w:val="-2"/>
          <w:sz w:val="24"/>
          <w:szCs w:val="24"/>
        </w:rPr>
        <w:t xml:space="preserve">    email = c.fetchone()</w:t>
      </w:r>
    </w:p>
    <w:p w14:paraId="10B67631">
      <w:pPr>
        <w:ind w:left="440" w:leftChars="200" w:firstLine="0" w:firstLineChars="0"/>
        <w:rPr>
          <w:rFonts w:hint="default"/>
          <w:color w:val="auto"/>
          <w:spacing w:val="-2"/>
          <w:sz w:val="24"/>
          <w:szCs w:val="24"/>
        </w:rPr>
      </w:pPr>
      <w:r>
        <w:rPr>
          <w:rFonts w:hint="default"/>
          <w:color w:val="auto"/>
          <w:spacing w:val="-2"/>
          <w:sz w:val="24"/>
          <w:szCs w:val="24"/>
        </w:rPr>
        <w:t xml:space="preserve">    conn.close()</w:t>
      </w:r>
    </w:p>
    <w:p w14:paraId="75EA1D9B">
      <w:pPr>
        <w:ind w:left="440" w:leftChars="200" w:firstLine="0" w:firstLineChars="0"/>
        <w:rPr>
          <w:rFonts w:hint="default"/>
          <w:color w:val="auto"/>
          <w:spacing w:val="-2"/>
          <w:sz w:val="24"/>
          <w:szCs w:val="24"/>
        </w:rPr>
      </w:pPr>
      <w:r>
        <w:rPr>
          <w:rFonts w:hint="default"/>
          <w:color w:val="auto"/>
          <w:spacing w:val="-2"/>
          <w:sz w:val="24"/>
          <w:szCs w:val="24"/>
        </w:rPr>
        <w:t xml:space="preserve">    return email[0] if email else None</w:t>
      </w:r>
    </w:p>
    <w:p w14:paraId="7ACFAE49">
      <w:pPr>
        <w:ind w:left="440" w:leftChars="200" w:firstLine="0" w:firstLineChars="0"/>
        <w:rPr>
          <w:rFonts w:hint="default"/>
          <w:color w:val="auto"/>
          <w:spacing w:val="-2"/>
          <w:sz w:val="24"/>
          <w:szCs w:val="24"/>
        </w:rPr>
      </w:pPr>
    </w:p>
    <w:p w14:paraId="4F4344D2">
      <w:pPr>
        <w:ind w:left="440" w:leftChars="200" w:firstLine="0" w:firstLineChars="0"/>
        <w:rPr>
          <w:rFonts w:hint="default"/>
          <w:color w:val="auto"/>
          <w:spacing w:val="-2"/>
          <w:sz w:val="24"/>
          <w:szCs w:val="24"/>
        </w:rPr>
      </w:pPr>
      <w:r>
        <w:rPr>
          <w:rFonts w:hint="default"/>
          <w:color w:val="auto"/>
          <w:spacing w:val="-2"/>
          <w:sz w:val="24"/>
          <w:szCs w:val="24"/>
        </w:rPr>
        <w:t xml:space="preserve">def fetch_phobia_data(email):    </w:t>
      </w:r>
    </w:p>
    <w:p w14:paraId="742EC644">
      <w:pPr>
        <w:ind w:left="440" w:leftChars="200" w:firstLine="0" w:firstLineChars="0"/>
        <w:rPr>
          <w:rFonts w:hint="default"/>
          <w:color w:val="auto"/>
          <w:spacing w:val="-2"/>
          <w:sz w:val="24"/>
          <w:szCs w:val="24"/>
        </w:rPr>
      </w:pPr>
      <w:r>
        <w:rPr>
          <w:rFonts w:hint="default"/>
          <w:color w:val="auto"/>
          <w:spacing w:val="-2"/>
          <w:sz w:val="24"/>
          <w:szCs w:val="24"/>
        </w:rPr>
        <w:t xml:space="preserve">    conn = connect_db()</w:t>
      </w:r>
    </w:p>
    <w:p w14:paraId="1651C80F">
      <w:pPr>
        <w:ind w:left="440" w:leftChars="200" w:firstLine="0" w:firstLineChars="0"/>
        <w:rPr>
          <w:rFonts w:hint="default"/>
          <w:color w:val="auto"/>
          <w:spacing w:val="-2"/>
          <w:sz w:val="24"/>
          <w:szCs w:val="24"/>
        </w:rPr>
      </w:pPr>
      <w:r>
        <w:rPr>
          <w:rFonts w:hint="default"/>
          <w:color w:val="auto"/>
          <w:spacing w:val="-2"/>
          <w:sz w:val="24"/>
          <w:szCs w:val="24"/>
        </w:rPr>
        <w:t xml:space="preserve">    c = conn.cursor()</w:t>
      </w:r>
    </w:p>
    <w:p w14:paraId="297139B6">
      <w:pPr>
        <w:ind w:left="440" w:leftChars="200" w:firstLine="0" w:firstLineChars="0"/>
        <w:rPr>
          <w:rFonts w:hint="default"/>
          <w:color w:val="auto"/>
          <w:spacing w:val="-2"/>
          <w:sz w:val="24"/>
          <w:szCs w:val="24"/>
        </w:rPr>
      </w:pPr>
      <w:r>
        <w:rPr>
          <w:rFonts w:hint="default"/>
          <w:color w:val="auto"/>
          <w:spacing w:val="-2"/>
          <w:sz w:val="24"/>
          <w:szCs w:val="24"/>
        </w:rPr>
        <w:t xml:space="preserve">    c.execute('SELECT predicted_phobia_type, predicted_phobia_level FROM user_predictions WHERE email=?', (email,))</w:t>
      </w:r>
    </w:p>
    <w:p w14:paraId="40EB9524">
      <w:pPr>
        <w:ind w:left="440" w:leftChars="200" w:firstLine="0" w:firstLineChars="0"/>
        <w:rPr>
          <w:rFonts w:hint="default"/>
          <w:color w:val="auto"/>
          <w:spacing w:val="-2"/>
          <w:sz w:val="24"/>
          <w:szCs w:val="24"/>
        </w:rPr>
      </w:pPr>
      <w:r>
        <w:rPr>
          <w:rFonts w:hint="default"/>
          <w:color w:val="auto"/>
          <w:spacing w:val="-2"/>
          <w:sz w:val="24"/>
          <w:szCs w:val="24"/>
        </w:rPr>
        <w:t xml:space="preserve">    result = c.fetchone()</w:t>
      </w:r>
    </w:p>
    <w:p w14:paraId="080BCEE8">
      <w:pPr>
        <w:ind w:left="440" w:leftChars="200" w:firstLine="0" w:firstLineChars="0"/>
        <w:rPr>
          <w:rFonts w:hint="default"/>
          <w:color w:val="auto"/>
          <w:spacing w:val="-2"/>
          <w:sz w:val="24"/>
          <w:szCs w:val="24"/>
        </w:rPr>
      </w:pPr>
      <w:r>
        <w:rPr>
          <w:rFonts w:hint="default"/>
          <w:color w:val="auto"/>
          <w:spacing w:val="-2"/>
          <w:sz w:val="24"/>
          <w:szCs w:val="24"/>
        </w:rPr>
        <w:t xml:space="preserve">    conn.close()</w:t>
      </w:r>
    </w:p>
    <w:p w14:paraId="1CFA5D10">
      <w:pPr>
        <w:ind w:left="440" w:leftChars="200" w:firstLine="0" w:firstLineChars="0"/>
        <w:rPr>
          <w:rFonts w:hint="default"/>
          <w:color w:val="auto"/>
          <w:spacing w:val="-2"/>
          <w:sz w:val="24"/>
          <w:szCs w:val="24"/>
        </w:rPr>
      </w:pPr>
      <w:r>
        <w:rPr>
          <w:rFonts w:hint="default"/>
          <w:color w:val="auto"/>
          <w:spacing w:val="-2"/>
          <w:sz w:val="24"/>
          <w:szCs w:val="24"/>
        </w:rPr>
        <w:t xml:space="preserve">    return result</w:t>
      </w:r>
    </w:p>
    <w:p w14:paraId="00769EE1">
      <w:pPr>
        <w:ind w:left="440" w:leftChars="200" w:firstLine="0" w:firstLineChars="0"/>
        <w:rPr>
          <w:rFonts w:hint="default"/>
          <w:color w:val="auto"/>
          <w:spacing w:val="-2"/>
          <w:sz w:val="24"/>
          <w:szCs w:val="24"/>
        </w:rPr>
      </w:pPr>
    </w:p>
    <w:p w14:paraId="667CDA0D">
      <w:pPr>
        <w:ind w:left="440" w:leftChars="200" w:firstLine="0" w:firstLineChars="0"/>
        <w:rPr>
          <w:rFonts w:hint="default"/>
          <w:color w:val="auto"/>
          <w:spacing w:val="-2"/>
          <w:sz w:val="24"/>
          <w:szCs w:val="24"/>
        </w:rPr>
      </w:pPr>
      <w:r>
        <w:rPr>
          <w:rFonts w:hint="default"/>
          <w:color w:val="auto"/>
          <w:spacing w:val="-2"/>
          <w:sz w:val="24"/>
          <w:szCs w:val="24"/>
        </w:rPr>
        <w:t>def load_precautions():</w:t>
      </w:r>
    </w:p>
    <w:p w14:paraId="47C52DC6">
      <w:pPr>
        <w:ind w:left="440" w:leftChars="200" w:firstLine="0" w:firstLineChars="0"/>
        <w:rPr>
          <w:rFonts w:hint="default"/>
          <w:color w:val="auto"/>
          <w:spacing w:val="-2"/>
          <w:sz w:val="24"/>
          <w:szCs w:val="24"/>
        </w:rPr>
      </w:pPr>
      <w:r>
        <w:rPr>
          <w:rFonts w:hint="default"/>
          <w:color w:val="auto"/>
          <w:spacing w:val="-2"/>
          <w:sz w:val="24"/>
          <w:szCs w:val="24"/>
        </w:rPr>
        <w:t xml:space="preserve">    # Load the Excel file</w:t>
      </w:r>
    </w:p>
    <w:p w14:paraId="4415D7DB">
      <w:pPr>
        <w:ind w:left="440" w:leftChars="200" w:firstLine="0" w:firstLineChars="0"/>
        <w:rPr>
          <w:rFonts w:hint="default"/>
          <w:color w:val="auto"/>
          <w:spacing w:val="-2"/>
          <w:sz w:val="24"/>
          <w:szCs w:val="24"/>
        </w:rPr>
      </w:pPr>
      <w:r>
        <w:rPr>
          <w:rFonts w:hint="default"/>
          <w:color w:val="auto"/>
          <w:spacing w:val="-2"/>
          <w:sz w:val="24"/>
          <w:szCs w:val="24"/>
        </w:rPr>
        <w:t xml:space="preserve">    excel_file_path = 'https://raw.githubusercontent.com/Reethz30/DreadEase/main/Code/symptoms.xlsx'</w:t>
      </w:r>
    </w:p>
    <w:p w14:paraId="6FCEABE8">
      <w:pPr>
        <w:ind w:left="440" w:leftChars="200" w:firstLine="0" w:firstLineChars="0"/>
        <w:rPr>
          <w:rFonts w:hint="default"/>
          <w:color w:val="auto"/>
          <w:spacing w:val="-2"/>
          <w:sz w:val="24"/>
          <w:szCs w:val="24"/>
        </w:rPr>
      </w:pPr>
      <w:r>
        <w:rPr>
          <w:rFonts w:hint="default"/>
          <w:color w:val="auto"/>
          <w:spacing w:val="-2"/>
          <w:sz w:val="24"/>
          <w:szCs w:val="24"/>
        </w:rPr>
        <w:t xml:space="preserve">    df = pd.read_excel(excel_file_path)</w:t>
      </w:r>
    </w:p>
    <w:p w14:paraId="69011A61">
      <w:pPr>
        <w:ind w:left="440" w:leftChars="200" w:firstLine="0" w:firstLineChars="0"/>
        <w:rPr>
          <w:rFonts w:hint="default"/>
          <w:color w:val="auto"/>
          <w:spacing w:val="-2"/>
          <w:sz w:val="24"/>
          <w:szCs w:val="24"/>
        </w:rPr>
      </w:pPr>
      <w:r>
        <w:rPr>
          <w:rFonts w:hint="default"/>
          <w:color w:val="auto"/>
          <w:spacing w:val="-2"/>
          <w:sz w:val="24"/>
          <w:szCs w:val="24"/>
        </w:rPr>
        <w:t xml:space="preserve">    return df</w:t>
      </w:r>
    </w:p>
    <w:p w14:paraId="6A0ED8CB">
      <w:pPr>
        <w:ind w:left="440" w:leftChars="200" w:firstLine="0" w:firstLineChars="0"/>
        <w:rPr>
          <w:rFonts w:hint="default"/>
          <w:color w:val="auto"/>
          <w:spacing w:val="-2"/>
          <w:sz w:val="24"/>
          <w:szCs w:val="24"/>
        </w:rPr>
      </w:pPr>
    </w:p>
    <w:p w14:paraId="070D8863">
      <w:pPr>
        <w:ind w:left="440" w:leftChars="200" w:firstLine="0" w:firstLineChars="0"/>
        <w:rPr>
          <w:rFonts w:hint="default"/>
          <w:color w:val="auto"/>
          <w:spacing w:val="-2"/>
          <w:sz w:val="24"/>
          <w:szCs w:val="24"/>
        </w:rPr>
      </w:pPr>
      <w:r>
        <w:rPr>
          <w:rFonts w:hint="default"/>
          <w:color w:val="auto"/>
          <w:spacing w:val="-2"/>
          <w:sz w:val="24"/>
          <w:szCs w:val="24"/>
        </w:rPr>
        <w:t>def page_footer():</w:t>
      </w:r>
    </w:p>
    <w:p w14:paraId="61C00B19">
      <w:pPr>
        <w:ind w:left="440" w:leftChars="200" w:firstLine="0" w:firstLineChars="0"/>
        <w:rPr>
          <w:rFonts w:hint="default"/>
          <w:color w:val="auto"/>
          <w:spacing w:val="-2"/>
          <w:sz w:val="24"/>
          <w:szCs w:val="24"/>
        </w:rPr>
      </w:pPr>
      <w:r>
        <w:rPr>
          <w:rFonts w:hint="default"/>
          <w:color w:val="auto"/>
          <w:spacing w:val="-2"/>
          <w:sz w:val="24"/>
          <w:szCs w:val="24"/>
        </w:rPr>
        <w:t xml:space="preserve">    # Add custom CSS for styling the footer</w:t>
      </w:r>
    </w:p>
    <w:p w14:paraId="336CA156">
      <w:pPr>
        <w:ind w:left="440" w:leftChars="200" w:firstLine="0" w:firstLineChars="0"/>
        <w:rPr>
          <w:rFonts w:hint="default"/>
          <w:color w:val="auto"/>
          <w:spacing w:val="-2"/>
          <w:sz w:val="24"/>
          <w:szCs w:val="24"/>
        </w:rPr>
      </w:pPr>
      <w:r>
        <w:rPr>
          <w:rFonts w:hint="default"/>
          <w:color w:val="auto"/>
          <w:spacing w:val="-2"/>
          <w:sz w:val="24"/>
          <w:szCs w:val="24"/>
        </w:rPr>
        <w:t xml:space="preserve">    st.markdown(</w:t>
      </w:r>
    </w:p>
    <w:p w14:paraId="5423BBC1">
      <w:pPr>
        <w:ind w:left="440" w:leftChars="200" w:firstLine="0" w:firstLineChars="0"/>
        <w:rPr>
          <w:rFonts w:hint="default"/>
          <w:color w:val="auto"/>
          <w:spacing w:val="-2"/>
          <w:sz w:val="24"/>
          <w:szCs w:val="24"/>
        </w:rPr>
      </w:pPr>
      <w:r>
        <w:rPr>
          <w:rFonts w:hint="default"/>
          <w:color w:val="auto"/>
          <w:spacing w:val="-2"/>
          <w:sz w:val="24"/>
          <w:szCs w:val="24"/>
        </w:rPr>
        <w:t xml:space="preserve">        """</w:t>
      </w:r>
    </w:p>
    <w:p w14:paraId="6DCF55B8">
      <w:pPr>
        <w:ind w:left="440" w:leftChars="200" w:firstLine="0" w:firstLineChars="0"/>
        <w:rPr>
          <w:rFonts w:hint="default"/>
          <w:color w:val="auto"/>
          <w:spacing w:val="-2"/>
          <w:sz w:val="24"/>
          <w:szCs w:val="24"/>
        </w:rPr>
      </w:pPr>
      <w:r>
        <w:rPr>
          <w:rFonts w:hint="default"/>
          <w:color w:val="auto"/>
          <w:spacing w:val="-2"/>
          <w:sz w:val="24"/>
          <w:szCs w:val="24"/>
        </w:rPr>
        <w:t xml:space="preserve">        &lt;style&gt;</w:t>
      </w:r>
    </w:p>
    <w:p w14:paraId="3D297C9F">
      <w:pPr>
        <w:ind w:left="440" w:leftChars="200" w:firstLine="0" w:firstLineChars="0"/>
        <w:rPr>
          <w:rFonts w:hint="default"/>
          <w:color w:val="auto"/>
          <w:spacing w:val="-2"/>
          <w:sz w:val="24"/>
          <w:szCs w:val="24"/>
        </w:rPr>
      </w:pPr>
      <w:r>
        <w:rPr>
          <w:rFonts w:hint="default"/>
          <w:color w:val="auto"/>
          <w:spacing w:val="-2"/>
          <w:sz w:val="24"/>
          <w:szCs w:val="24"/>
        </w:rPr>
        <w:t xml:space="preserve">        .footer {</w:t>
      </w:r>
    </w:p>
    <w:p w14:paraId="01E4E0D9">
      <w:pPr>
        <w:ind w:left="440" w:leftChars="200" w:firstLine="0" w:firstLineChars="0"/>
        <w:rPr>
          <w:rFonts w:hint="default"/>
          <w:color w:val="auto"/>
          <w:spacing w:val="-2"/>
          <w:sz w:val="24"/>
          <w:szCs w:val="24"/>
        </w:rPr>
      </w:pPr>
      <w:r>
        <w:rPr>
          <w:rFonts w:hint="default"/>
          <w:color w:val="auto"/>
          <w:spacing w:val="-2"/>
          <w:sz w:val="24"/>
          <w:szCs w:val="24"/>
        </w:rPr>
        <w:t xml:space="preserve">            position: fixed;</w:t>
      </w:r>
    </w:p>
    <w:p w14:paraId="4F0B3844">
      <w:pPr>
        <w:ind w:left="440" w:leftChars="200" w:firstLine="0" w:firstLineChars="0"/>
        <w:rPr>
          <w:rFonts w:hint="default"/>
          <w:color w:val="auto"/>
          <w:spacing w:val="-2"/>
          <w:sz w:val="24"/>
          <w:szCs w:val="24"/>
        </w:rPr>
      </w:pPr>
      <w:r>
        <w:rPr>
          <w:rFonts w:hint="default"/>
          <w:color w:val="auto"/>
          <w:spacing w:val="-2"/>
          <w:sz w:val="24"/>
          <w:szCs w:val="24"/>
        </w:rPr>
        <w:t xml:space="preserve">            left: 0;</w:t>
      </w:r>
    </w:p>
    <w:p w14:paraId="1775A76A">
      <w:pPr>
        <w:ind w:left="440" w:leftChars="200" w:firstLine="0" w:firstLineChars="0"/>
        <w:rPr>
          <w:rFonts w:hint="default"/>
          <w:color w:val="auto"/>
          <w:spacing w:val="-2"/>
          <w:sz w:val="24"/>
          <w:szCs w:val="24"/>
        </w:rPr>
      </w:pPr>
      <w:r>
        <w:rPr>
          <w:rFonts w:hint="default"/>
          <w:color w:val="auto"/>
          <w:spacing w:val="-2"/>
          <w:sz w:val="24"/>
          <w:szCs w:val="24"/>
        </w:rPr>
        <w:t xml:space="preserve">            bottom: 0;</w:t>
      </w:r>
    </w:p>
    <w:p w14:paraId="23557E7F">
      <w:pPr>
        <w:ind w:left="440" w:leftChars="200" w:firstLine="0" w:firstLineChars="0"/>
        <w:rPr>
          <w:rFonts w:hint="default"/>
          <w:color w:val="auto"/>
          <w:spacing w:val="-2"/>
          <w:sz w:val="24"/>
          <w:szCs w:val="24"/>
        </w:rPr>
      </w:pPr>
      <w:r>
        <w:rPr>
          <w:rFonts w:hint="default"/>
          <w:color w:val="auto"/>
          <w:spacing w:val="-2"/>
          <w:sz w:val="24"/>
          <w:szCs w:val="24"/>
        </w:rPr>
        <w:t xml:space="preserve">            width: 100%;</w:t>
      </w:r>
    </w:p>
    <w:p w14:paraId="7D3D8225">
      <w:pPr>
        <w:ind w:left="440" w:leftChars="200" w:firstLine="0" w:firstLineChars="0"/>
        <w:rPr>
          <w:rFonts w:hint="default"/>
          <w:color w:val="auto"/>
          <w:spacing w:val="-2"/>
          <w:sz w:val="24"/>
          <w:szCs w:val="24"/>
        </w:rPr>
      </w:pPr>
      <w:r>
        <w:rPr>
          <w:rFonts w:hint="default"/>
          <w:color w:val="auto"/>
          <w:spacing w:val="-2"/>
          <w:sz w:val="24"/>
          <w:szCs w:val="24"/>
        </w:rPr>
        <w:t xml:space="preserve">            background-color: #f1f1f1;</w:t>
      </w:r>
    </w:p>
    <w:p w14:paraId="4B609962">
      <w:pPr>
        <w:ind w:left="440" w:leftChars="200" w:firstLine="0" w:firstLineChars="0"/>
        <w:rPr>
          <w:rFonts w:hint="default"/>
          <w:color w:val="auto"/>
          <w:spacing w:val="-2"/>
          <w:sz w:val="24"/>
          <w:szCs w:val="24"/>
        </w:rPr>
      </w:pPr>
      <w:r>
        <w:rPr>
          <w:rFonts w:hint="default"/>
          <w:color w:val="auto"/>
          <w:spacing w:val="-2"/>
          <w:sz w:val="24"/>
          <w:szCs w:val="24"/>
        </w:rPr>
        <w:t xml:space="preserve">            text-align: center;</w:t>
      </w:r>
    </w:p>
    <w:p w14:paraId="5E264E90">
      <w:pPr>
        <w:ind w:left="440" w:leftChars="200" w:firstLine="0" w:firstLineChars="0"/>
        <w:rPr>
          <w:rFonts w:hint="default"/>
          <w:color w:val="auto"/>
          <w:spacing w:val="-2"/>
          <w:sz w:val="24"/>
          <w:szCs w:val="24"/>
        </w:rPr>
      </w:pPr>
      <w:r>
        <w:rPr>
          <w:rFonts w:hint="default"/>
          <w:color w:val="auto"/>
          <w:spacing w:val="-2"/>
          <w:sz w:val="24"/>
          <w:szCs w:val="24"/>
        </w:rPr>
        <w:t xml:space="preserve">            padding: 10px 0;</w:t>
      </w:r>
    </w:p>
    <w:p w14:paraId="1E2E57E8">
      <w:pPr>
        <w:ind w:left="440" w:leftChars="200" w:firstLine="0" w:firstLineChars="0"/>
        <w:rPr>
          <w:rFonts w:hint="default"/>
          <w:color w:val="auto"/>
          <w:spacing w:val="-2"/>
          <w:sz w:val="24"/>
          <w:szCs w:val="24"/>
        </w:rPr>
      </w:pPr>
      <w:r>
        <w:rPr>
          <w:rFonts w:hint="default"/>
          <w:color w:val="auto"/>
          <w:spacing w:val="-2"/>
          <w:sz w:val="24"/>
          <w:szCs w:val="24"/>
        </w:rPr>
        <w:t xml:space="preserve">            font-size: 14px;</w:t>
      </w:r>
    </w:p>
    <w:p w14:paraId="4688437D">
      <w:pPr>
        <w:ind w:left="440" w:leftChars="200" w:firstLine="0" w:firstLineChars="0"/>
        <w:rPr>
          <w:rFonts w:hint="default"/>
          <w:color w:val="auto"/>
          <w:spacing w:val="-2"/>
          <w:sz w:val="24"/>
          <w:szCs w:val="24"/>
        </w:rPr>
      </w:pPr>
      <w:r>
        <w:rPr>
          <w:rFonts w:hint="default"/>
          <w:color w:val="auto"/>
          <w:spacing w:val="-2"/>
          <w:sz w:val="24"/>
          <w:szCs w:val="24"/>
        </w:rPr>
        <w:t xml:space="preserve">            color: #333;</w:t>
      </w:r>
    </w:p>
    <w:p w14:paraId="4A2341B3">
      <w:pPr>
        <w:ind w:left="440" w:leftChars="200" w:firstLine="0" w:firstLineChars="0"/>
        <w:rPr>
          <w:rFonts w:hint="default"/>
          <w:color w:val="auto"/>
          <w:spacing w:val="-2"/>
          <w:sz w:val="24"/>
          <w:szCs w:val="24"/>
        </w:rPr>
      </w:pPr>
      <w:r>
        <w:rPr>
          <w:rFonts w:hint="default"/>
          <w:color w:val="auto"/>
          <w:spacing w:val="-2"/>
          <w:sz w:val="24"/>
          <w:szCs w:val="24"/>
        </w:rPr>
        <w:t xml:space="preserve">            border-top: 1px solid #eaeaea;</w:t>
      </w:r>
    </w:p>
    <w:p w14:paraId="5BCC4E05">
      <w:pPr>
        <w:ind w:left="440" w:leftChars="200" w:firstLine="0" w:firstLineChars="0"/>
        <w:rPr>
          <w:rFonts w:hint="default"/>
          <w:color w:val="auto"/>
          <w:spacing w:val="-2"/>
          <w:sz w:val="24"/>
          <w:szCs w:val="24"/>
        </w:rPr>
      </w:pPr>
      <w:r>
        <w:rPr>
          <w:rFonts w:hint="default"/>
          <w:color w:val="auto"/>
          <w:spacing w:val="-2"/>
          <w:sz w:val="24"/>
          <w:szCs w:val="24"/>
        </w:rPr>
        <w:t xml:space="preserve">        }</w:t>
      </w:r>
    </w:p>
    <w:p w14:paraId="02C55971">
      <w:pPr>
        <w:ind w:left="440" w:leftChars="200" w:firstLine="0" w:firstLineChars="0"/>
        <w:rPr>
          <w:rFonts w:hint="default"/>
          <w:color w:val="auto"/>
          <w:spacing w:val="-2"/>
          <w:sz w:val="24"/>
          <w:szCs w:val="24"/>
        </w:rPr>
      </w:pPr>
      <w:r>
        <w:rPr>
          <w:rFonts w:hint="default"/>
          <w:color w:val="auto"/>
          <w:spacing w:val="-2"/>
          <w:sz w:val="24"/>
          <w:szCs w:val="24"/>
        </w:rPr>
        <w:t xml:space="preserve">        .footer a {</w:t>
      </w:r>
    </w:p>
    <w:p w14:paraId="0DFF6BA7">
      <w:pPr>
        <w:ind w:left="440" w:leftChars="200" w:firstLine="0" w:firstLineChars="0"/>
        <w:rPr>
          <w:rFonts w:hint="default"/>
          <w:color w:val="auto"/>
          <w:spacing w:val="-2"/>
          <w:sz w:val="24"/>
          <w:szCs w:val="24"/>
        </w:rPr>
      </w:pPr>
      <w:r>
        <w:rPr>
          <w:rFonts w:hint="default"/>
          <w:color w:val="auto"/>
          <w:spacing w:val="-2"/>
          <w:sz w:val="24"/>
          <w:szCs w:val="24"/>
        </w:rPr>
        <w:t xml:space="preserve">            color: #0366d6;</w:t>
      </w:r>
    </w:p>
    <w:p w14:paraId="14021AB3">
      <w:pPr>
        <w:ind w:left="440" w:leftChars="200" w:firstLine="0" w:firstLineChars="0"/>
        <w:rPr>
          <w:rFonts w:hint="default"/>
          <w:color w:val="auto"/>
          <w:spacing w:val="-2"/>
          <w:sz w:val="24"/>
          <w:szCs w:val="24"/>
        </w:rPr>
      </w:pPr>
      <w:r>
        <w:rPr>
          <w:rFonts w:hint="default"/>
          <w:color w:val="auto"/>
          <w:spacing w:val="-2"/>
          <w:sz w:val="24"/>
          <w:szCs w:val="24"/>
        </w:rPr>
        <w:t xml:space="preserve">            text-decoration: none;</w:t>
      </w:r>
    </w:p>
    <w:p w14:paraId="14F90B82">
      <w:pPr>
        <w:ind w:left="440" w:leftChars="200" w:firstLine="0" w:firstLineChars="0"/>
        <w:rPr>
          <w:rFonts w:hint="default"/>
          <w:color w:val="auto"/>
          <w:spacing w:val="-2"/>
          <w:sz w:val="24"/>
          <w:szCs w:val="24"/>
        </w:rPr>
      </w:pPr>
      <w:r>
        <w:rPr>
          <w:rFonts w:hint="default"/>
          <w:color w:val="auto"/>
          <w:spacing w:val="-2"/>
          <w:sz w:val="24"/>
          <w:szCs w:val="24"/>
        </w:rPr>
        <w:t xml:space="preserve">        }</w:t>
      </w:r>
    </w:p>
    <w:p w14:paraId="60D928DB">
      <w:pPr>
        <w:ind w:left="440" w:leftChars="200" w:firstLine="0" w:firstLineChars="0"/>
        <w:rPr>
          <w:rFonts w:hint="default"/>
          <w:color w:val="auto"/>
          <w:spacing w:val="-2"/>
          <w:sz w:val="24"/>
          <w:szCs w:val="24"/>
        </w:rPr>
      </w:pPr>
      <w:r>
        <w:rPr>
          <w:rFonts w:hint="default"/>
          <w:color w:val="auto"/>
          <w:spacing w:val="-2"/>
          <w:sz w:val="24"/>
          <w:szCs w:val="24"/>
        </w:rPr>
        <w:t xml:space="preserve">        .footer a:hover {</w:t>
      </w:r>
    </w:p>
    <w:p w14:paraId="74D056E2">
      <w:pPr>
        <w:ind w:left="440" w:leftChars="200" w:firstLine="0" w:firstLineChars="0"/>
        <w:rPr>
          <w:rFonts w:hint="default"/>
          <w:color w:val="auto"/>
          <w:spacing w:val="-2"/>
          <w:sz w:val="24"/>
          <w:szCs w:val="24"/>
        </w:rPr>
      </w:pPr>
      <w:r>
        <w:rPr>
          <w:rFonts w:hint="default"/>
          <w:color w:val="auto"/>
          <w:spacing w:val="-2"/>
          <w:sz w:val="24"/>
          <w:szCs w:val="24"/>
        </w:rPr>
        <w:t xml:space="preserve">            text-decoration: underline;</w:t>
      </w:r>
    </w:p>
    <w:p w14:paraId="58187E4D">
      <w:pPr>
        <w:ind w:left="440" w:leftChars="200" w:firstLine="0" w:firstLineChars="0"/>
        <w:rPr>
          <w:rFonts w:hint="default"/>
          <w:color w:val="auto"/>
          <w:spacing w:val="-2"/>
          <w:sz w:val="24"/>
          <w:szCs w:val="24"/>
        </w:rPr>
      </w:pPr>
      <w:r>
        <w:rPr>
          <w:rFonts w:hint="default"/>
          <w:color w:val="auto"/>
          <w:spacing w:val="-2"/>
          <w:sz w:val="24"/>
          <w:szCs w:val="24"/>
        </w:rPr>
        <w:t xml:space="preserve">        }</w:t>
      </w:r>
    </w:p>
    <w:p w14:paraId="44672D4F">
      <w:pPr>
        <w:ind w:left="440" w:leftChars="200" w:firstLine="0" w:firstLineChars="0"/>
        <w:rPr>
          <w:rFonts w:hint="default"/>
          <w:color w:val="auto"/>
          <w:spacing w:val="-2"/>
          <w:sz w:val="24"/>
          <w:szCs w:val="24"/>
        </w:rPr>
      </w:pPr>
      <w:r>
        <w:rPr>
          <w:rFonts w:hint="default"/>
          <w:color w:val="auto"/>
          <w:spacing w:val="-2"/>
          <w:sz w:val="24"/>
          <w:szCs w:val="24"/>
        </w:rPr>
        <w:t xml:space="preserve">        &lt;/style&gt;</w:t>
      </w:r>
    </w:p>
    <w:p w14:paraId="7563CE08">
      <w:pPr>
        <w:ind w:left="440" w:leftChars="200" w:firstLine="0" w:firstLineChars="0"/>
        <w:rPr>
          <w:rFonts w:hint="default"/>
          <w:color w:val="auto"/>
          <w:spacing w:val="-2"/>
          <w:sz w:val="24"/>
          <w:szCs w:val="24"/>
        </w:rPr>
      </w:pPr>
      <w:r>
        <w:rPr>
          <w:rFonts w:hint="default"/>
          <w:color w:val="auto"/>
          <w:spacing w:val="-2"/>
          <w:sz w:val="24"/>
          <w:szCs w:val="24"/>
        </w:rPr>
        <w:t xml:space="preserve">        """, </w:t>
      </w:r>
    </w:p>
    <w:p w14:paraId="552079B7">
      <w:pPr>
        <w:ind w:left="440" w:leftChars="200" w:firstLine="0" w:firstLineChars="0"/>
        <w:rPr>
          <w:rFonts w:hint="default"/>
          <w:color w:val="auto"/>
          <w:spacing w:val="-2"/>
          <w:sz w:val="24"/>
          <w:szCs w:val="24"/>
        </w:rPr>
      </w:pPr>
      <w:r>
        <w:rPr>
          <w:rFonts w:hint="default"/>
          <w:color w:val="auto"/>
          <w:spacing w:val="-2"/>
          <w:sz w:val="24"/>
          <w:szCs w:val="24"/>
        </w:rPr>
        <w:t xml:space="preserve">        unsafe_allow_html=True</w:t>
      </w:r>
    </w:p>
    <w:p w14:paraId="7BA2076E">
      <w:pPr>
        <w:ind w:left="440" w:leftChars="200" w:firstLine="0" w:firstLineChars="0"/>
        <w:rPr>
          <w:rFonts w:hint="default"/>
          <w:color w:val="auto"/>
          <w:spacing w:val="-2"/>
          <w:sz w:val="24"/>
          <w:szCs w:val="24"/>
        </w:rPr>
      </w:pPr>
      <w:r>
        <w:rPr>
          <w:rFonts w:hint="default"/>
          <w:color w:val="auto"/>
          <w:spacing w:val="-2"/>
          <w:sz w:val="24"/>
          <w:szCs w:val="24"/>
        </w:rPr>
        <w:t xml:space="preserve">    )</w:t>
      </w:r>
    </w:p>
    <w:p w14:paraId="26157EFB">
      <w:pPr>
        <w:ind w:left="440" w:leftChars="200" w:firstLine="0" w:firstLineChars="0"/>
        <w:rPr>
          <w:rFonts w:hint="default"/>
          <w:color w:val="auto"/>
          <w:spacing w:val="-2"/>
          <w:sz w:val="24"/>
          <w:szCs w:val="24"/>
        </w:rPr>
      </w:pPr>
    </w:p>
    <w:p w14:paraId="214B0027">
      <w:pPr>
        <w:ind w:left="440" w:leftChars="200" w:firstLine="0" w:firstLineChars="0"/>
        <w:rPr>
          <w:rFonts w:hint="default"/>
          <w:color w:val="auto"/>
          <w:spacing w:val="-2"/>
          <w:sz w:val="24"/>
          <w:szCs w:val="24"/>
        </w:rPr>
      </w:pPr>
      <w:r>
        <w:rPr>
          <w:rFonts w:hint="default"/>
          <w:color w:val="auto"/>
          <w:spacing w:val="-2"/>
          <w:sz w:val="24"/>
          <w:szCs w:val="24"/>
        </w:rPr>
        <w:t xml:space="preserve">    # Add footer content</w:t>
      </w:r>
    </w:p>
    <w:p w14:paraId="01A3C6D7">
      <w:pPr>
        <w:ind w:left="440" w:leftChars="200" w:firstLine="0" w:firstLineChars="0"/>
        <w:rPr>
          <w:rFonts w:hint="default"/>
          <w:color w:val="auto"/>
          <w:spacing w:val="-2"/>
          <w:sz w:val="24"/>
          <w:szCs w:val="24"/>
        </w:rPr>
      </w:pPr>
      <w:r>
        <w:rPr>
          <w:rFonts w:hint="default"/>
          <w:color w:val="auto"/>
          <w:spacing w:val="-2"/>
          <w:sz w:val="24"/>
          <w:szCs w:val="24"/>
        </w:rPr>
        <w:t xml:space="preserve">    st.markdown(</w:t>
      </w:r>
    </w:p>
    <w:p w14:paraId="0B1A4CA3">
      <w:pPr>
        <w:ind w:left="440" w:leftChars="200" w:firstLine="0" w:firstLineChars="0"/>
        <w:rPr>
          <w:rFonts w:hint="default"/>
          <w:color w:val="auto"/>
          <w:spacing w:val="-2"/>
          <w:sz w:val="24"/>
          <w:szCs w:val="24"/>
        </w:rPr>
      </w:pPr>
      <w:r>
        <w:rPr>
          <w:rFonts w:hint="default"/>
          <w:color w:val="auto"/>
          <w:spacing w:val="-2"/>
          <w:sz w:val="24"/>
          <w:szCs w:val="24"/>
        </w:rPr>
        <w:t xml:space="preserve">        """&lt;div class="footer"&gt;</w:t>
      </w:r>
    </w:p>
    <w:p w14:paraId="3938650F">
      <w:pPr>
        <w:ind w:left="440" w:leftChars="200" w:firstLine="0" w:firstLineChars="0"/>
        <w:rPr>
          <w:rFonts w:hint="default"/>
          <w:color w:val="auto"/>
          <w:spacing w:val="-2"/>
          <w:sz w:val="24"/>
          <w:szCs w:val="24"/>
        </w:rPr>
      </w:pPr>
      <w:r>
        <w:rPr>
          <w:rFonts w:hint="default"/>
          <w:color w:val="auto"/>
          <w:spacing w:val="-2"/>
          <w:sz w:val="24"/>
          <w:szCs w:val="24"/>
        </w:rPr>
        <w:t xml:space="preserve">    &lt;p&gt;© 2024 DreadEase. All rights reserved.&lt;/p&gt;</w:t>
      </w:r>
    </w:p>
    <w:p w14:paraId="374FB9AC">
      <w:pPr>
        <w:ind w:left="440" w:leftChars="200" w:firstLine="0" w:firstLineChars="0"/>
        <w:rPr>
          <w:rFonts w:hint="default"/>
          <w:color w:val="auto"/>
          <w:spacing w:val="-2"/>
          <w:sz w:val="24"/>
          <w:szCs w:val="24"/>
        </w:rPr>
      </w:pPr>
      <w:r>
        <w:rPr>
          <w:rFonts w:hint="default"/>
          <w:color w:val="auto"/>
          <w:spacing w:val="-2"/>
          <w:sz w:val="24"/>
          <w:szCs w:val="24"/>
        </w:rPr>
        <w:t xml:space="preserve">    &lt;p&gt;Powered by Streamlit | &lt;a href="mailto:dreadease.18@gmail.com" target="_blank"&gt;Mail Id&lt;/a&gt; | </w:t>
      </w:r>
    </w:p>
    <w:p w14:paraId="3BCB41DF">
      <w:pPr>
        <w:ind w:left="440" w:leftChars="200" w:firstLine="0" w:firstLineChars="0"/>
        <w:rPr>
          <w:rFonts w:hint="default"/>
          <w:color w:val="auto"/>
          <w:spacing w:val="-2"/>
          <w:sz w:val="24"/>
          <w:szCs w:val="24"/>
        </w:rPr>
      </w:pPr>
      <w:r>
        <w:rPr>
          <w:rFonts w:hint="default"/>
          <w:color w:val="auto"/>
          <w:spacing w:val="-2"/>
          <w:sz w:val="24"/>
          <w:szCs w:val="24"/>
        </w:rPr>
        <w:t xml:space="preserve">    &lt;a href="https://github.com/Reethz30" target="_blank"&gt;GitHub&lt;/a&gt; | </w:t>
      </w:r>
    </w:p>
    <w:p w14:paraId="7EC68CF1">
      <w:pPr>
        <w:ind w:left="440" w:leftChars="200" w:firstLine="0" w:firstLineChars="0"/>
        <w:rPr>
          <w:rFonts w:hint="default"/>
          <w:color w:val="auto"/>
          <w:spacing w:val="-2"/>
          <w:sz w:val="24"/>
          <w:szCs w:val="24"/>
        </w:rPr>
      </w:pPr>
      <w:r>
        <w:rPr>
          <w:rFonts w:hint="default"/>
          <w:color w:val="auto"/>
          <w:spacing w:val="-2"/>
          <w:sz w:val="24"/>
          <w:szCs w:val="24"/>
        </w:rPr>
        <w:t xml:space="preserve">    &lt;a href="https://www.linkedin.com/in/buddi-reethika-chovudary-3382a0255/" target="_blank"&gt;LinkedIn&lt;/a&gt; |</w:t>
      </w:r>
    </w:p>
    <w:p w14:paraId="4CCCBBA0">
      <w:pPr>
        <w:ind w:left="440" w:leftChars="200" w:firstLine="0" w:firstLineChars="0"/>
        <w:rPr>
          <w:rFonts w:hint="default"/>
          <w:color w:val="auto"/>
          <w:spacing w:val="-2"/>
          <w:sz w:val="24"/>
          <w:szCs w:val="24"/>
        </w:rPr>
      </w:pPr>
      <w:r>
        <w:rPr>
          <w:rFonts w:hint="default"/>
          <w:color w:val="auto"/>
          <w:spacing w:val="-2"/>
          <w:sz w:val="24"/>
          <w:szCs w:val="24"/>
        </w:rPr>
        <w:t xml:space="preserve">    &lt;a href="#contact_us"&gt;Contact Us&lt;/a&gt;&lt;/p&gt;</w:t>
      </w:r>
    </w:p>
    <w:p w14:paraId="25035D19">
      <w:pPr>
        <w:ind w:left="440" w:leftChars="200" w:firstLine="0" w:firstLineChars="0"/>
        <w:rPr>
          <w:rFonts w:hint="default"/>
          <w:color w:val="auto"/>
          <w:spacing w:val="-2"/>
          <w:sz w:val="24"/>
          <w:szCs w:val="24"/>
        </w:rPr>
      </w:pPr>
      <w:r>
        <w:rPr>
          <w:rFonts w:hint="default"/>
          <w:color w:val="auto"/>
          <w:spacing w:val="-2"/>
          <w:sz w:val="24"/>
          <w:szCs w:val="24"/>
        </w:rPr>
        <w:t xml:space="preserve">    &lt;/div&gt;</w:t>
      </w:r>
    </w:p>
    <w:p w14:paraId="57196409">
      <w:pPr>
        <w:ind w:left="440" w:leftChars="200" w:firstLine="0" w:firstLineChars="0"/>
        <w:rPr>
          <w:rFonts w:hint="default"/>
          <w:color w:val="auto"/>
          <w:spacing w:val="-2"/>
          <w:sz w:val="24"/>
          <w:szCs w:val="24"/>
        </w:rPr>
      </w:pPr>
    </w:p>
    <w:p w14:paraId="71523373">
      <w:pPr>
        <w:ind w:left="440" w:leftChars="200" w:firstLine="0" w:firstLineChars="0"/>
        <w:rPr>
          <w:rFonts w:hint="default"/>
          <w:color w:val="auto"/>
          <w:spacing w:val="-2"/>
          <w:sz w:val="24"/>
          <w:szCs w:val="24"/>
        </w:rPr>
      </w:pPr>
      <w:r>
        <w:rPr>
          <w:rFonts w:hint="default"/>
          <w:color w:val="auto"/>
          <w:spacing w:val="-2"/>
          <w:sz w:val="24"/>
          <w:szCs w:val="24"/>
        </w:rPr>
        <w:t xml:space="preserve">        """, </w:t>
      </w:r>
    </w:p>
    <w:p w14:paraId="06D671B1">
      <w:pPr>
        <w:ind w:left="440" w:leftChars="200" w:firstLine="0" w:firstLineChars="0"/>
        <w:rPr>
          <w:rFonts w:hint="default"/>
          <w:color w:val="auto"/>
          <w:spacing w:val="-2"/>
          <w:sz w:val="24"/>
          <w:szCs w:val="24"/>
        </w:rPr>
      </w:pPr>
      <w:r>
        <w:rPr>
          <w:rFonts w:hint="default"/>
          <w:color w:val="auto"/>
          <w:spacing w:val="-2"/>
          <w:sz w:val="24"/>
          <w:szCs w:val="24"/>
        </w:rPr>
        <w:t xml:space="preserve">        unsafe_allow_html=True</w:t>
      </w:r>
    </w:p>
    <w:p w14:paraId="6EB40876">
      <w:pPr>
        <w:ind w:left="440" w:leftChars="200" w:firstLine="0" w:firstLineChars="0"/>
        <w:rPr>
          <w:rFonts w:hint="default"/>
          <w:color w:val="auto"/>
          <w:spacing w:val="-2"/>
          <w:sz w:val="24"/>
          <w:szCs w:val="24"/>
        </w:rPr>
      </w:pPr>
      <w:r>
        <w:rPr>
          <w:rFonts w:hint="default"/>
          <w:color w:val="auto"/>
          <w:spacing w:val="-2"/>
          <w:sz w:val="24"/>
          <w:szCs w:val="24"/>
        </w:rPr>
        <w:t xml:space="preserve">    )</w:t>
      </w:r>
    </w:p>
    <w:p w14:paraId="16D94867">
      <w:pPr>
        <w:ind w:left="440" w:leftChars="200" w:firstLine="0" w:firstLineChars="0"/>
        <w:rPr>
          <w:rFonts w:hint="default"/>
          <w:color w:val="auto"/>
          <w:spacing w:val="-2"/>
          <w:sz w:val="24"/>
          <w:szCs w:val="24"/>
        </w:rPr>
      </w:pPr>
    </w:p>
    <w:p w14:paraId="303119A9">
      <w:pPr>
        <w:ind w:left="440" w:leftChars="200" w:firstLine="0" w:firstLineChars="0"/>
        <w:rPr>
          <w:rFonts w:hint="default"/>
          <w:color w:val="auto"/>
          <w:spacing w:val="-2"/>
          <w:sz w:val="24"/>
          <w:szCs w:val="24"/>
        </w:rPr>
      </w:pPr>
      <w:r>
        <w:rPr>
          <w:rFonts w:hint="default"/>
          <w:color w:val="auto"/>
          <w:spacing w:val="-2"/>
          <w:sz w:val="24"/>
          <w:szCs w:val="24"/>
        </w:rPr>
        <w:t>def fetch_checked_precautions(email):</w:t>
      </w:r>
    </w:p>
    <w:p w14:paraId="41CA62BB">
      <w:pPr>
        <w:ind w:left="440" w:leftChars="200" w:firstLine="0" w:firstLineChars="0"/>
        <w:rPr>
          <w:rFonts w:hint="default"/>
          <w:color w:val="auto"/>
          <w:spacing w:val="-2"/>
          <w:sz w:val="24"/>
          <w:szCs w:val="24"/>
        </w:rPr>
      </w:pPr>
      <w:r>
        <w:rPr>
          <w:rFonts w:hint="default"/>
          <w:color w:val="auto"/>
          <w:spacing w:val="-2"/>
          <w:sz w:val="24"/>
          <w:szCs w:val="24"/>
        </w:rPr>
        <w:t xml:space="preserve">    conn = connect_db()</w:t>
      </w:r>
    </w:p>
    <w:p w14:paraId="4C424AE6">
      <w:pPr>
        <w:ind w:left="440" w:leftChars="200" w:firstLine="0" w:firstLineChars="0"/>
        <w:rPr>
          <w:rFonts w:hint="default"/>
          <w:color w:val="auto"/>
          <w:spacing w:val="-2"/>
          <w:sz w:val="24"/>
          <w:szCs w:val="24"/>
        </w:rPr>
      </w:pPr>
      <w:r>
        <w:rPr>
          <w:rFonts w:hint="default"/>
          <w:color w:val="auto"/>
          <w:spacing w:val="-2"/>
          <w:sz w:val="24"/>
          <w:szCs w:val="24"/>
        </w:rPr>
        <w:t xml:space="preserve">    c = conn.cursor()</w:t>
      </w:r>
    </w:p>
    <w:p w14:paraId="7D4E6E0A">
      <w:pPr>
        <w:ind w:left="440" w:leftChars="200" w:firstLine="0" w:firstLineChars="0"/>
        <w:rPr>
          <w:rFonts w:hint="default"/>
          <w:color w:val="auto"/>
          <w:spacing w:val="-2"/>
          <w:sz w:val="24"/>
          <w:szCs w:val="24"/>
        </w:rPr>
      </w:pPr>
      <w:r>
        <w:rPr>
          <w:rFonts w:hint="default"/>
          <w:color w:val="auto"/>
          <w:spacing w:val="-2"/>
          <w:sz w:val="24"/>
          <w:szCs w:val="24"/>
        </w:rPr>
        <w:t xml:space="preserve">    '''c.execute('SELECT age,fear_of,last_checked_date FROM dashboard_users WHERE email=? ',(email,))</w:t>
      </w:r>
    </w:p>
    <w:p w14:paraId="69B8CAB4">
      <w:pPr>
        <w:ind w:left="440" w:leftChars="200" w:firstLine="0" w:firstLineChars="0"/>
        <w:rPr>
          <w:rFonts w:hint="default"/>
          <w:color w:val="auto"/>
          <w:spacing w:val="-2"/>
          <w:sz w:val="24"/>
          <w:szCs w:val="24"/>
        </w:rPr>
      </w:pPr>
      <w:r>
        <w:rPr>
          <w:rFonts w:hint="default"/>
          <w:color w:val="auto"/>
          <w:spacing w:val="-2"/>
          <w:sz w:val="24"/>
          <w:szCs w:val="24"/>
        </w:rPr>
        <w:t xml:space="preserve">    res=c.fetchone()</w:t>
      </w:r>
    </w:p>
    <w:p w14:paraId="607A55A9">
      <w:pPr>
        <w:ind w:left="440" w:leftChars="200" w:firstLine="0" w:firstLineChars="0"/>
        <w:rPr>
          <w:rFonts w:hint="default"/>
          <w:color w:val="auto"/>
          <w:spacing w:val="-2"/>
          <w:sz w:val="24"/>
          <w:szCs w:val="24"/>
        </w:rPr>
      </w:pPr>
      <w:r>
        <w:rPr>
          <w:rFonts w:hint="default"/>
          <w:color w:val="auto"/>
          <w:spacing w:val="-2"/>
          <w:sz w:val="24"/>
          <w:szCs w:val="24"/>
        </w:rPr>
        <w:t xml:space="preserve">    st.write(res)'''</w:t>
      </w:r>
    </w:p>
    <w:p w14:paraId="48C34471">
      <w:pPr>
        <w:ind w:left="440" w:leftChars="200" w:firstLine="0" w:firstLineChars="0"/>
        <w:rPr>
          <w:rFonts w:hint="default"/>
          <w:color w:val="auto"/>
          <w:spacing w:val="-2"/>
          <w:sz w:val="24"/>
          <w:szCs w:val="24"/>
        </w:rPr>
      </w:pPr>
      <w:r>
        <w:rPr>
          <w:rFonts w:hint="default"/>
          <w:color w:val="auto"/>
          <w:spacing w:val="-2"/>
          <w:sz w:val="24"/>
          <w:szCs w:val="24"/>
        </w:rPr>
        <w:t xml:space="preserve">    c.execute('''SELECT name,checked_precautions, last_checked_date FROM dashboard_users WHERE email=?''', (email,))</w:t>
      </w:r>
    </w:p>
    <w:p w14:paraId="5FEA9221">
      <w:pPr>
        <w:ind w:left="440" w:leftChars="200" w:firstLine="0" w:firstLineChars="0"/>
        <w:rPr>
          <w:rFonts w:hint="default"/>
          <w:color w:val="auto"/>
          <w:spacing w:val="-2"/>
          <w:sz w:val="24"/>
          <w:szCs w:val="24"/>
        </w:rPr>
      </w:pPr>
      <w:r>
        <w:rPr>
          <w:rFonts w:hint="default"/>
          <w:color w:val="auto"/>
          <w:spacing w:val="-2"/>
          <w:sz w:val="24"/>
          <w:szCs w:val="24"/>
        </w:rPr>
        <w:t xml:space="preserve">    result = c.fetchone()</w:t>
      </w:r>
    </w:p>
    <w:p w14:paraId="67B4A3BF">
      <w:pPr>
        <w:ind w:left="440" w:leftChars="200" w:firstLine="0" w:firstLineChars="0"/>
        <w:rPr>
          <w:rFonts w:hint="default"/>
          <w:color w:val="auto"/>
          <w:spacing w:val="-2"/>
          <w:sz w:val="24"/>
          <w:szCs w:val="24"/>
        </w:rPr>
      </w:pPr>
      <w:r>
        <w:rPr>
          <w:rFonts w:hint="default"/>
          <w:color w:val="auto"/>
          <w:spacing w:val="-2"/>
          <w:sz w:val="24"/>
          <w:szCs w:val="24"/>
        </w:rPr>
        <w:t xml:space="preserve">    #st.write(f"Fetched data for {email}: {result}")</w:t>
      </w:r>
    </w:p>
    <w:p w14:paraId="1ED97081">
      <w:pPr>
        <w:ind w:left="440" w:leftChars="200" w:firstLine="0" w:firstLineChars="0"/>
        <w:rPr>
          <w:rFonts w:hint="default"/>
          <w:color w:val="auto"/>
          <w:spacing w:val="-2"/>
          <w:sz w:val="24"/>
          <w:szCs w:val="24"/>
        </w:rPr>
      </w:pPr>
      <w:r>
        <w:rPr>
          <w:rFonts w:hint="default"/>
          <w:color w:val="auto"/>
          <w:spacing w:val="-2"/>
          <w:sz w:val="24"/>
          <w:szCs w:val="24"/>
        </w:rPr>
        <w:t xml:space="preserve">    conn.close()</w:t>
      </w:r>
    </w:p>
    <w:p w14:paraId="3AC94C1E">
      <w:pPr>
        <w:ind w:left="440" w:leftChars="200" w:firstLine="0" w:firstLineChars="0"/>
        <w:rPr>
          <w:rFonts w:hint="default"/>
          <w:color w:val="auto"/>
          <w:spacing w:val="-2"/>
          <w:sz w:val="24"/>
          <w:szCs w:val="24"/>
        </w:rPr>
      </w:pPr>
      <w:r>
        <w:rPr>
          <w:rFonts w:hint="default"/>
          <w:color w:val="auto"/>
          <w:spacing w:val="-2"/>
          <w:sz w:val="24"/>
          <w:szCs w:val="24"/>
        </w:rPr>
        <w:t xml:space="preserve">    </w:t>
      </w:r>
    </w:p>
    <w:p w14:paraId="320F1236">
      <w:pPr>
        <w:ind w:left="440" w:leftChars="200" w:firstLine="0" w:firstLineChars="0"/>
        <w:rPr>
          <w:rFonts w:hint="default"/>
          <w:color w:val="auto"/>
          <w:spacing w:val="-2"/>
          <w:sz w:val="24"/>
          <w:szCs w:val="24"/>
        </w:rPr>
      </w:pPr>
      <w:r>
        <w:rPr>
          <w:rFonts w:hint="default"/>
          <w:color w:val="auto"/>
          <w:spacing w:val="-2"/>
          <w:sz w:val="24"/>
          <w:szCs w:val="24"/>
        </w:rPr>
        <w:t xml:space="preserve">    # Return (None, None) if no results, or if either checked_precautions or last_checked_date is missing</w:t>
      </w:r>
    </w:p>
    <w:p w14:paraId="12FAC5DA">
      <w:pPr>
        <w:ind w:left="440" w:leftChars="200" w:firstLine="0" w:firstLineChars="0"/>
        <w:rPr>
          <w:rFonts w:hint="default"/>
          <w:color w:val="auto"/>
          <w:spacing w:val="-2"/>
          <w:sz w:val="24"/>
          <w:szCs w:val="24"/>
        </w:rPr>
      </w:pPr>
      <w:r>
        <w:rPr>
          <w:rFonts w:hint="default"/>
          <w:color w:val="auto"/>
          <w:spacing w:val="-2"/>
          <w:sz w:val="24"/>
          <w:szCs w:val="24"/>
        </w:rPr>
        <w:t xml:space="preserve">    if result:# and result[0] and result[1]:</w:t>
      </w:r>
    </w:p>
    <w:p w14:paraId="5A2085E9">
      <w:pPr>
        <w:ind w:left="440" w:leftChars="200" w:firstLine="0" w:firstLineChars="0"/>
        <w:rPr>
          <w:rFonts w:hint="default"/>
          <w:color w:val="auto"/>
          <w:spacing w:val="-2"/>
          <w:sz w:val="24"/>
          <w:szCs w:val="24"/>
        </w:rPr>
      </w:pPr>
      <w:r>
        <w:rPr>
          <w:rFonts w:hint="default"/>
          <w:color w:val="auto"/>
          <w:spacing w:val="-2"/>
          <w:sz w:val="24"/>
          <w:szCs w:val="24"/>
        </w:rPr>
        <w:t xml:space="preserve">        return result</w:t>
      </w:r>
    </w:p>
    <w:p w14:paraId="22ABABCD">
      <w:pPr>
        <w:ind w:left="440" w:leftChars="200" w:firstLine="0" w:firstLineChars="0"/>
        <w:rPr>
          <w:rFonts w:hint="default"/>
          <w:color w:val="auto"/>
          <w:spacing w:val="-2"/>
          <w:sz w:val="24"/>
          <w:szCs w:val="24"/>
        </w:rPr>
      </w:pPr>
      <w:r>
        <w:rPr>
          <w:rFonts w:hint="default"/>
          <w:color w:val="auto"/>
          <w:spacing w:val="-2"/>
          <w:sz w:val="24"/>
          <w:szCs w:val="24"/>
        </w:rPr>
        <w:t xml:space="preserve">    return (None, None)</w:t>
      </w:r>
    </w:p>
    <w:p w14:paraId="03041636">
      <w:pPr>
        <w:ind w:left="440" w:leftChars="200" w:firstLine="0" w:firstLineChars="0"/>
        <w:rPr>
          <w:rFonts w:hint="default"/>
          <w:color w:val="auto"/>
          <w:spacing w:val="-2"/>
          <w:sz w:val="24"/>
          <w:szCs w:val="24"/>
        </w:rPr>
      </w:pPr>
    </w:p>
    <w:p w14:paraId="19765518">
      <w:pPr>
        <w:ind w:left="440" w:leftChars="200" w:firstLine="0" w:firstLineChars="0"/>
        <w:rPr>
          <w:rFonts w:hint="default"/>
          <w:color w:val="auto"/>
          <w:spacing w:val="-2"/>
          <w:sz w:val="24"/>
          <w:szCs w:val="24"/>
        </w:rPr>
      </w:pPr>
      <w:r>
        <w:rPr>
          <w:rFonts w:hint="default"/>
          <w:color w:val="auto"/>
          <w:spacing w:val="-2"/>
          <w:sz w:val="24"/>
          <w:szCs w:val="24"/>
        </w:rPr>
        <w:t>def update_checked_precautions(email, checked_precautions):</w:t>
      </w:r>
    </w:p>
    <w:p w14:paraId="37DA345E">
      <w:pPr>
        <w:ind w:left="440" w:leftChars="200" w:firstLine="0" w:firstLineChars="0"/>
        <w:rPr>
          <w:rFonts w:hint="default"/>
          <w:color w:val="auto"/>
          <w:spacing w:val="-2"/>
          <w:sz w:val="24"/>
          <w:szCs w:val="24"/>
        </w:rPr>
      </w:pPr>
      <w:r>
        <w:rPr>
          <w:rFonts w:hint="default"/>
          <w:color w:val="auto"/>
          <w:spacing w:val="-2"/>
          <w:sz w:val="24"/>
          <w:szCs w:val="24"/>
        </w:rPr>
        <w:t xml:space="preserve">    conn = connect_db()</w:t>
      </w:r>
    </w:p>
    <w:p w14:paraId="47BB3281">
      <w:pPr>
        <w:ind w:left="440" w:leftChars="200" w:firstLine="0" w:firstLineChars="0"/>
        <w:rPr>
          <w:rFonts w:hint="default"/>
          <w:color w:val="auto"/>
          <w:spacing w:val="-2"/>
          <w:sz w:val="24"/>
          <w:szCs w:val="24"/>
        </w:rPr>
      </w:pPr>
      <w:r>
        <w:rPr>
          <w:rFonts w:hint="default"/>
          <w:color w:val="auto"/>
          <w:spacing w:val="-2"/>
          <w:sz w:val="24"/>
          <w:szCs w:val="24"/>
        </w:rPr>
        <w:t xml:space="preserve">    c = conn.cursor()</w:t>
      </w:r>
    </w:p>
    <w:p w14:paraId="72A1D678">
      <w:pPr>
        <w:ind w:left="440" w:leftChars="200" w:firstLine="0" w:firstLineChars="0"/>
        <w:rPr>
          <w:rFonts w:hint="default"/>
          <w:color w:val="auto"/>
          <w:spacing w:val="-2"/>
          <w:sz w:val="24"/>
          <w:szCs w:val="24"/>
        </w:rPr>
      </w:pPr>
      <w:r>
        <w:rPr>
          <w:rFonts w:hint="default"/>
          <w:color w:val="auto"/>
          <w:spacing w:val="-2"/>
          <w:sz w:val="24"/>
          <w:szCs w:val="24"/>
        </w:rPr>
        <w:t xml:space="preserve">    checked_precautions=','.join(checked_precautions)</w:t>
      </w:r>
    </w:p>
    <w:p w14:paraId="7D004B33">
      <w:pPr>
        <w:ind w:left="440" w:leftChars="200" w:firstLine="0" w:firstLineChars="0"/>
        <w:rPr>
          <w:rFonts w:hint="default"/>
          <w:color w:val="auto"/>
          <w:spacing w:val="-2"/>
          <w:sz w:val="24"/>
          <w:szCs w:val="24"/>
        </w:rPr>
      </w:pPr>
      <w:r>
        <w:rPr>
          <w:rFonts w:hint="default"/>
          <w:color w:val="auto"/>
          <w:spacing w:val="-2"/>
          <w:sz w:val="24"/>
          <w:szCs w:val="24"/>
        </w:rPr>
        <w:t xml:space="preserve">    st.write(checked_precautions)</w:t>
      </w:r>
    </w:p>
    <w:p w14:paraId="73B384C9">
      <w:pPr>
        <w:ind w:left="440" w:leftChars="200" w:firstLine="0" w:firstLineChars="0"/>
        <w:rPr>
          <w:rFonts w:hint="default"/>
          <w:color w:val="auto"/>
          <w:spacing w:val="-2"/>
          <w:sz w:val="24"/>
          <w:szCs w:val="24"/>
        </w:rPr>
      </w:pPr>
      <w:r>
        <w:rPr>
          <w:rFonts w:hint="default"/>
          <w:color w:val="auto"/>
          <w:spacing w:val="-2"/>
          <w:sz w:val="24"/>
          <w:szCs w:val="24"/>
        </w:rPr>
        <w:t xml:space="preserve">    c.execute('UPDATE dashboard_users SET checked_precautions=?, last_checked_date=? WHERE email=?', </w:t>
      </w:r>
    </w:p>
    <w:p w14:paraId="7E72FB48">
      <w:pPr>
        <w:ind w:left="440" w:leftChars="200" w:firstLine="0" w:firstLineChars="0"/>
        <w:rPr>
          <w:rFonts w:hint="default"/>
          <w:color w:val="auto"/>
          <w:spacing w:val="-2"/>
          <w:sz w:val="24"/>
          <w:szCs w:val="24"/>
        </w:rPr>
      </w:pPr>
      <w:r>
        <w:rPr>
          <w:rFonts w:hint="default"/>
          <w:color w:val="auto"/>
          <w:spacing w:val="-2"/>
          <w:sz w:val="24"/>
          <w:szCs w:val="24"/>
        </w:rPr>
        <w:t xml:space="preserve">              (checked_precautions, datetime.now().date(), email))</w:t>
      </w:r>
    </w:p>
    <w:p w14:paraId="1E3454F8">
      <w:pPr>
        <w:ind w:left="440" w:leftChars="200" w:firstLine="0" w:firstLineChars="0"/>
        <w:rPr>
          <w:rFonts w:hint="default"/>
          <w:color w:val="auto"/>
          <w:spacing w:val="-2"/>
          <w:sz w:val="24"/>
          <w:szCs w:val="24"/>
        </w:rPr>
      </w:pPr>
      <w:r>
        <w:rPr>
          <w:rFonts w:hint="default"/>
          <w:color w:val="auto"/>
          <w:spacing w:val="-2"/>
          <w:sz w:val="24"/>
          <w:szCs w:val="24"/>
        </w:rPr>
        <w:t xml:space="preserve">    conn.commit()</w:t>
      </w:r>
    </w:p>
    <w:p w14:paraId="6302002C">
      <w:pPr>
        <w:ind w:left="440" w:leftChars="200" w:firstLine="0" w:firstLineChars="0"/>
        <w:rPr>
          <w:rFonts w:hint="default"/>
          <w:color w:val="auto"/>
          <w:spacing w:val="-2"/>
          <w:sz w:val="24"/>
          <w:szCs w:val="24"/>
        </w:rPr>
      </w:pPr>
      <w:r>
        <w:rPr>
          <w:rFonts w:hint="default"/>
          <w:color w:val="auto"/>
          <w:spacing w:val="-2"/>
          <w:sz w:val="24"/>
          <w:szCs w:val="24"/>
        </w:rPr>
        <w:t xml:space="preserve">    conn.close()</w:t>
      </w:r>
    </w:p>
    <w:p w14:paraId="049E4EF0">
      <w:pPr>
        <w:ind w:left="440" w:leftChars="200" w:firstLine="0" w:firstLineChars="0"/>
        <w:rPr>
          <w:rFonts w:hint="default"/>
          <w:color w:val="auto"/>
          <w:spacing w:val="-2"/>
          <w:sz w:val="24"/>
          <w:szCs w:val="24"/>
        </w:rPr>
      </w:pPr>
    </w:p>
    <w:p w14:paraId="68445284">
      <w:pPr>
        <w:ind w:left="440" w:leftChars="200" w:firstLine="0" w:firstLineChars="0"/>
        <w:rPr>
          <w:rFonts w:hint="default"/>
          <w:color w:val="auto"/>
          <w:spacing w:val="-2"/>
          <w:sz w:val="24"/>
          <w:szCs w:val="24"/>
        </w:rPr>
      </w:pPr>
      <w:r>
        <w:rPr>
          <w:rFonts w:hint="default"/>
          <w:color w:val="auto"/>
          <w:spacing w:val="-2"/>
          <w:sz w:val="24"/>
          <w:szCs w:val="24"/>
        </w:rPr>
        <w:t>def daily_tasks():</w:t>
      </w:r>
    </w:p>
    <w:p w14:paraId="03DF12A9">
      <w:pPr>
        <w:ind w:left="440" w:leftChars="200" w:firstLine="0" w:firstLineChars="0"/>
        <w:rPr>
          <w:rFonts w:hint="default"/>
          <w:color w:val="auto"/>
          <w:spacing w:val="-2"/>
          <w:sz w:val="24"/>
          <w:szCs w:val="24"/>
        </w:rPr>
      </w:pPr>
      <w:r>
        <w:rPr>
          <w:rFonts w:hint="default"/>
          <w:color w:val="auto"/>
          <w:spacing w:val="-2"/>
          <w:sz w:val="24"/>
          <w:szCs w:val="24"/>
        </w:rPr>
        <w:t xml:space="preserve">    email = fetch()  # Fetch the user's email</w:t>
      </w:r>
    </w:p>
    <w:p w14:paraId="270099A7">
      <w:pPr>
        <w:ind w:left="440" w:leftChars="200" w:firstLine="0" w:firstLineChars="0"/>
        <w:rPr>
          <w:rFonts w:hint="default"/>
          <w:color w:val="auto"/>
          <w:spacing w:val="-2"/>
          <w:sz w:val="24"/>
          <w:szCs w:val="24"/>
        </w:rPr>
      </w:pPr>
      <w:r>
        <w:rPr>
          <w:rFonts w:hint="default"/>
          <w:color w:val="auto"/>
          <w:spacing w:val="-2"/>
          <w:sz w:val="24"/>
          <w:szCs w:val="24"/>
        </w:rPr>
        <w:t xml:space="preserve">    if email:</w:t>
      </w:r>
    </w:p>
    <w:p w14:paraId="4EAF6151">
      <w:pPr>
        <w:ind w:left="440" w:leftChars="200" w:firstLine="0" w:firstLineChars="0"/>
        <w:rPr>
          <w:rFonts w:hint="default"/>
          <w:color w:val="auto"/>
          <w:spacing w:val="-2"/>
          <w:sz w:val="24"/>
          <w:szCs w:val="24"/>
        </w:rPr>
      </w:pPr>
      <w:r>
        <w:rPr>
          <w:rFonts w:hint="default"/>
          <w:color w:val="auto"/>
          <w:spacing w:val="-2"/>
          <w:sz w:val="24"/>
          <w:szCs w:val="24"/>
        </w:rPr>
        <w:t xml:space="preserve">        phobia_data = fetch_phobia_data(email)</w:t>
      </w:r>
    </w:p>
    <w:p w14:paraId="1ECCA20A">
      <w:pPr>
        <w:ind w:left="440" w:leftChars="200" w:firstLine="0" w:firstLineChars="0"/>
        <w:rPr>
          <w:rFonts w:hint="default"/>
          <w:color w:val="auto"/>
          <w:spacing w:val="-2"/>
          <w:sz w:val="24"/>
          <w:szCs w:val="24"/>
        </w:rPr>
      </w:pPr>
      <w:r>
        <w:rPr>
          <w:rFonts w:hint="default"/>
          <w:color w:val="auto"/>
          <w:spacing w:val="-2"/>
          <w:sz w:val="24"/>
          <w:szCs w:val="24"/>
        </w:rPr>
        <w:t xml:space="preserve">        </w:t>
      </w:r>
    </w:p>
    <w:p w14:paraId="59E64FF8">
      <w:pPr>
        <w:ind w:left="440" w:leftChars="200" w:firstLine="0" w:firstLineChars="0"/>
        <w:rPr>
          <w:rFonts w:hint="default"/>
          <w:color w:val="auto"/>
          <w:spacing w:val="-2"/>
          <w:sz w:val="24"/>
          <w:szCs w:val="24"/>
        </w:rPr>
      </w:pPr>
      <w:r>
        <w:rPr>
          <w:rFonts w:hint="default"/>
          <w:color w:val="auto"/>
          <w:spacing w:val="-2"/>
          <w:sz w:val="24"/>
          <w:szCs w:val="24"/>
        </w:rPr>
        <w:t xml:space="preserve">        if phobia_data:</w:t>
      </w:r>
    </w:p>
    <w:p w14:paraId="637AEE61">
      <w:pPr>
        <w:ind w:left="440" w:leftChars="200" w:firstLine="0" w:firstLineChars="0"/>
        <w:rPr>
          <w:rFonts w:hint="default"/>
          <w:color w:val="auto"/>
          <w:spacing w:val="-2"/>
          <w:sz w:val="24"/>
          <w:szCs w:val="24"/>
        </w:rPr>
      </w:pPr>
      <w:r>
        <w:rPr>
          <w:rFonts w:hint="default"/>
          <w:color w:val="auto"/>
          <w:spacing w:val="-2"/>
          <w:sz w:val="24"/>
          <w:szCs w:val="24"/>
        </w:rPr>
        <w:t xml:space="preserve">            phobia_type, phobia_level = phobia_data</w:t>
      </w:r>
    </w:p>
    <w:p w14:paraId="4730D999">
      <w:pPr>
        <w:ind w:left="440" w:leftChars="200" w:firstLine="0" w:firstLineChars="0"/>
        <w:rPr>
          <w:rFonts w:hint="default"/>
          <w:color w:val="auto"/>
          <w:spacing w:val="-2"/>
          <w:sz w:val="24"/>
          <w:szCs w:val="24"/>
        </w:rPr>
      </w:pPr>
      <w:r>
        <w:rPr>
          <w:rFonts w:hint="default"/>
          <w:color w:val="auto"/>
          <w:spacing w:val="-2"/>
          <w:sz w:val="24"/>
          <w:szCs w:val="24"/>
        </w:rPr>
        <w:t xml:space="preserve">            st.title("Daily Tasks to Overcome Phobia")</w:t>
      </w:r>
    </w:p>
    <w:p w14:paraId="01D54FDA">
      <w:pPr>
        <w:ind w:left="440" w:leftChars="200" w:firstLine="0" w:firstLineChars="0"/>
        <w:rPr>
          <w:rFonts w:hint="default"/>
          <w:color w:val="auto"/>
          <w:spacing w:val="-2"/>
          <w:sz w:val="24"/>
          <w:szCs w:val="24"/>
        </w:rPr>
      </w:pPr>
    </w:p>
    <w:p w14:paraId="542D24B2">
      <w:pPr>
        <w:ind w:left="440" w:leftChars="200" w:firstLine="0" w:firstLineChars="0"/>
        <w:rPr>
          <w:rFonts w:hint="default"/>
          <w:color w:val="auto"/>
          <w:spacing w:val="-2"/>
          <w:sz w:val="24"/>
          <w:szCs w:val="24"/>
        </w:rPr>
      </w:pPr>
      <w:r>
        <w:rPr>
          <w:rFonts w:hint="default"/>
          <w:color w:val="auto"/>
          <w:spacing w:val="-2"/>
          <w:sz w:val="24"/>
          <w:szCs w:val="24"/>
        </w:rPr>
        <w:t xml:space="preserve">            # Load the precautions from the Excel sheet</w:t>
      </w:r>
    </w:p>
    <w:p w14:paraId="110DA935">
      <w:pPr>
        <w:ind w:left="440" w:leftChars="200" w:firstLine="0" w:firstLineChars="0"/>
        <w:rPr>
          <w:rFonts w:hint="default"/>
          <w:color w:val="auto"/>
          <w:spacing w:val="-2"/>
          <w:sz w:val="24"/>
          <w:szCs w:val="24"/>
        </w:rPr>
      </w:pPr>
      <w:r>
        <w:rPr>
          <w:rFonts w:hint="default"/>
          <w:color w:val="auto"/>
          <w:spacing w:val="-2"/>
          <w:sz w:val="24"/>
          <w:szCs w:val="24"/>
        </w:rPr>
        <w:t xml:space="preserve">            precaution_df = load_precautions()</w:t>
      </w:r>
    </w:p>
    <w:p w14:paraId="66CD9CD6">
      <w:pPr>
        <w:ind w:left="440" w:leftChars="200" w:firstLine="0" w:firstLineChars="0"/>
        <w:rPr>
          <w:rFonts w:hint="default"/>
          <w:color w:val="auto"/>
          <w:spacing w:val="-2"/>
          <w:sz w:val="24"/>
          <w:szCs w:val="24"/>
        </w:rPr>
      </w:pPr>
      <w:r>
        <w:rPr>
          <w:rFonts w:hint="default"/>
          <w:color w:val="auto"/>
          <w:spacing w:val="-2"/>
          <w:sz w:val="24"/>
          <w:szCs w:val="24"/>
        </w:rPr>
        <w:t xml:space="preserve">            if precaution_df.empty:</w:t>
      </w:r>
    </w:p>
    <w:p w14:paraId="2DB2671A">
      <w:pPr>
        <w:ind w:left="440" w:leftChars="200" w:firstLine="0" w:firstLineChars="0"/>
        <w:rPr>
          <w:rFonts w:hint="default"/>
          <w:color w:val="auto"/>
          <w:spacing w:val="-2"/>
          <w:sz w:val="24"/>
          <w:szCs w:val="24"/>
        </w:rPr>
      </w:pPr>
      <w:r>
        <w:rPr>
          <w:rFonts w:hint="default"/>
          <w:color w:val="auto"/>
          <w:spacing w:val="-2"/>
          <w:sz w:val="24"/>
          <w:szCs w:val="24"/>
        </w:rPr>
        <w:t xml:space="preserve">                st.warning("No precautions data loaded from Excel.")</w:t>
      </w:r>
    </w:p>
    <w:p w14:paraId="77B802A9">
      <w:pPr>
        <w:ind w:left="440" w:leftChars="200" w:firstLine="0" w:firstLineChars="0"/>
        <w:rPr>
          <w:rFonts w:hint="default"/>
          <w:color w:val="auto"/>
          <w:spacing w:val="-2"/>
          <w:sz w:val="24"/>
          <w:szCs w:val="24"/>
        </w:rPr>
      </w:pPr>
      <w:r>
        <w:rPr>
          <w:rFonts w:hint="default"/>
          <w:color w:val="auto"/>
          <w:spacing w:val="-2"/>
          <w:sz w:val="24"/>
          <w:szCs w:val="24"/>
        </w:rPr>
        <w:t xml:space="preserve">                return</w:t>
      </w:r>
    </w:p>
    <w:p w14:paraId="1B8CC517">
      <w:pPr>
        <w:ind w:left="440" w:leftChars="200" w:firstLine="0" w:firstLineChars="0"/>
        <w:rPr>
          <w:rFonts w:hint="default"/>
          <w:color w:val="auto"/>
          <w:spacing w:val="-2"/>
          <w:sz w:val="24"/>
          <w:szCs w:val="24"/>
        </w:rPr>
      </w:pPr>
    </w:p>
    <w:p w14:paraId="45688602">
      <w:pPr>
        <w:ind w:left="440" w:leftChars="200" w:firstLine="0" w:firstLineChars="0"/>
        <w:rPr>
          <w:rFonts w:hint="default"/>
          <w:color w:val="auto"/>
          <w:spacing w:val="-2"/>
          <w:sz w:val="24"/>
          <w:szCs w:val="24"/>
        </w:rPr>
      </w:pPr>
      <w:r>
        <w:rPr>
          <w:rFonts w:hint="default"/>
          <w:color w:val="auto"/>
          <w:spacing w:val="-2"/>
          <w:sz w:val="24"/>
          <w:szCs w:val="24"/>
        </w:rPr>
        <w:t xml:space="preserve">            phobia_type = str(phobia_type.strip().lower())</w:t>
      </w:r>
    </w:p>
    <w:p w14:paraId="3858473A">
      <w:pPr>
        <w:ind w:left="440" w:leftChars="200" w:firstLine="0" w:firstLineChars="0"/>
        <w:rPr>
          <w:rFonts w:hint="default"/>
          <w:color w:val="auto"/>
          <w:spacing w:val="-2"/>
          <w:sz w:val="24"/>
          <w:szCs w:val="24"/>
        </w:rPr>
      </w:pPr>
      <w:r>
        <w:rPr>
          <w:rFonts w:hint="default"/>
          <w:color w:val="auto"/>
          <w:spacing w:val="-2"/>
          <w:sz w:val="24"/>
          <w:szCs w:val="24"/>
        </w:rPr>
        <w:t xml:space="preserve">            phobia_level = phobia_level.lower()</w:t>
      </w:r>
    </w:p>
    <w:p w14:paraId="24370C7D">
      <w:pPr>
        <w:ind w:left="440" w:leftChars="200" w:firstLine="0" w:firstLineChars="0"/>
        <w:rPr>
          <w:rFonts w:hint="default"/>
          <w:color w:val="auto"/>
          <w:spacing w:val="-2"/>
          <w:sz w:val="24"/>
          <w:szCs w:val="24"/>
        </w:rPr>
      </w:pPr>
      <w:r>
        <w:rPr>
          <w:rFonts w:hint="default"/>
          <w:color w:val="auto"/>
          <w:spacing w:val="-2"/>
          <w:sz w:val="24"/>
          <w:szCs w:val="24"/>
        </w:rPr>
        <w:t xml:space="preserve">            precaution_df['phobia'] = precaution_df['phobia'].str.strip()</w:t>
      </w:r>
    </w:p>
    <w:p w14:paraId="5945D864">
      <w:pPr>
        <w:ind w:left="440" w:leftChars="200" w:firstLine="0" w:firstLineChars="0"/>
        <w:rPr>
          <w:rFonts w:hint="default"/>
          <w:color w:val="auto"/>
          <w:spacing w:val="-2"/>
          <w:sz w:val="24"/>
          <w:szCs w:val="24"/>
        </w:rPr>
      </w:pPr>
      <w:r>
        <w:rPr>
          <w:rFonts w:hint="default"/>
          <w:color w:val="auto"/>
          <w:spacing w:val="-2"/>
          <w:sz w:val="24"/>
          <w:szCs w:val="24"/>
        </w:rPr>
        <w:t xml:space="preserve">            precaution_df['phobia'] = precaution_df['phobia'].str.lower()</w:t>
      </w:r>
    </w:p>
    <w:p w14:paraId="6E66233F">
      <w:pPr>
        <w:ind w:left="440" w:leftChars="200" w:firstLine="0" w:firstLineChars="0"/>
        <w:rPr>
          <w:rFonts w:hint="default"/>
          <w:color w:val="auto"/>
          <w:spacing w:val="-2"/>
          <w:sz w:val="24"/>
          <w:szCs w:val="24"/>
        </w:rPr>
      </w:pPr>
      <w:r>
        <w:rPr>
          <w:rFonts w:hint="default"/>
          <w:color w:val="auto"/>
          <w:spacing w:val="-2"/>
          <w:sz w:val="24"/>
          <w:szCs w:val="24"/>
        </w:rPr>
        <w:t xml:space="preserve">            precaution_df['level'] = precaution_df['level'].str.lower()</w:t>
      </w:r>
    </w:p>
    <w:p w14:paraId="662481BC">
      <w:pPr>
        <w:ind w:left="440" w:leftChars="200" w:firstLine="0" w:firstLineChars="0"/>
        <w:rPr>
          <w:rFonts w:hint="default"/>
          <w:color w:val="auto"/>
          <w:spacing w:val="-2"/>
          <w:sz w:val="24"/>
          <w:szCs w:val="24"/>
        </w:rPr>
      </w:pPr>
      <w:r>
        <w:rPr>
          <w:rFonts w:hint="default"/>
          <w:color w:val="auto"/>
          <w:spacing w:val="-2"/>
          <w:sz w:val="24"/>
          <w:szCs w:val="24"/>
        </w:rPr>
        <w:t xml:space="preserve">            #st.write(precaution_df,precaution_df['phobia'],precaution_df['level'])</w:t>
      </w:r>
    </w:p>
    <w:p w14:paraId="7E61F9C1">
      <w:pPr>
        <w:ind w:left="440" w:leftChars="200" w:firstLine="0" w:firstLineChars="0"/>
        <w:rPr>
          <w:rFonts w:hint="default"/>
          <w:color w:val="auto"/>
          <w:spacing w:val="-2"/>
          <w:sz w:val="24"/>
          <w:szCs w:val="24"/>
        </w:rPr>
      </w:pPr>
      <w:r>
        <w:rPr>
          <w:rFonts w:hint="default"/>
          <w:color w:val="auto"/>
          <w:spacing w:val="-2"/>
          <w:sz w:val="24"/>
          <w:szCs w:val="24"/>
        </w:rPr>
        <w:t xml:space="preserve">            </w:t>
      </w:r>
    </w:p>
    <w:p w14:paraId="34C43C8E">
      <w:pPr>
        <w:ind w:left="440" w:leftChars="200" w:firstLine="0" w:firstLineChars="0"/>
        <w:rPr>
          <w:rFonts w:hint="default"/>
          <w:color w:val="auto"/>
          <w:spacing w:val="-2"/>
          <w:sz w:val="24"/>
          <w:szCs w:val="24"/>
        </w:rPr>
      </w:pPr>
      <w:r>
        <w:rPr>
          <w:rFonts w:hint="default"/>
          <w:color w:val="auto"/>
          <w:spacing w:val="-2"/>
          <w:sz w:val="24"/>
          <w:szCs w:val="24"/>
        </w:rPr>
        <w:t xml:space="preserve">            #test_filter = precaution_df[precaution_df['phobia'] == 'nomophobia']</w:t>
      </w:r>
    </w:p>
    <w:p w14:paraId="51DDD824">
      <w:pPr>
        <w:ind w:left="440" w:leftChars="200" w:firstLine="0" w:firstLineChars="0"/>
        <w:rPr>
          <w:rFonts w:hint="default"/>
          <w:color w:val="auto"/>
          <w:spacing w:val="-2"/>
          <w:sz w:val="24"/>
          <w:szCs w:val="24"/>
        </w:rPr>
      </w:pPr>
      <w:r>
        <w:rPr>
          <w:rFonts w:hint="default"/>
          <w:color w:val="auto"/>
          <w:spacing w:val="-2"/>
          <w:sz w:val="24"/>
          <w:szCs w:val="24"/>
        </w:rPr>
        <w:t xml:space="preserve">            #st.write("Test Filter Results:", test_filter, phobia_type)</w:t>
      </w:r>
    </w:p>
    <w:p w14:paraId="072404EA">
      <w:pPr>
        <w:ind w:left="440" w:leftChars="200" w:firstLine="0" w:firstLineChars="0"/>
        <w:rPr>
          <w:rFonts w:hint="default"/>
          <w:color w:val="auto"/>
          <w:spacing w:val="-2"/>
          <w:sz w:val="24"/>
          <w:szCs w:val="24"/>
        </w:rPr>
      </w:pPr>
      <w:r>
        <w:rPr>
          <w:rFonts w:hint="default"/>
          <w:color w:val="auto"/>
          <w:spacing w:val="-2"/>
          <w:sz w:val="24"/>
          <w:szCs w:val="24"/>
        </w:rPr>
        <w:t xml:space="preserve">            precautions_df=precaution_df</w:t>
      </w:r>
    </w:p>
    <w:p w14:paraId="5456F6B7">
      <w:pPr>
        <w:ind w:left="440" w:leftChars="200" w:firstLine="0" w:firstLineChars="0"/>
        <w:rPr>
          <w:rFonts w:hint="default"/>
          <w:color w:val="auto"/>
          <w:spacing w:val="-2"/>
          <w:sz w:val="24"/>
          <w:szCs w:val="24"/>
        </w:rPr>
      </w:pPr>
      <w:r>
        <w:rPr>
          <w:rFonts w:hint="default"/>
          <w:color w:val="auto"/>
          <w:spacing w:val="-2"/>
          <w:sz w:val="24"/>
          <w:szCs w:val="24"/>
        </w:rPr>
        <w:t xml:space="preserve">            filtered_precautions = precautions_df[</w:t>
      </w:r>
    </w:p>
    <w:p w14:paraId="1742A680">
      <w:pPr>
        <w:ind w:left="440" w:leftChars="200" w:firstLine="0" w:firstLineChars="0"/>
        <w:rPr>
          <w:rFonts w:hint="default"/>
          <w:color w:val="auto"/>
          <w:spacing w:val="-2"/>
          <w:sz w:val="24"/>
          <w:szCs w:val="24"/>
        </w:rPr>
      </w:pPr>
      <w:r>
        <w:rPr>
          <w:rFonts w:hint="default"/>
          <w:color w:val="auto"/>
          <w:spacing w:val="-2"/>
          <w:sz w:val="24"/>
          <w:szCs w:val="24"/>
        </w:rPr>
        <w:t xml:space="preserve">                (precautions_df['level'] == phobia_level)]</w:t>
      </w:r>
    </w:p>
    <w:p w14:paraId="61E6BFEC">
      <w:pPr>
        <w:ind w:left="440" w:leftChars="200" w:firstLine="0" w:firstLineChars="0"/>
        <w:rPr>
          <w:rFonts w:hint="default"/>
          <w:color w:val="auto"/>
          <w:spacing w:val="-2"/>
          <w:sz w:val="24"/>
          <w:szCs w:val="24"/>
        </w:rPr>
      </w:pPr>
      <w:r>
        <w:rPr>
          <w:rFonts w:hint="default"/>
          <w:color w:val="auto"/>
          <w:spacing w:val="-2"/>
          <w:sz w:val="24"/>
          <w:szCs w:val="24"/>
        </w:rPr>
        <w:t xml:space="preserve">            #st.write("Filtered Precautions:", filtered_precautions)</w:t>
      </w:r>
    </w:p>
    <w:p w14:paraId="47450BA7">
      <w:pPr>
        <w:ind w:left="440" w:leftChars="200" w:firstLine="0" w:firstLineChars="0"/>
        <w:rPr>
          <w:rFonts w:hint="default"/>
          <w:color w:val="auto"/>
          <w:spacing w:val="-2"/>
          <w:sz w:val="24"/>
          <w:szCs w:val="24"/>
        </w:rPr>
      </w:pPr>
      <w:r>
        <w:rPr>
          <w:rFonts w:hint="default"/>
          <w:color w:val="auto"/>
          <w:spacing w:val="-2"/>
          <w:sz w:val="24"/>
          <w:szCs w:val="24"/>
        </w:rPr>
        <w:t xml:space="preserve">            filtered_precautions = filtered_precautions[(precautions_df['phobia']==phobia_type)]</w:t>
      </w:r>
    </w:p>
    <w:p w14:paraId="281762EA">
      <w:pPr>
        <w:ind w:left="440" w:leftChars="200" w:firstLine="0" w:firstLineChars="0"/>
        <w:rPr>
          <w:rFonts w:hint="default"/>
          <w:color w:val="auto"/>
          <w:spacing w:val="-2"/>
          <w:sz w:val="24"/>
          <w:szCs w:val="24"/>
        </w:rPr>
      </w:pPr>
      <w:r>
        <w:rPr>
          <w:rFonts w:hint="default"/>
          <w:color w:val="auto"/>
          <w:spacing w:val="-2"/>
          <w:sz w:val="24"/>
          <w:szCs w:val="24"/>
        </w:rPr>
        <w:t xml:space="preserve">            #st.write("Filtered Precautions:", filtered_precautions)</w:t>
      </w:r>
    </w:p>
    <w:p w14:paraId="7C95F83B">
      <w:pPr>
        <w:ind w:left="440" w:leftChars="200" w:firstLine="0" w:firstLineChars="0"/>
        <w:rPr>
          <w:rFonts w:hint="default"/>
          <w:color w:val="auto"/>
          <w:spacing w:val="-2"/>
          <w:sz w:val="24"/>
          <w:szCs w:val="24"/>
        </w:rPr>
      </w:pPr>
    </w:p>
    <w:p w14:paraId="61EFAB14">
      <w:pPr>
        <w:ind w:left="440" w:leftChars="200" w:firstLine="0" w:firstLineChars="0"/>
        <w:rPr>
          <w:rFonts w:hint="default"/>
          <w:color w:val="auto"/>
          <w:spacing w:val="-2"/>
          <w:sz w:val="24"/>
          <w:szCs w:val="24"/>
        </w:rPr>
      </w:pPr>
      <w:r>
        <w:rPr>
          <w:rFonts w:hint="default"/>
          <w:color w:val="auto"/>
          <w:spacing w:val="-2"/>
          <w:sz w:val="24"/>
          <w:szCs w:val="24"/>
        </w:rPr>
        <w:t xml:space="preserve">            # Fetch previously checked precautions and the last checked date</w:t>
      </w:r>
    </w:p>
    <w:p w14:paraId="5472ACD2">
      <w:pPr>
        <w:ind w:left="440" w:leftChars="200" w:firstLine="0" w:firstLineChars="0"/>
        <w:rPr>
          <w:rFonts w:hint="default"/>
          <w:color w:val="auto"/>
          <w:spacing w:val="-2"/>
          <w:sz w:val="24"/>
          <w:szCs w:val="24"/>
        </w:rPr>
      </w:pPr>
      <w:r>
        <w:rPr>
          <w:rFonts w:hint="default"/>
          <w:color w:val="auto"/>
          <w:spacing w:val="-2"/>
          <w:sz w:val="24"/>
          <w:szCs w:val="24"/>
        </w:rPr>
        <w:t xml:space="preserve">            x,checked_precautions, last_checked_date = fetch_checked_precautions(email)</w:t>
      </w:r>
    </w:p>
    <w:p w14:paraId="1E54FD9C">
      <w:pPr>
        <w:ind w:left="440" w:leftChars="200" w:firstLine="0" w:firstLineChars="0"/>
        <w:rPr>
          <w:rFonts w:hint="default"/>
          <w:color w:val="auto"/>
          <w:spacing w:val="-2"/>
          <w:sz w:val="24"/>
          <w:szCs w:val="24"/>
        </w:rPr>
      </w:pPr>
      <w:r>
        <w:rPr>
          <w:rFonts w:hint="default"/>
          <w:color w:val="auto"/>
          <w:spacing w:val="-2"/>
          <w:sz w:val="24"/>
          <w:szCs w:val="24"/>
        </w:rPr>
        <w:t xml:space="preserve">            #st.write(x,checked_precautions)</w:t>
      </w:r>
    </w:p>
    <w:p w14:paraId="24ECBBFC">
      <w:pPr>
        <w:ind w:left="440" w:leftChars="200" w:firstLine="0" w:firstLineChars="0"/>
        <w:rPr>
          <w:rFonts w:hint="default"/>
          <w:color w:val="auto"/>
          <w:spacing w:val="-2"/>
          <w:sz w:val="24"/>
          <w:szCs w:val="24"/>
        </w:rPr>
      </w:pPr>
    </w:p>
    <w:p w14:paraId="77B40497">
      <w:pPr>
        <w:ind w:left="440" w:leftChars="200" w:firstLine="0" w:firstLineChars="0"/>
        <w:rPr>
          <w:rFonts w:hint="default"/>
          <w:color w:val="auto"/>
          <w:spacing w:val="-2"/>
          <w:sz w:val="24"/>
          <w:szCs w:val="24"/>
        </w:rPr>
      </w:pPr>
      <w:r>
        <w:rPr>
          <w:rFonts w:hint="default"/>
          <w:color w:val="auto"/>
          <w:spacing w:val="-2"/>
          <w:sz w:val="24"/>
          <w:szCs w:val="24"/>
        </w:rPr>
        <w:t xml:space="preserve">            # Reset checked precautions if the day has changed</w:t>
      </w:r>
    </w:p>
    <w:p w14:paraId="32E8AAF6">
      <w:pPr>
        <w:ind w:left="440" w:leftChars="200" w:firstLine="0" w:firstLineChars="0"/>
        <w:rPr>
          <w:rFonts w:hint="default"/>
          <w:color w:val="auto"/>
          <w:spacing w:val="-2"/>
          <w:sz w:val="24"/>
          <w:szCs w:val="24"/>
        </w:rPr>
      </w:pPr>
      <w:r>
        <w:rPr>
          <w:rFonts w:hint="default"/>
          <w:color w:val="auto"/>
          <w:spacing w:val="-2"/>
          <w:sz w:val="24"/>
          <w:szCs w:val="24"/>
        </w:rPr>
        <w:t xml:space="preserve">            if last_checked_date and str(last_checked_date) != str(datetime.now().date()):</w:t>
      </w:r>
    </w:p>
    <w:p w14:paraId="0835C3D3">
      <w:pPr>
        <w:ind w:left="440" w:leftChars="200" w:firstLine="0" w:firstLineChars="0"/>
        <w:rPr>
          <w:rFonts w:hint="default"/>
          <w:color w:val="auto"/>
          <w:spacing w:val="-2"/>
          <w:sz w:val="24"/>
          <w:szCs w:val="24"/>
        </w:rPr>
      </w:pPr>
      <w:r>
        <w:rPr>
          <w:rFonts w:hint="default"/>
          <w:color w:val="auto"/>
          <w:spacing w:val="-2"/>
          <w:sz w:val="24"/>
          <w:szCs w:val="24"/>
        </w:rPr>
        <w:t xml:space="preserve">                #st.write(str(datetime.now().date()))</w:t>
      </w:r>
    </w:p>
    <w:p w14:paraId="23FC4D23">
      <w:pPr>
        <w:ind w:left="440" w:leftChars="200" w:firstLine="0" w:firstLineChars="0"/>
        <w:rPr>
          <w:rFonts w:hint="default"/>
          <w:color w:val="auto"/>
          <w:spacing w:val="-2"/>
          <w:sz w:val="24"/>
          <w:szCs w:val="24"/>
        </w:rPr>
      </w:pPr>
      <w:r>
        <w:rPr>
          <w:rFonts w:hint="default"/>
          <w:color w:val="auto"/>
          <w:spacing w:val="-2"/>
          <w:sz w:val="24"/>
          <w:szCs w:val="24"/>
        </w:rPr>
        <w:t xml:space="preserve">                checked_precautions = []  # Clear checked precautions for the new day</w:t>
      </w:r>
    </w:p>
    <w:p w14:paraId="2A65F2DD">
      <w:pPr>
        <w:ind w:left="440" w:leftChars="200" w:firstLine="0" w:firstLineChars="0"/>
        <w:rPr>
          <w:rFonts w:hint="default"/>
          <w:color w:val="auto"/>
          <w:spacing w:val="-2"/>
          <w:sz w:val="24"/>
          <w:szCs w:val="24"/>
        </w:rPr>
      </w:pPr>
      <w:r>
        <w:rPr>
          <w:rFonts w:hint="default"/>
          <w:color w:val="auto"/>
          <w:spacing w:val="-2"/>
          <w:sz w:val="24"/>
          <w:szCs w:val="24"/>
        </w:rPr>
        <w:t xml:space="preserve">                update_checked_precautions(email, checked_precautions)</w:t>
      </w:r>
    </w:p>
    <w:p w14:paraId="603E7231">
      <w:pPr>
        <w:ind w:left="440" w:leftChars="200" w:firstLine="0" w:firstLineChars="0"/>
        <w:rPr>
          <w:rFonts w:hint="default"/>
          <w:color w:val="auto"/>
          <w:spacing w:val="-2"/>
          <w:sz w:val="24"/>
          <w:szCs w:val="24"/>
        </w:rPr>
      </w:pPr>
    </w:p>
    <w:p w14:paraId="6E0D9544">
      <w:pPr>
        <w:ind w:left="440" w:leftChars="200" w:firstLine="0" w:firstLineChars="0"/>
        <w:rPr>
          <w:rFonts w:hint="default"/>
          <w:color w:val="auto"/>
          <w:spacing w:val="-2"/>
          <w:sz w:val="24"/>
          <w:szCs w:val="24"/>
        </w:rPr>
      </w:pPr>
      <w:r>
        <w:rPr>
          <w:rFonts w:hint="default"/>
          <w:color w:val="auto"/>
          <w:spacing w:val="-2"/>
          <w:sz w:val="24"/>
          <w:szCs w:val="24"/>
        </w:rPr>
        <w:t xml:space="preserve">            # Display the precautions as checkboxes</w:t>
      </w:r>
    </w:p>
    <w:p w14:paraId="6CC8096A">
      <w:pPr>
        <w:ind w:left="440" w:leftChars="200" w:firstLine="0" w:firstLineChars="0"/>
        <w:rPr>
          <w:rFonts w:hint="default"/>
          <w:color w:val="auto"/>
          <w:spacing w:val="-2"/>
          <w:sz w:val="24"/>
          <w:szCs w:val="24"/>
        </w:rPr>
      </w:pPr>
      <w:r>
        <w:rPr>
          <w:rFonts w:hint="default"/>
          <w:color w:val="auto"/>
          <w:spacing w:val="-2"/>
          <w:sz w:val="24"/>
          <w:szCs w:val="24"/>
        </w:rPr>
        <w:t xml:space="preserve">            if not filtered_precautions.empty:</w:t>
      </w:r>
    </w:p>
    <w:p w14:paraId="0A097DE7">
      <w:pPr>
        <w:ind w:left="440" w:leftChars="200" w:firstLine="0" w:firstLineChars="0"/>
        <w:rPr>
          <w:rFonts w:hint="default"/>
          <w:color w:val="auto"/>
          <w:spacing w:val="-2"/>
          <w:sz w:val="24"/>
          <w:szCs w:val="24"/>
        </w:rPr>
      </w:pPr>
      <w:r>
        <w:rPr>
          <w:rFonts w:hint="default"/>
          <w:color w:val="auto"/>
          <w:spacing w:val="-2"/>
          <w:sz w:val="24"/>
          <w:szCs w:val="24"/>
        </w:rPr>
        <w:t xml:space="preserve">                # Convert checked_precautions from a comma-separated string to a list</w:t>
      </w:r>
    </w:p>
    <w:p w14:paraId="3810CC89">
      <w:pPr>
        <w:ind w:left="440" w:leftChars="200" w:firstLine="0" w:firstLineChars="0"/>
        <w:rPr>
          <w:rFonts w:hint="default"/>
          <w:color w:val="auto"/>
          <w:spacing w:val="-2"/>
          <w:sz w:val="24"/>
          <w:szCs w:val="24"/>
        </w:rPr>
      </w:pPr>
      <w:r>
        <w:rPr>
          <w:rFonts w:hint="default"/>
          <w:color w:val="auto"/>
          <w:spacing w:val="-2"/>
          <w:sz w:val="24"/>
          <w:szCs w:val="24"/>
        </w:rPr>
        <w:t xml:space="preserve">                checked_precautions = checked_precautions.split(',') if checked_precautions else []</w:t>
      </w:r>
    </w:p>
    <w:p w14:paraId="192B3C33">
      <w:pPr>
        <w:ind w:left="440" w:leftChars="200" w:firstLine="0" w:firstLineChars="0"/>
        <w:rPr>
          <w:rFonts w:hint="default"/>
          <w:color w:val="auto"/>
          <w:spacing w:val="-2"/>
          <w:sz w:val="24"/>
          <w:szCs w:val="24"/>
        </w:rPr>
      </w:pPr>
      <w:r>
        <w:rPr>
          <w:rFonts w:hint="default"/>
          <w:color w:val="auto"/>
          <w:spacing w:val="-2"/>
          <w:sz w:val="24"/>
          <w:szCs w:val="24"/>
        </w:rPr>
        <w:t xml:space="preserve">                #st.write(checked_precautions)</w:t>
      </w:r>
    </w:p>
    <w:p w14:paraId="51E12BAB">
      <w:pPr>
        <w:ind w:left="440" w:leftChars="200" w:firstLine="0" w:firstLineChars="0"/>
        <w:rPr>
          <w:rFonts w:hint="default"/>
          <w:color w:val="auto"/>
          <w:spacing w:val="-2"/>
          <w:sz w:val="24"/>
          <w:szCs w:val="24"/>
        </w:rPr>
      </w:pPr>
      <w:r>
        <w:rPr>
          <w:rFonts w:hint="default"/>
          <w:color w:val="auto"/>
          <w:spacing w:val="-2"/>
          <w:sz w:val="24"/>
          <w:szCs w:val="24"/>
        </w:rPr>
        <w:t xml:space="preserve">                current_checked = []</w:t>
      </w:r>
    </w:p>
    <w:p w14:paraId="25147C11">
      <w:pPr>
        <w:ind w:left="440" w:leftChars="200" w:firstLine="0" w:firstLineChars="0"/>
        <w:rPr>
          <w:rFonts w:hint="default"/>
          <w:color w:val="auto"/>
          <w:spacing w:val="-2"/>
          <w:sz w:val="24"/>
          <w:szCs w:val="24"/>
        </w:rPr>
      </w:pPr>
    </w:p>
    <w:p w14:paraId="4EAC990B">
      <w:pPr>
        <w:ind w:left="440" w:leftChars="200" w:firstLine="0" w:firstLineChars="0"/>
        <w:rPr>
          <w:rFonts w:hint="default"/>
          <w:color w:val="auto"/>
          <w:spacing w:val="-2"/>
          <w:sz w:val="24"/>
          <w:szCs w:val="24"/>
        </w:rPr>
      </w:pPr>
      <w:r>
        <w:rPr>
          <w:rFonts w:hint="default"/>
          <w:color w:val="auto"/>
          <w:spacing w:val="-2"/>
          <w:sz w:val="24"/>
          <w:szCs w:val="24"/>
        </w:rPr>
        <w:t xml:space="preserve">                for index, row in filtered_precautions.iterrows():</w:t>
      </w:r>
    </w:p>
    <w:p w14:paraId="52403839">
      <w:pPr>
        <w:ind w:left="440" w:leftChars="200" w:firstLine="0" w:firstLineChars="0"/>
        <w:rPr>
          <w:rFonts w:hint="default"/>
          <w:color w:val="auto"/>
          <w:spacing w:val="-2"/>
          <w:sz w:val="24"/>
          <w:szCs w:val="24"/>
        </w:rPr>
      </w:pPr>
      <w:r>
        <w:rPr>
          <w:rFonts w:hint="default"/>
          <w:color w:val="auto"/>
          <w:spacing w:val="-2"/>
          <w:sz w:val="24"/>
          <w:szCs w:val="24"/>
        </w:rPr>
        <w:t xml:space="preserve">                    for i in range(1, 5):  # Loop through precaution1 to precaution4</w:t>
      </w:r>
    </w:p>
    <w:p w14:paraId="68ADAD22">
      <w:pPr>
        <w:ind w:left="440" w:leftChars="200" w:firstLine="0" w:firstLineChars="0"/>
        <w:rPr>
          <w:rFonts w:hint="default"/>
          <w:color w:val="auto"/>
          <w:spacing w:val="-2"/>
          <w:sz w:val="24"/>
          <w:szCs w:val="24"/>
        </w:rPr>
      </w:pPr>
      <w:r>
        <w:rPr>
          <w:rFonts w:hint="default"/>
          <w:color w:val="auto"/>
          <w:spacing w:val="-2"/>
          <w:sz w:val="24"/>
          <w:szCs w:val="24"/>
        </w:rPr>
        <w:t xml:space="preserve">                        precaution = row.get(f'precaution{i}')</w:t>
      </w:r>
    </w:p>
    <w:p w14:paraId="6322EAB1">
      <w:pPr>
        <w:ind w:left="440" w:leftChars="200" w:firstLine="0" w:firstLineChars="0"/>
        <w:rPr>
          <w:rFonts w:hint="default"/>
          <w:color w:val="auto"/>
          <w:spacing w:val="-2"/>
          <w:sz w:val="24"/>
          <w:szCs w:val="24"/>
        </w:rPr>
      </w:pPr>
      <w:r>
        <w:rPr>
          <w:rFonts w:hint="default"/>
          <w:color w:val="auto"/>
          <w:spacing w:val="-2"/>
          <w:sz w:val="24"/>
          <w:szCs w:val="24"/>
        </w:rPr>
        <w:t xml:space="preserve">                        if pd.notna(precaution):  # Ensure the precaution exists (not NaN)</w:t>
      </w:r>
    </w:p>
    <w:p w14:paraId="48AC1E03">
      <w:pPr>
        <w:ind w:left="440" w:leftChars="200" w:firstLine="0" w:firstLineChars="0"/>
        <w:rPr>
          <w:rFonts w:hint="default"/>
          <w:color w:val="auto"/>
          <w:spacing w:val="-2"/>
          <w:sz w:val="24"/>
          <w:szCs w:val="24"/>
        </w:rPr>
      </w:pPr>
      <w:r>
        <w:rPr>
          <w:rFonts w:hint="default"/>
          <w:color w:val="auto"/>
          <w:spacing w:val="-2"/>
          <w:sz w:val="24"/>
          <w:szCs w:val="24"/>
        </w:rPr>
        <w:t xml:space="preserve">                            # If the precaution was previously checked, lock it</w:t>
      </w:r>
    </w:p>
    <w:p w14:paraId="392F2276">
      <w:pPr>
        <w:ind w:left="440" w:leftChars="200" w:firstLine="0" w:firstLineChars="0"/>
        <w:rPr>
          <w:rFonts w:hint="default"/>
          <w:color w:val="auto"/>
          <w:spacing w:val="-2"/>
          <w:sz w:val="24"/>
          <w:szCs w:val="24"/>
        </w:rPr>
      </w:pPr>
      <w:r>
        <w:rPr>
          <w:rFonts w:hint="default"/>
          <w:color w:val="auto"/>
          <w:spacing w:val="-2"/>
          <w:sz w:val="24"/>
          <w:szCs w:val="24"/>
        </w:rPr>
        <w:t xml:space="preserve">                            if precaution in checked_precautions:</w:t>
      </w:r>
    </w:p>
    <w:p w14:paraId="4278FB78">
      <w:pPr>
        <w:ind w:left="440" w:leftChars="200" w:firstLine="0" w:firstLineChars="0"/>
        <w:rPr>
          <w:rFonts w:hint="default"/>
          <w:color w:val="auto"/>
          <w:spacing w:val="-2"/>
          <w:sz w:val="24"/>
          <w:szCs w:val="24"/>
        </w:rPr>
      </w:pPr>
      <w:r>
        <w:rPr>
          <w:rFonts w:hint="default"/>
          <w:color w:val="auto"/>
          <w:spacing w:val="-2"/>
          <w:sz w:val="24"/>
          <w:szCs w:val="24"/>
        </w:rPr>
        <w:t xml:space="preserve">                                st.checkbox(</w:t>
      </w:r>
    </w:p>
    <w:p w14:paraId="3FC3D0CC">
      <w:pPr>
        <w:ind w:left="440" w:leftChars="200" w:firstLine="0" w:firstLineChars="0"/>
        <w:rPr>
          <w:rFonts w:hint="default"/>
          <w:color w:val="auto"/>
          <w:spacing w:val="-2"/>
          <w:sz w:val="24"/>
          <w:szCs w:val="24"/>
        </w:rPr>
      </w:pPr>
      <w:r>
        <w:rPr>
          <w:rFonts w:hint="default"/>
          <w:color w:val="auto"/>
          <w:spacing w:val="-2"/>
          <w:sz w:val="24"/>
          <w:szCs w:val="24"/>
        </w:rPr>
        <w:t xml:space="preserve">                                    precaution, </w:t>
      </w:r>
    </w:p>
    <w:p w14:paraId="79F7A75F">
      <w:pPr>
        <w:ind w:left="440" w:leftChars="200" w:firstLine="0" w:firstLineChars="0"/>
        <w:rPr>
          <w:rFonts w:hint="default"/>
          <w:color w:val="auto"/>
          <w:spacing w:val="-2"/>
          <w:sz w:val="24"/>
          <w:szCs w:val="24"/>
        </w:rPr>
      </w:pPr>
      <w:r>
        <w:rPr>
          <w:rFonts w:hint="default"/>
          <w:color w:val="auto"/>
          <w:spacing w:val="-2"/>
          <w:sz w:val="24"/>
          <w:szCs w:val="24"/>
        </w:rPr>
        <w:t xml:space="preserve">                                    key=f'checkbox_{index}_{i}', </w:t>
      </w:r>
    </w:p>
    <w:p w14:paraId="2550AAC7">
      <w:pPr>
        <w:ind w:left="440" w:leftChars="200" w:firstLine="0" w:firstLineChars="0"/>
        <w:rPr>
          <w:rFonts w:hint="default"/>
          <w:color w:val="auto"/>
          <w:spacing w:val="-2"/>
          <w:sz w:val="24"/>
          <w:szCs w:val="24"/>
        </w:rPr>
      </w:pPr>
      <w:r>
        <w:rPr>
          <w:rFonts w:hint="default"/>
          <w:color w:val="auto"/>
          <w:spacing w:val="-2"/>
          <w:sz w:val="24"/>
          <w:szCs w:val="24"/>
        </w:rPr>
        <w:t xml:space="preserve">                                    value=True,</w:t>
      </w:r>
    </w:p>
    <w:p w14:paraId="3EBC50DA">
      <w:pPr>
        <w:ind w:left="440" w:leftChars="200" w:firstLine="0" w:firstLineChars="0"/>
        <w:rPr>
          <w:rFonts w:hint="default"/>
          <w:color w:val="auto"/>
          <w:spacing w:val="-2"/>
          <w:sz w:val="24"/>
          <w:szCs w:val="24"/>
        </w:rPr>
      </w:pPr>
      <w:r>
        <w:rPr>
          <w:rFonts w:hint="default"/>
          <w:color w:val="auto"/>
          <w:spacing w:val="-2"/>
          <w:sz w:val="24"/>
          <w:szCs w:val="24"/>
        </w:rPr>
        <w:t xml:space="preserve">                                    disabled=True  # Lock the checkbox if it was previously checked</w:t>
      </w:r>
    </w:p>
    <w:p w14:paraId="0DE6A59E">
      <w:pPr>
        <w:ind w:left="440" w:leftChars="200" w:firstLine="0" w:firstLineChars="0"/>
        <w:rPr>
          <w:rFonts w:hint="default"/>
          <w:color w:val="auto"/>
          <w:spacing w:val="-2"/>
          <w:sz w:val="24"/>
          <w:szCs w:val="24"/>
        </w:rPr>
      </w:pPr>
      <w:r>
        <w:rPr>
          <w:rFonts w:hint="default"/>
          <w:color w:val="auto"/>
          <w:spacing w:val="-2"/>
          <w:sz w:val="24"/>
          <w:szCs w:val="24"/>
        </w:rPr>
        <w:t xml:space="preserve">                                )</w:t>
      </w:r>
    </w:p>
    <w:p w14:paraId="4A918135">
      <w:pPr>
        <w:ind w:left="440" w:leftChars="200" w:firstLine="0" w:firstLineChars="0"/>
        <w:rPr>
          <w:rFonts w:hint="default"/>
          <w:color w:val="auto"/>
          <w:spacing w:val="-2"/>
          <w:sz w:val="24"/>
          <w:szCs w:val="24"/>
        </w:rPr>
      </w:pPr>
      <w:r>
        <w:rPr>
          <w:rFonts w:hint="default"/>
          <w:color w:val="auto"/>
          <w:spacing w:val="-2"/>
          <w:sz w:val="24"/>
          <w:szCs w:val="24"/>
        </w:rPr>
        <w:t xml:space="preserve">                            else:</w:t>
      </w:r>
    </w:p>
    <w:p w14:paraId="0AD9CC91">
      <w:pPr>
        <w:ind w:left="440" w:leftChars="200" w:firstLine="0" w:firstLineChars="0"/>
        <w:rPr>
          <w:rFonts w:hint="default"/>
          <w:color w:val="auto"/>
          <w:spacing w:val="-2"/>
          <w:sz w:val="24"/>
          <w:szCs w:val="24"/>
        </w:rPr>
      </w:pPr>
      <w:r>
        <w:rPr>
          <w:rFonts w:hint="default"/>
          <w:color w:val="auto"/>
          <w:spacing w:val="-2"/>
          <w:sz w:val="24"/>
          <w:szCs w:val="24"/>
        </w:rPr>
        <w:t xml:space="preserve">                                # If not previously checked, allow it to be checked</w:t>
      </w:r>
    </w:p>
    <w:p w14:paraId="0546345E">
      <w:pPr>
        <w:ind w:left="440" w:leftChars="200" w:firstLine="0" w:firstLineChars="0"/>
        <w:rPr>
          <w:rFonts w:hint="default"/>
          <w:color w:val="auto"/>
          <w:spacing w:val="-2"/>
          <w:sz w:val="24"/>
          <w:szCs w:val="24"/>
        </w:rPr>
      </w:pPr>
      <w:r>
        <w:rPr>
          <w:rFonts w:hint="default"/>
          <w:color w:val="auto"/>
          <w:spacing w:val="-2"/>
          <w:sz w:val="24"/>
          <w:szCs w:val="24"/>
        </w:rPr>
        <w:t xml:space="preserve">                                checkbox_state = st.checkbox(</w:t>
      </w:r>
    </w:p>
    <w:p w14:paraId="451D53BB">
      <w:pPr>
        <w:ind w:left="440" w:leftChars="200" w:firstLine="0" w:firstLineChars="0"/>
        <w:rPr>
          <w:rFonts w:hint="default"/>
          <w:color w:val="auto"/>
          <w:spacing w:val="-2"/>
          <w:sz w:val="24"/>
          <w:szCs w:val="24"/>
        </w:rPr>
      </w:pPr>
      <w:r>
        <w:rPr>
          <w:rFonts w:hint="default"/>
          <w:color w:val="auto"/>
          <w:spacing w:val="-2"/>
          <w:sz w:val="24"/>
          <w:szCs w:val="24"/>
        </w:rPr>
        <w:t xml:space="preserve">                                    precaution, </w:t>
      </w:r>
    </w:p>
    <w:p w14:paraId="1E25C8DF">
      <w:pPr>
        <w:ind w:left="440" w:leftChars="200" w:firstLine="0" w:firstLineChars="0"/>
        <w:rPr>
          <w:rFonts w:hint="default"/>
          <w:color w:val="auto"/>
          <w:spacing w:val="-2"/>
          <w:sz w:val="24"/>
          <w:szCs w:val="24"/>
        </w:rPr>
      </w:pPr>
      <w:r>
        <w:rPr>
          <w:rFonts w:hint="default"/>
          <w:color w:val="auto"/>
          <w:spacing w:val="-2"/>
          <w:sz w:val="24"/>
          <w:szCs w:val="24"/>
        </w:rPr>
        <w:t xml:space="preserve">                                    key=f'checkbox_{index}_{i}', </w:t>
      </w:r>
    </w:p>
    <w:p w14:paraId="420D60F9">
      <w:pPr>
        <w:ind w:left="440" w:leftChars="200" w:firstLine="0" w:firstLineChars="0"/>
        <w:rPr>
          <w:rFonts w:hint="default"/>
          <w:color w:val="auto"/>
          <w:spacing w:val="-2"/>
          <w:sz w:val="24"/>
          <w:szCs w:val="24"/>
        </w:rPr>
      </w:pPr>
      <w:r>
        <w:rPr>
          <w:rFonts w:hint="default"/>
          <w:color w:val="auto"/>
          <w:spacing w:val="-2"/>
          <w:sz w:val="24"/>
          <w:szCs w:val="24"/>
        </w:rPr>
        <w:t xml:space="preserve">                                    value=False</w:t>
      </w:r>
    </w:p>
    <w:p w14:paraId="3F2B9199">
      <w:pPr>
        <w:ind w:left="440" w:leftChars="200" w:firstLine="0" w:firstLineChars="0"/>
        <w:rPr>
          <w:rFonts w:hint="default"/>
          <w:color w:val="auto"/>
          <w:spacing w:val="-2"/>
          <w:sz w:val="24"/>
          <w:szCs w:val="24"/>
        </w:rPr>
      </w:pPr>
      <w:r>
        <w:rPr>
          <w:rFonts w:hint="default"/>
          <w:color w:val="auto"/>
          <w:spacing w:val="-2"/>
          <w:sz w:val="24"/>
          <w:szCs w:val="24"/>
        </w:rPr>
        <w:t xml:space="preserve">                                )</w:t>
      </w:r>
    </w:p>
    <w:p w14:paraId="7C592779">
      <w:pPr>
        <w:ind w:left="440" w:leftChars="200" w:firstLine="0" w:firstLineChars="0"/>
        <w:rPr>
          <w:rFonts w:hint="default"/>
          <w:color w:val="auto"/>
          <w:spacing w:val="-2"/>
          <w:sz w:val="24"/>
          <w:szCs w:val="24"/>
        </w:rPr>
      </w:pPr>
      <w:r>
        <w:rPr>
          <w:rFonts w:hint="default"/>
          <w:color w:val="auto"/>
          <w:spacing w:val="-2"/>
          <w:sz w:val="24"/>
          <w:szCs w:val="24"/>
        </w:rPr>
        <w:t xml:space="preserve">                                </w:t>
      </w:r>
    </w:p>
    <w:p w14:paraId="2B12A5C0">
      <w:pPr>
        <w:ind w:left="440" w:leftChars="200" w:firstLine="0" w:firstLineChars="0"/>
        <w:rPr>
          <w:rFonts w:hint="default"/>
          <w:color w:val="auto"/>
          <w:spacing w:val="-2"/>
          <w:sz w:val="24"/>
          <w:szCs w:val="24"/>
        </w:rPr>
      </w:pPr>
      <w:r>
        <w:rPr>
          <w:rFonts w:hint="default"/>
          <w:color w:val="auto"/>
          <w:spacing w:val="-2"/>
          <w:sz w:val="24"/>
          <w:szCs w:val="24"/>
        </w:rPr>
        <w:t xml:space="preserve">                                # Store current checked state in a list</w:t>
      </w:r>
    </w:p>
    <w:p w14:paraId="450266B5">
      <w:pPr>
        <w:ind w:left="440" w:leftChars="200" w:firstLine="0" w:firstLineChars="0"/>
        <w:rPr>
          <w:rFonts w:hint="default"/>
          <w:color w:val="auto"/>
          <w:spacing w:val="-2"/>
          <w:sz w:val="24"/>
          <w:szCs w:val="24"/>
        </w:rPr>
      </w:pPr>
      <w:r>
        <w:rPr>
          <w:rFonts w:hint="default"/>
          <w:color w:val="auto"/>
          <w:spacing w:val="-2"/>
          <w:sz w:val="24"/>
          <w:szCs w:val="24"/>
        </w:rPr>
        <w:t xml:space="preserve">                                if checkbox_state:</w:t>
      </w:r>
    </w:p>
    <w:p w14:paraId="69C2D2A5">
      <w:pPr>
        <w:ind w:left="440" w:leftChars="200" w:firstLine="0" w:firstLineChars="0"/>
        <w:rPr>
          <w:rFonts w:hint="default"/>
          <w:color w:val="auto"/>
          <w:spacing w:val="-2"/>
          <w:sz w:val="24"/>
          <w:szCs w:val="24"/>
        </w:rPr>
      </w:pPr>
      <w:r>
        <w:rPr>
          <w:rFonts w:hint="default"/>
          <w:color w:val="auto"/>
          <w:spacing w:val="-2"/>
          <w:sz w:val="24"/>
          <w:szCs w:val="24"/>
        </w:rPr>
        <w:t xml:space="preserve">                                    current_checked.append(precaution)</w:t>
      </w:r>
    </w:p>
    <w:p w14:paraId="0A82CCFA">
      <w:pPr>
        <w:ind w:left="440" w:leftChars="200" w:firstLine="0" w:firstLineChars="0"/>
        <w:rPr>
          <w:rFonts w:hint="default"/>
          <w:color w:val="auto"/>
          <w:spacing w:val="-2"/>
          <w:sz w:val="24"/>
          <w:szCs w:val="24"/>
        </w:rPr>
      </w:pPr>
    </w:p>
    <w:p w14:paraId="4F380487">
      <w:pPr>
        <w:ind w:left="440" w:leftChars="200" w:firstLine="0" w:firstLineChars="0"/>
        <w:rPr>
          <w:rFonts w:hint="default"/>
          <w:color w:val="auto"/>
          <w:spacing w:val="-2"/>
          <w:sz w:val="24"/>
          <w:szCs w:val="24"/>
        </w:rPr>
      </w:pPr>
      <w:r>
        <w:rPr>
          <w:rFonts w:hint="default"/>
          <w:color w:val="auto"/>
          <w:spacing w:val="-2"/>
          <w:sz w:val="24"/>
          <w:szCs w:val="24"/>
        </w:rPr>
        <w:t xml:space="preserve">                # Save button</w:t>
      </w:r>
    </w:p>
    <w:p w14:paraId="7F7729E4">
      <w:pPr>
        <w:ind w:left="440" w:leftChars="200" w:firstLine="0" w:firstLineChars="0"/>
        <w:rPr>
          <w:rFonts w:hint="default"/>
          <w:color w:val="auto"/>
          <w:spacing w:val="-2"/>
          <w:sz w:val="24"/>
          <w:szCs w:val="24"/>
        </w:rPr>
      </w:pPr>
      <w:r>
        <w:rPr>
          <w:rFonts w:hint="default"/>
          <w:color w:val="auto"/>
          <w:spacing w:val="-2"/>
          <w:sz w:val="24"/>
          <w:szCs w:val="24"/>
        </w:rPr>
        <w:t xml:space="preserve">                if st.button("Save Checked Precautions"):</w:t>
      </w:r>
    </w:p>
    <w:p w14:paraId="7C666E57">
      <w:pPr>
        <w:ind w:left="440" w:leftChars="200" w:firstLine="0" w:firstLineChars="0"/>
        <w:rPr>
          <w:rFonts w:hint="default"/>
          <w:color w:val="auto"/>
          <w:spacing w:val="-2"/>
          <w:sz w:val="24"/>
          <w:szCs w:val="24"/>
        </w:rPr>
      </w:pPr>
      <w:r>
        <w:rPr>
          <w:rFonts w:hint="default"/>
          <w:color w:val="auto"/>
          <w:spacing w:val="-2"/>
          <w:sz w:val="24"/>
          <w:szCs w:val="24"/>
        </w:rPr>
        <w:t xml:space="preserve">                    # Update the database with the newly and previously checked precautions</w:t>
      </w:r>
    </w:p>
    <w:p w14:paraId="65A7E1D0">
      <w:pPr>
        <w:ind w:left="440" w:leftChars="200" w:firstLine="0" w:firstLineChars="0"/>
        <w:rPr>
          <w:rFonts w:hint="default"/>
          <w:color w:val="auto"/>
          <w:spacing w:val="-2"/>
          <w:sz w:val="24"/>
          <w:szCs w:val="24"/>
        </w:rPr>
      </w:pPr>
      <w:r>
        <w:rPr>
          <w:rFonts w:hint="default"/>
          <w:color w:val="auto"/>
          <w:spacing w:val="-2"/>
          <w:sz w:val="24"/>
          <w:szCs w:val="24"/>
        </w:rPr>
        <w:t xml:space="preserve">                    #st.write(checked_precautions)</w:t>
      </w:r>
    </w:p>
    <w:p w14:paraId="69500F65">
      <w:pPr>
        <w:ind w:left="440" w:leftChars="200" w:firstLine="0" w:firstLineChars="0"/>
        <w:rPr>
          <w:rFonts w:hint="default"/>
          <w:color w:val="auto"/>
          <w:spacing w:val="-2"/>
          <w:sz w:val="24"/>
          <w:szCs w:val="24"/>
        </w:rPr>
      </w:pPr>
      <w:r>
        <w:rPr>
          <w:rFonts w:hint="default"/>
          <w:color w:val="auto"/>
          <w:spacing w:val="-2"/>
          <w:sz w:val="24"/>
          <w:szCs w:val="24"/>
        </w:rPr>
        <w:t xml:space="preserve">                    update_checked_precautions(email, current_checked + checked_precautions)</w:t>
      </w:r>
    </w:p>
    <w:p w14:paraId="7EDD4252">
      <w:pPr>
        <w:ind w:left="440" w:leftChars="200" w:firstLine="0" w:firstLineChars="0"/>
        <w:rPr>
          <w:rFonts w:hint="default"/>
          <w:color w:val="auto"/>
          <w:spacing w:val="-2"/>
          <w:sz w:val="24"/>
          <w:szCs w:val="24"/>
        </w:rPr>
      </w:pPr>
      <w:r>
        <w:rPr>
          <w:rFonts w:hint="default"/>
          <w:color w:val="auto"/>
          <w:spacing w:val="-2"/>
          <w:sz w:val="24"/>
          <w:szCs w:val="24"/>
        </w:rPr>
        <w:t xml:space="preserve">                    sj(js_expressions="parent.window.location.reload()")</w:t>
      </w:r>
    </w:p>
    <w:p w14:paraId="6E1EAA4D">
      <w:pPr>
        <w:ind w:left="440" w:leftChars="200" w:firstLine="0" w:firstLineChars="0"/>
        <w:rPr>
          <w:rFonts w:hint="default"/>
          <w:color w:val="auto"/>
          <w:spacing w:val="-2"/>
          <w:sz w:val="24"/>
          <w:szCs w:val="24"/>
        </w:rPr>
      </w:pPr>
      <w:r>
        <w:rPr>
          <w:rFonts w:hint="default"/>
          <w:color w:val="auto"/>
          <w:spacing w:val="-2"/>
          <w:sz w:val="24"/>
          <w:szCs w:val="24"/>
        </w:rPr>
        <w:t xml:space="preserve">                    #st.success("Your checked precautions have been saved!")</w:t>
      </w:r>
    </w:p>
    <w:p w14:paraId="225E3EB3">
      <w:pPr>
        <w:ind w:left="440" w:leftChars="200" w:firstLine="0" w:firstLineChars="0"/>
        <w:rPr>
          <w:rFonts w:hint="default"/>
          <w:color w:val="auto"/>
          <w:spacing w:val="-2"/>
          <w:sz w:val="24"/>
          <w:szCs w:val="24"/>
        </w:rPr>
      </w:pPr>
    </w:p>
    <w:p w14:paraId="37298BA1">
      <w:pPr>
        <w:ind w:left="440" w:leftChars="200" w:firstLine="0" w:firstLineChars="0"/>
        <w:rPr>
          <w:rFonts w:hint="default"/>
          <w:color w:val="auto"/>
          <w:spacing w:val="-2"/>
          <w:sz w:val="24"/>
          <w:szCs w:val="24"/>
        </w:rPr>
      </w:pPr>
      <w:r>
        <w:rPr>
          <w:rFonts w:hint="default"/>
          <w:color w:val="auto"/>
          <w:spacing w:val="-2"/>
          <w:sz w:val="24"/>
          <w:szCs w:val="24"/>
        </w:rPr>
        <w:t xml:space="preserve">                # Check if all precautions are checked</w:t>
      </w:r>
    </w:p>
    <w:p w14:paraId="79102E78">
      <w:pPr>
        <w:ind w:left="440" w:leftChars="200" w:firstLine="0" w:firstLineChars="0"/>
        <w:rPr>
          <w:rFonts w:hint="default"/>
          <w:color w:val="auto"/>
          <w:spacing w:val="-2"/>
          <w:sz w:val="24"/>
          <w:szCs w:val="24"/>
        </w:rPr>
      </w:pPr>
      <w:r>
        <w:rPr>
          <w:rFonts w:hint="default"/>
          <w:color w:val="auto"/>
          <w:spacing w:val="-2"/>
          <w:sz w:val="24"/>
          <w:szCs w:val="24"/>
        </w:rPr>
        <w:t xml:space="preserve">                if len(current_checked) + len(checked_precautions) &gt;= 4:</w:t>
      </w:r>
    </w:p>
    <w:p w14:paraId="0515E7D3">
      <w:pPr>
        <w:ind w:left="440" w:leftChars="200" w:firstLine="0" w:firstLineChars="0"/>
        <w:rPr>
          <w:rFonts w:hint="default"/>
          <w:color w:val="auto"/>
          <w:spacing w:val="-2"/>
          <w:sz w:val="24"/>
          <w:szCs w:val="24"/>
        </w:rPr>
      </w:pPr>
      <w:r>
        <w:rPr>
          <w:rFonts w:hint="default"/>
          <w:color w:val="auto"/>
          <w:spacing w:val="-2"/>
          <w:sz w:val="24"/>
          <w:szCs w:val="24"/>
        </w:rPr>
        <w:t xml:space="preserve">                    st.success("Great job! You've completed all your tasks! Keep it up!")</w:t>
      </w:r>
    </w:p>
    <w:p w14:paraId="42DA1AEF">
      <w:pPr>
        <w:ind w:left="440" w:leftChars="200" w:firstLine="0" w:firstLineChars="0"/>
        <w:rPr>
          <w:rFonts w:hint="default"/>
          <w:color w:val="auto"/>
          <w:spacing w:val="-2"/>
          <w:sz w:val="24"/>
          <w:szCs w:val="24"/>
        </w:rPr>
      </w:pPr>
      <w:r>
        <w:rPr>
          <w:rFonts w:hint="default"/>
          <w:color w:val="auto"/>
          <w:spacing w:val="-2"/>
          <w:sz w:val="24"/>
          <w:szCs w:val="24"/>
        </w:rPr>
        <w:t xml:space="preserve">                    st.balloons()</w:t>
      </w:r>
    </w:p>
    <w:p w14:paraId="32F35C03">
      <w:pPr>
        <w:ind w:left="440" w:leftChars="200" w:firstLine="0" w:firstLineChars="0"/>
        <w:rPr>
          <w:rFonts w:hint="default"/>
          <w:color w:val="auto"/>
          <w:spacing w:val="-2"/>
          <w:sz w:val="24"/>
          <w:szCs w:val="24"/>
        </w:rPr>
      </w:pPr>
      <w:r>
        <w:rPr>
          <w:rFonts w:hint="default"/>
          <w:color w:val="auto"/>
          <w:spacing w:val="-2"/>
          <w:sz w:val="24"/>
          <w:szCs w:val="24"/>
        </w:rPr>
        <w:t xml:space="preserve">                else:</w:t>
      </w:r>
    </w:p>
    <w:p w14:paraId="4135039F">
      <w:pPr>
        <w:ind w:left="440" w:leftChars="200" w:firstLine="0" w:firstLineChars="0"/>
        <w:rPr>
          <w:rFonts w:hint="default"/>
          <w:color w:val="auto"/>
          <w:spacing w:val="-2"/>
          <w:sz w:val="24"/>
          <w:szCs w:val="24"/>
        </w:rPr>
      </w:pPr>
      <w:r>
        <w:rPr>
          <w:rFonts w:hint="default"/>
          <w:color w:val="auto"/>
          <w:spacing w:val="-2"/>
          <w:sz w:val="24"/>
          <w:szCs w:val="24"/>
        </w:rPr>
        <w:t xml:space="preserve">                    st.warning("Keep going! Every small step you take brings you closer to overcoming your phobia.")</w:t>
      </w:r>
    </w:p>
    <w:p w14:paraId="2D56F2C6">
      <w:pPr>
        <w:ind w:left="440" w:leftChars="200" w:firstLine="0" w:firstLineChars="0"/>
        <w:rPr>
          <w:rFonts w:hint="default"/>
          <w:color w:val="auto"/>
          <w:spacing w:val="-2"/>
          <w:sz w:val="24"/>
          <w:szCs w:val="24"/>
        </w:rPr>
      </w:pPr>
      <w:r>
        <w:rPr>
          <w:rFonts w:hint="default"/>
          <w:color w:val="auto"/>
          <w:spacing w:val="-2"/>
          <w:sz w:val="24"/>
          <w:szCs w:val="24"/>
        </w:rPr>
        <w:t xml:space="preserve">            else:</w:t>
      </w:r>
    </w:p>
    <w:p w14:paraId="65EA946A">
      <w:pPr>
        <w:ind w:left="440" w:leftChars="200" w:firstLine="0" w:firstLineChars="0"/>
        <w:rPr>
          <w:rFonts w:hint="default"/>
          <w:color w:val="auto"/>
          <w:spacing w:val="-2"/>
          <w:sz w:val="24"/>
          <w:szCs w:val="24"/>
        </w:rPr>
      </w:pPr>
      <w:r>
        <w:rPr>
          <w:rFonts w:hint="default"/>
          <w:color w:val="auto"/>
          <w:spacing w:val="-2"/>
          <w:sz w:val="24"/>
          <w:szCs w:val="24"/>
        </w:rPr>
        <w:t xml:space="preserve">                st.warning("No precautions available for your phobia.")</w:t>
      </w:r>
    </w:p>
    <w:p w14:paraId="1145B084">
      <w:pPr>
        <w:ind w:left="440" w:leftChars="200" w:firstLine="0" w:firstLineChars="0"/>
        <w:rPr>
          <w:rFonts w:hint="default"/>
          <w:color w:val="auto"/>
          <w:spacing w:val="-2"/>
          <w:sz w:val="24"/>
          <w:szCs w:val="24"/>
        </w:rPr>
      </w:pPr>
      <w:r>
        <w:rPr>
          <w:rFonts w:hint="default"/>
          <w:color w:val="auto"/>
          <w:spacing w:val="-2"/>
          <w:sz w:val="24"/>
          <w:szCs w:val="24"/>
        </w:rPr>
        <w:t xml:space="preserve">        else:</w:t>
      </w:r>
    </w:p>
    <w:p w14:paraId="6635A4B9">
      <w:pPr>
        <w:ind w:left="440" w:leftChars="200" w:firstLine="0" w:firstLineChars="0"/>
        <w:rPr>
          <w:rFonts w:hint="default"/>
          <w:color w:val="auto"/>
          <w:spacing w:val="-2"/>
          <w:sz w:val="24"/>
          <w:szCs w:val="24"/>
        </w:rPr>
      </w:pPr>
      <w:r>
        <w:rPr>
          <w:rFonts w:hint="default"/>
          <w:color w:val="auto"/>
          <w:spacing w:val="-2"/>
          <w:sz w:val="24"/>
          <w:szCs w:val="24"/>
        </w:rPr>
        <w:t xml:space="preserve">            st.warning("No phobia data found.")</w:t>
      </w:r>
    </w:p>
    <w:p w14:paraId="5EE80C24">
      <w:pPr>
        <w:ind w:left="440" w:leftChars="200" w:firstLine="0" w:firstLineChars="0"/>
        <w:rPr>
          <w:rFonts w:hint="default"/>
          <w:color w:val="auto"/>
          <w:spacing w:val="-2"/>
          <w:sz w:val="24"/>
          <w:szCs w:val="24"/>
        </w:rPr>
      </w:pPr>
      <w:r>
        <w:rPr>
          <w:rFonts w:hint="default"/>
          <w:color w:val="auto"/>
          <w:spacing w:val="-2"/>
          <w:sz w:val="24"/>
          <w:szCs w:val="24"/>
        </w:rPr>
        <w:t xml:space="preserve">    else:</w:t>
      </w:r>
    </w:p>
    <w:p w14:paraId="7C8163C7">
      <w:pPr>
        <w:ind w:left="440" w:leftChars="200" w:firstLine="0" w:firstLineChars="0"/>
        <w:rPr>
          <w:rFonts w:hint="default"/>
          <w:color w:val="auto"/>
          <w:spacing w:val="-2"/>
          <w:sz w:val="24"/>
          <w:szCs w:val="24"/>
        </w:rPr>
      </w:pPr>
      <w:r>
        <w:rPr>
          <w:rFonts w:hint="default"/>
          <w:color w:val="auto"/>
          <w:spacing w:val="-2"/>
          <w:sz w:val="24"/>
          <w:szCs w:val="24"/>
        </w:rPr>
        <w:t xml:space="preserve">        st.warning("No user found in the database.")</w:t>
      </w:r>
    </w:p>
    <w:p w14:paraId="6E6ED7DE">
      <w:pPr>
        <w:ind w:left="440" w:leftChars="200" w:firstLine="0" w:firstLineChars="0"/>
        <w:rPr>
          <w:rFonts w:hint="default"/>
          <w:color w:val="auto"/>
          <w:spacing w:val="-2"/>
          <w:sz w:val="24"/>
          <w:szCs w:val="24"/>
        </w:rPr>
      </w:pPr>
      <w:r>
        <w:rPr>
          <w:rFonts w:hint="default"/>
          <w:color w:val="auto"/>
          <w:spacing w:val="-2"/>
          <w:sz w:val="24"/>
          <w:szCs w:val="24"/>
        </w:rPr>
        <w:t xml:space="preserve">    if st.button("Back to Home"):</w:t>
      </w:r>
    </w:p>
    <w:p w14:paraId="7F9316EE">
      <w:pPr>
        <w:ind w:left="440" w:leftChars="200" w:firstLine="0" w:firstLineChars="0"/>
        <w:rPr>
          <w:rFonts w:hint="default"/>
          <w:color w:val="auto"/>
          <w:spacing w:val="-2"/>
          <w:sz w:val="24"/>
          <w:szCs w:val="24"/>
        </w:rPr>
      </w:pPr>
      <w:r>
        <w:rPr>
          <w:rFonts w:hint="default"/>
          <w:color w:val="auto"/>
          <w:spacing w:val="-2"/>
          <w:sz w:val="24"/>
          <w:szCs w:val="24"/>
        </w:rPr>
        <w:t xml:space="preserve">        navigate_to('dashboardl')</w:t>
      </w:r>
    </w:p>
    <w:p w14:paraId="6146B15F">
      <w:pPr>
        <w:ind w:left="440" w:leftChars="200" w:firstLine="0" w:firstLineChars="0"/>
        <w:rPr>
          <w:rFonts w:hint="default"/>
          <w:color w:val="auto"/>
          <w:spacing w:val="-2"/>
          <w:sz w:val="24"/>
          <w:szCs w:val="24"/>
        </w:rPr>
      </w:pPr>
      <w:r>
        <w:rPr>
          <w:rFonts w:hint="default"/>
          <w:color w:val="auto"/>
          <w:spacing w:val="-2"/>
          <w:sz w:val="24"/>
          <w:szCs w:val="24"/>
        </w:rPr>
        <w:t xml:space="preserve">        sj(js_expressions="parent.window.location.reload()")</w:t>
      </w:r>
    </w:p>
    <w:p w14:paraId="1668C6FB">
      <w:pPr>
        <w:ind w:left="440" w:leftChars="200" w:firstLine="0" w:firstLineChars="0"/>
        <w:rPr>
          <w:rFonts w:hint="default"/>
          <w:color w:val="auto"/>
          <w:spacing w:val="-2"/>
          <w:sz w:val="24"/>
          <w:szCs w:val="24"/>
        </w:rPr>
      </w:pPr>
      <w:r>
        <w:rPr>
          <w:rFonts w:hint="default"/>
          <w:color w:val="auto"/>
          <w:spacing w:val="-2"/>
          <w:sz w:val="24"/>
          <w:szCs w:val="24"/>
        </w:rPr>
        <w:t xml:space="preserve">    page_footer()</w:t>
      </w:r>
    </w:p>
    <w:p w14:paraId="4B34486C">
      <w:pPr>
        <w:pStyle w:val="4"/>
        <w:numPr>
          <w:ilvl w:val="0"/>
          <w:numId w:val="0"/>
        </w:numPr>
        <w:tabs>
          <w:tab w:val="left" w:pos="820"/>
        </w:tabs>
        <w:spacing w:before="63" w:after="0" w:line="240" w:lineRule="auto"/>
        <w:ind w:left="402" w:leftChars="0" w:right="0" w:rightChars="0"/>
        <w:jc w:val="left"/>
        <w:rPr>
          <w:rFonts w:hint="default"/>
          <w:color w:val="4471C4"/>
          <w:spacing w:val="-2"/>
        </w:rPr>
      </w:pPr>
      <w:r>
        <w:rPr>
          <w:rFonts w:hint="default"/>
          <w:color w:val="4471C4"/>
          <w:spacing w:val="-2"/>
          <w:lang w:val="en-IN"/>
        </w:rPr>
        <w:t>9.</w:t>
      </w:r>
      <w:r>
        <w:rPr>
          <w:rFonts w:hint="default"/>
          <w:color w:val="4471C4"/>
          <w:spacing w:val="-2"/>
        </w:rPr>
        <w:t>9 Major_tasks.py</w:t>
      </w:r>
    </w:p>
    <w:p w14:paraId="75623C63">
      <w:pPr>
        <w:rPr>
          <w:rFonts w:hint="default"/>
          <w:color w:val="4471C4"/>
          <w:spacing w:val="-2"/>
        </w:rPr>
      </w:pPr>
    </w:p>
    <w:p w14:paraId="4038097C">
      <w:pPr>
        <w:ind w:left="440" w:leftChars="200" w:firstLine="0" w:firstLineChars="0"/>
        <w:rPr>
          <w:rFonts w:hint="default"/>
          <w:color w:val="auto"/>
          <w:spacing w:val="-2"/>
          <w:sz w:val="24"/>
          <w:szCs w:val="24"/>
        </w:rPr>
      </w:pPr>
      <w:r>
        <w:rPr>
          <w:rFonts w:hint="default"/>
          <w:color w:val="auto"/>
          <w:spacing w:val="-2"/>
          <w:sz w:val="24"/>
          <w:szCs w:val="24"/>
        </w:rPr>
        <w:t>import pandas as pd</w:t>
      </w:r>
    </w:p>
    <w:p w14:paraId="122D5296">
      <w:pPr>
        <w:ind w:left="440" w:leftChars="200" w:firstLine="0" w:firstLineChars="0"/>
        <w:rPr>
          <w:rFonts w:hint="default"/>
          <w:color w:val="auto"/>
          <w:spacing w:val="-2"/>
          <w:sz w:val="24"/>
          <w:szCs w:val="24"/>
        </w:rPr>
      </w:pPr>
      <w:r>
        <w:rPr>
          <w:rFonts w:hint="default"/>
          <w:color w:val="auto"/>
          <w:spacing w:val="-2"/>
          <w:sz w:val="24"/>
          <w:szCs w:val="24"/>
        </w:rPr>
        <w:t>import sqlite3</w:t>
      </w:r>
    </w:p>
    <w:p w14:paraId="4F3FE962">
      <w:pPr>
        <w:ind w:left="440" w:leftChars="200" w:firstLine="0" w:firstLineChars="0"/>
        <w:rPr>
          <w:rFonts w:hint="default"/>
          <w:color w:val="auto"/>
          <w:spacing w:val="-2"/>
          <w:sz w:val="24"/>
          <w:szCs w:val="24"/>
        </w:rPr>
      </w:pPr>
      <w:r>
        <w:rPr>
          <w:rFonts w:hint="default"/>
          <w:color w:val="auto"/>
          <w:spacing w:val="-2"/>
          <w:sz w:val="24"/>
          <w:szCs w:val="24"/>
        </w:rPr>
        <w:t>import streamlit as st</w:t>
      </w:r>
    </w:p>
    <w:p w14:paraId="4A3A4F6D">
      <w:pPr>
        <w:ind w:left="440" w:leftChars="200" w:firstLine="0" w:firstLineChars="0"/>
        <w:rPr>
          <w:rFonts w:hint="default"/>
          <w:color w:val="auto"/>
          <w:spacing w:val="-2"/>
          <w:sz w:val="24"/>
          <w:szCs w:val="24"/>
        </w:rPr>
      </w:pPr>
      <w:r>
        <w:rPr>
          <w:rFonts w:hint="default"/>
          <w:color w:val="auto"/>
          <w:spacing w:val="-2"/>
          <w:sz w:val="24"/>
          <w:szCs w:val="24"/>
        </w:rPr>
        <w:t>from streamlit_js_eval import streamlit_js_eval as sj</w:t>
      </w:r>
    </w:p>
    <w:p w14:paraId="2EAE7586">
      <w:pPr>
        <w:ind w:left="440" w:leftChars="200" w:firstLine="0" w:firstLineChars="0"/>
        <w:rPr>
          <w:rFonts w:hint="default"/>
          <w:color w:val="auto"/>
          <w:spacing w:val="-2"/>
          <w:sz w:val="24"/>
          <w:szCs w:val="24"/>
        </w:rPr>
      </w:pPr>
    </w:p>
    <w:p w14:paraId="4038778F">
      <w:pPr>
        <w:ind w:left="440" w:leftChars="200" w:firstLine="0" w:firstLineChars="0"/>
        <w:rPr>
          <w:rFonts w:hint="default"/>
          <w:color w:val="auto"/>
          <w:spacing w:val="-2"/>
          <w:sz w:val="24"/>
          <w:szCs w:val="24"/>
        </w:rPr>
      </w:pPr>
      <w:r>
        <w:rPr>
          <w:rFonts w:hint="default"/>
          <w:color w:val="auto"/>
          <w:spacing w:val="-2"/>
          <w:sz w:val="24"/>
          <w:szCs w:val="24"/>
        </w:rPr>
        <w:t>def navigate_to(page):</w:t>
      </w:r>
    </w:p>
    <w:p w14:paraId="44BDF270">
      <w:pPr>
        <w:ind w:left="440" w:leftChars="200" w:firstLine="0" w:firstLineChars="0"/>
        <w:rPr>
          <w:rFonts w:hint="default"/>
          <w:color w:val="auto"/>
          <w:spacing w:val="-2"/>
          <w:sz w:val="24"/>
          <w:szCs w:val="24"/>
        </w:rPr>
      </w:pPr>
      <w:r>
        <w:rPr>
          <w:rFonts w:hint="default"/>
          <w:color w:val="auto"/>
          <w:spacing w:val="-2"/>
          <w:sz w:val="24"/>
          <w:szCs w:val="24"/>
        </w:rPr>
        <w:t xml:space="preserve">    st.query_params.from_dict({"page": page}) </w:t>
      </w:r>
    </w:p>
    <w:p w14:paraId="1978F890">
      <w:pPr>
        <w:ind w:left="440" w:leftChars="200" w:firstLine="0" w:firstLineChars="0"/>
        <w:rPr>
          <w:rFonts w:hint="default"/>
          <w:color w:val="auto"/>
          <w:spacing w:val="-2"/>
          <w:sz w:val="24"/>
          <w:szCs w:val="24"/>
        </w:rPr>
      </w:pPr>
    </w:p>
    <w:p w14:paraId="6A8EDD9F">
      <w:pPr>
        <w:ind w:left="440" w:leftChars="200" w:firstLine="0" w:firstLineChars="0"/>
        <w:rPr>
          <w:rFonts w:hint="default"/>
          <w:color w:val="auto"/>
          <w:spacing w:val="-2"/>
          <w:sz w:val="24"/>
          <w:szCs w:val="24"/>
        </w:rPr>
      </w:pPr>
      <w:r>
        <w:rPr>
          <w:rFonts w:hint="default"/>
          <w:color w:val="auto"/>
          <w:spacing w:val="-2"/>
          <w:sz w:val="24"/>
          <w:szCs w:val="24"/>
        </w:rPr>
        <w:t>def connect_db():</w:t>
      </w:r>
    </w:p>
    <w:p w14:paraId="63B381D4">
      <w:pPr>
        <w:ind w:left="440" w:leftChars="200" w:firstLine="0" w:firstLineChars="0"/>
        <w:rPr>
          <w:rFonts w:hint="default"/>
          <w:color w:val="auto"/>
          <w:spacing w:val="-2"/>
          <w:sz w:val="24"/>
          <w:szCs w:val="24"/>
        </w:rPr>
      </w:pPr>
      <w:r>
        <w:rPr>
          <w:rFonts w:hint="default"/>
          <w:color w:val="auto"/>
          <w:spacing w:val="-2"/>
          <w:sz w:val="24"/>
          <w:szCs w:val="24"/>
        </w:rPr>
        <w:t xml:space="preserve">    return sqlite3.connect('users.db')</w:t>
      </w:r>
    </w:p>
    <w:p w14:paraId="1EFD3FC5">
      <w:pPr>
        <w:ind w:left="440" w:leftChars="200" w:firstLine="0" w:firstLineChars="0"/>
        <w:rPr>
          <w:rFonts w:hint="default"/>
          <w:color w:val="auto"/>
          <w:spacing w:val="-2"/>
          <w:sz w:val="24"/>
          <w:szCs w:val="24"/>
        </w:rPr>
      </w:pPr>
    </w:p>
    <w:p w14:paraId="3EEF56FC">
      <w:pPr>
        <w:ind w:left="440" w:leftChars="200" w:firstLine="0" w:firstLineChars="0"/>
        <w:rPr>
          <w:rFonts w:hint="default"/>
          <w:color w:val="auto"/>
          <w:spacing w:val="-2"/>
          <w:sz w:val="24"/>
          <w:szCs w:val="24"/>
        </w:rPr>
      </w:pPr>
      <w:r>
        <w:rPr>
          <w:rFonts w:hint="default"/>
          <w:color w:val="auto"/>
          <w:spacing w:val="-2"/>
          <w:sz w:val="24"/>
          <w:szCs w:val="24"/>
        </w:rPr>
        <w:t>def fetch_email():</w:t>
      </w:r>
    </w:p>
    <w:p w14:paraId="3BEC136B">
      <w:pPr>
        <w:ind w:left="440" w:leftChars="200" w:firstLine="0" w:firstLineChars="0"/>
        <w:rPr>
          <w:rFonts w:hint="default"/>
          <w:color w:val="auto"/>
          <w:spacing w:val="-2"/>
          <w:sz w:val="24"/>
          <w:szCs w:val="24"/>
        </w:rPr>
      </w:pPr>
      <w:r>
        <w:rPr>
          <w:rFonts w:hint="default"/>
          <w:color w:val="auto"/>
          <w:spacing w:val="-2"/>
          <w:sz w:val="24"/>
          <w:szCs w:val="24"/>
        </w:rPr>
        <w:t xml:space="preserve">    conn = connect_db()</w:t>
      </w:r>
    </w:p>
    <w:p w14:paraId="09AD6C80">
      <w:pPr>
        <w:ind w:left="440" w:leftChars="200" w:firstLine="0" w:firstLineChars="0"/>
        <w:rPr>
          <w:rFonts w:hint="default"/>
          <w:color w:val="auto"/>
          <w:spacing w:val="-2"/>
          <w:sz w:val="24"/>
          <w:szCs w:val="24"/>
        </w:rPr>
      </w:pPr>
      <w:r>
        <w:rPr>
          <w:rFonts w:hint="default"/>
          <w:color w:val="auto"/>
          <w:spacing w:val="-2"/>
          <w:sz w:val="24"/>
          <w:szCs w:val="24"/>
        </w:rPr>
        <w:t xml:space="preserve">    cursor = conn.cursor()</w:t>
      </w:r>
    </w:p>
    <w:p w14:paraId="7F830F29">
      <w:pPr>
        <w:ind w:left="440" w:leftChars="200" w:firstLine="0" w:firstLineChars="0"/>
        <w:rPr>
          <w:rFonts w:hint="default"/>
          <w:color w:val="auto"/>
          <w:spacing w:val="-2"/>
          <w:sz w:val="24"/>
          <w:szCs w:val="24"/>
        </w:rPr>
      </w:pPr>
      <w:r>
        <w:rPr>
          <w:rFonts w:hint="default"/>
          <w:color w:val="auto"/>
          <w:spacing w:val="-2"/>
          <w:sz w:val="24"/>
          <w:szCs w:val="24"/>
        </w:rPr>
        <w:t xml:space="preserve">    cursor.execute('SELECT email FROM dashboard_users ORDER BY rowid DESC LIMIT 1')</w:t>
      </w:r>
    </w:p>
    <w:p w14:paraId="12908582">
      <w:pPr>
        <w:ind w:left="440" w:leftChars="200" w:firstLine="0" w:firstLineChars="0"/>
        <w:rPr>
          <w:rFonts w:hint="default"/>
          <w:color w:val="auto"/>
          <w:spacing w:val="-2"/>
          <w:sz w:val="24"/>
          <w:szCs w:val="24"/>
        </w:rPr>
      </w:pPr>
      <w:r>
        <w:rPr>
          <w:rFonts w:hint="default"/>
          <w:color w:val="auto"/>
          <w:spacing w:val="-2"/>
          <w:sz w:val="24"/>
          <w:szCs w:val="24"/>
        </w:rPr>
        <w:t xml:space="preserve">    email = cursor.fetchone()</w:t>
      </w:r>
    </w:p>
    <w:p w14:paraId="60B502D9">
      <w:pPr>
        <w:ind w:left="440" w:leftChars="200" w:firstLine="0" w:firstLineChars="0"/>
        <w:rPr>
          <w:rFonts w:hint="default"/>
          <w:color w:val="auto"/>
          <w:spacing w:val="-2"/>
          <w:sz w:val="24"/>
          <w:szCs w:val="24"/>
        </w:rPr>
      </w:pPr>
      <w:r>
        <w:rPr>
          <w:rFonts w:hint="default"/>
          <w:color w:val="auto"/>
          <w:spacing w:val="-2"/>
          <w:sz w:val="24"/>
          <w:szCs w:val="24"/>
        </w:rPr>
        <w:t xml:space="preserve">    conn.close()</w:t>
      </w:r>
    </w:p>
    <w:p w14:paraId="5809A187">
      <w:pPr>
        <w:ind w:left="440" w:leftChars="200" w:firstLine="0" w:firstLineChars="0"/>
        <w:rPr>
          <w:rFonts w:hint="default"/>
          <w:color w:val="auto"/>
          <w:spacing w:val="-2"/>
          <w:sz w:val="24"/>
          <w:szCs w:val="24"/>
        </w:rPr>
      </w:pPr>
      <w:r>
        <w:rPr>
          <w:rFonts w:hint="default"/>
          <w:color w:val="auto"/>
          <w:spacing w:val="-2"/>
          <w:sz w:val="24"/>
          <w:szCs w:val="24"/>
        </w:rPr>
        <w:t xml:space="preserve">    return email[0] if email else None</w:t>
      </w:r>
    </w:p>
    <w:p w14:paraId="6D1E3B7D">
      <w:pPr>
        <w:ind w:left="440" w:leftChars="200" w:firstLine="0" w:firstLineChars="0"/>
        <w:rPr>
          <w:rFonts w:hint="default"/>
          <w:color w:val="auto"/>
          <w:spacing w:val="-2"/>
          <w:sz w:val="24"/>
          <w:szCs w:val="24"/>
        </w:rPr>
      </w:pPr>
    </w:p>
    <w:p w14:paraId="132F2A57">
      <w:pPr>
        <w:ind w:left="440" w:leftChars="200" w:firstLine="0" w:firstLineChars="0"/>
        <w:rPr>
          <w:rFonts w:hint="default"/>
          <w:color w:val="auto"/>
          <w:spacing w:val="-2"/>
          <w:sz w:val="24"/>
          <w:szCs w:val="24"/>
        </w:rPr>
      </w:pPr>
    </w:p>
    <w:p w14:paraId="36355517">
      <w:pPr>
        <w:ind w:left="440" w:leftChars="200" w:firstLine="0" w:firstLineChars="0"/>
        <w:rPr>
          <w:rFonts w:hint="default"/>
          <w:color w:val="auto"/>
          <w:spacing w:val="-2"/>
          <w:sz w:val="24"/>
          <w:szCs w:val="24"/>
        </w:rPr>
      </w:pPr>
      <w:r>
        <w:rPr>
          <w:rFonts w:hint="default"/>
          <w:color w:val="auto"/>
          <w:spacing w:val="-2"/>
          <w:sz w:val="24"/>
          <w:szCs w:val="24"/>
        </w:rPr>
        <w:t>def major_tasks():</w:t>
      </w:r>
    </w:p>
    <w:p w14:paraId="51AF0743">
      <w:pPr>
        <w:ind w:left="440" w:leftChars="200" w:firstLine="0" w:firstLineChars="0"/>
        <w:rPr>
          <w:rFonts w:hint="default"/>
          <w:color w:val="auto"/>
          <w:spacing w:val="-2"/>
          <w:sz w:val="24"/>
          <w:szCs w:val="24"/>
        </w:rPr>
      </w:pPr>
      <w:r>
        <w:rPr>
          <w:rFonts w:hint="default"/>
          <w:color w:val="auto"/>
          <w:spacing w:val="-2"/>
          <w:sz w:val="24"/>
          <w:szCs w:val="24"/>
        </w:rPr>
        <w:t xml:space="preserve">    st.title("DreadEase - Consultant Finder")</w:t>
      </w:r>
    </w:p>
    <w:p w14:paraId="468A7071">
      <w:pPr>
        <w:ind w:left="440" w:leftChars="200" w:firstLine="0" w:firstLineChars="0"/>
        <w:rPr>
          <w:rFonts w:hint="default"/>
          <w:color w:val="auto"/>
          <w:spacing w:val="-2"/>
          <w:sz w:val="24"/>
          <w:szCs w:val="24"/>
        </w:rPr>
      </w:pPr>
      <w:r>
        <w:rPr>
          <w:rFonts w:hint="default"/>
          <w:color w:val="auto"/>
          <w:spacing w:val="-2"/>
          <w:sz w:val="24"/>
          <w:szCs w:val="24"/>
        </w:rPr>
        <w:t xml:space="preserve">    excel_file_path = 'https://raw.githubusercontent.com/Reethz30/DreadEase/main/Code/Major_Links.xlsx' </w:t>
      </w:r>
    </w:p>
    <w:p w14:paraId="6FC521E1">
      <w:pPr>
        <w:ind w:left="440" w:leftChars="200" w:firstLine="0" w:firstLineChars="0"/>
        <w:rPr>
          <w:rFonts w:hint="default"/>
          <w:color w:val="auto"/>
          <w:spacing w:val="-2"/>
          <w:sz w:val="24"/>
          <w:szCs w:val="24"/>
        </w:rPr>
      </w:pPr>
      <w:r>
        <w:rPr>
          <w:rFonts w:hint="default"/>
          <w:color w:val="auto"/>
          <w:spacing w:val="-2"/>
          <w:sz w:val="24"/>
          <w:szCs w:val="24"/>
        </w:rPr>
        <w:t xml:space="preserve">    df = pd.read_excel(excel_file_path)</w:t>
      </w:r>
    </w:p>
    <w:p w14:paraId="6CF5008A">
      <w:pPr>
        <w:ind w:left="440" w:leftChars="200" w:firstLine="0" w:firstLineChars="0"/>
        <w:rPr>
          <w:rFonts w:hint="default"/>
          <w:color w:val="auto"/>
          <w:spacing w:val="-2"/>
          <w:sz w:val="24"/>
          <w:szCs w:val="24"/>
        </w:rPr>
      </w:pPr>
      <w:r>
        <w:rPr>
          <w:rFonts w:hint="default"/>
          <w:color w:val="auto"/>
          <w:spacing w:val="-2"/>
          <w:sz w:val="24"/>
          <w:szCs w:val="24"/>
        </w:rPr>
        <w:t xml:space="preserve">    email = fetch_email()</w:t>
      </w:r>
    </w:p>
    <w:p w14:paraId="4F51D3A6">
      <w:pPr>
        <w:ind w:left="440" w:leftChars="200" w:firstLine="0" w:firstLineChars="0"/>
        <w:rPr>
          <w:rFonts w:hint="default"/>
          <w:color w:val="auto"/>
          <w:spacing w:val="-2"/>
          <w:sz w:val="24"/>
          <w:szCs w:val="24"/>
        </w:rPr>
      </w:pPr>
      <w:r>
        <w:rPr>
          <w:rFonts w:hint="default"/>
          <w:color w:val="auto"/>
          <w:spacing w:val="-2"/>
          <w:sz w:val="24"/>
          <w:szCs w:val="24"/>
        </w:rPr>
        <w:t xml:space="preserve">    if not email:</w:t>
      </w:r>
    </w:p>
    <w:p w14:paraId="60216632">
      <w:pPr>
        <w:ind w:left="440" w:leftChars="200" w:firstLine="0" w:firstLineChars="0"/>
        <w:rPr>
          <w:rFonts w:hint="default"/>
          <w:color w:val="auto"/>
          <w:spacing w:val="-2"/>
          <w:sz w:val="24"/>
          <w:szCs w:val="24"/>
        </w:rPr>
      </w:pPr>
      <w:r>
        <w:rPr>
          <w:rFonts w:hint="default"/>
          <w:color w:val="auto"/>
          <w:spacing w:val="-2"/>
          <w:sz w:val="24"/>
          <w:szCs w:val="24"/>
        </w:rPr>
        <w:t xml:space="preserve">        st.error("No user email found.")</w:t>
      </w:r>
    </w:p>
    <w:p w14:paraId="484B2FDE">
      <w:pPr>
        <w:ind w:left="440" w:leftChars="200" w:firstLine="0" w:firstLineChars="0"/>
        <w:rPr>
          <w:rFonts w:hint="default"/>
          <w:color w:val="auto"/>
          <w:spacing w:val="-2"/>
          <w:sz w:val="24"/>
          <w:szCs w:val="24"/>
        </w:rPr>
      </w:pPr>
      <w:r>
        <w:rPr>
          <w:rFonts w:hint="default"/>
          <w:color w:val="auto"/>
          <w:spacing w:val="-2"/>
          <w:sz w:val="24"/>
          <w:szCs w:val="24"/>
        </w:rPr>
        <w:t xml:space="preserve">        return</w:t>
      </w:r>
    </w:p>
    <w:p w14:paraId="28C446A3">
      <w:pPr>
        <w:ind w:left="440" w:leftChars="200" w:firstLine="0" w:firstLineChars="0"/>
        <w:rPr>
          <w:rFonts w:hint="default"/>
          <w:color w:val="auto"/>
          <w:spacing w:val="-2"/>
          <w:sz w:val="24"/>
          <w:szCs w:val="24"/>
        </w:rPr>
      </w:pPr>
      <w:r>
        <w:rPr>
          <w:rFonts w:hint="default"/>
          <w:color w:val="auto"/>
          <w:spacing w:val="-2"/>
          <w:sz w:val="24"/>
          <w:szCs w:val="24"/>
        </w:rPr>
        <w:t xml:space="preserve">    available_states = df['Location'].unique().tolist()</w:t>
      </w:r>
    </w:p>
    <w:p w14:paraId="719348D2">
      <w:pPr>
        <w:ind w:left="440" w:leftChars="200" w:firstLine="0" w:firstLineChars="0"/>
        <w:rPr>
          <w:rFonts w:hint="default"/>
          <w:color w:val="auto"/>
          <w:spacing w:val="-2"/>
          <w:sz w:val="24"/>
          <w:szCs w:val="24"/>
        </w:rPr>
      </w:pPr>
      <w:r>
        <w:rPr>
          <w:rFonts w:hint="default"/>
          <w:color w:val="auto"/>
          <w:spacing w:val="-2"/>
          <w:sz w:val="24"/>
          <w:szCs w:val="24"/>
        </w:rPr>
        <w:t xml:space="preserve">    selected_state = st.selectbox('Select your state:', available_states)</w:t>
      </w:r>
    </w:p>
    <w:p w14:paraId="18239EA5">
      <w:pPr>
        <w:ind w:left="440" w:leftChars="200" w:firstLine="0" w:firstLineChars="0"/>
        <w:rPr>
          <w:rFonts w:hint="default"/>
          <w:color w:val="auto"/>
          <w:spacing w:val="-2"/>
          <w:sz w:val="24"/>
          <w:szCs w:val="24"/>
        </w:rPr>
      </w:pPr>
      <w:r>
        <w:rPr>
          <w:rFonts w:hint="default"/>
          <w:color w:val="auto"/>
          <w:spacing w:val="-2"/>
          <w:sz w:val="24"/>
          <w:szCs w:val="24"/>
        </w:rPr>
        <w:t xml:space="preserve">    state_consultants = df[df['Location'] == selected_state]</w:t>
      </w:r>
    </w:p>
    <w:p w14:paraId="432ECA74">
      <w:pPr>
        <w:ind w:left="440" w:leftChars="200" w:firstLine="0" w:firstLineChars="0"/>
        <w:rPr>
          <w:rFonts w:hint="default"/>
          <w:color w:val="auto"/>
          <w:spacing w:val="-2"/>
          <w:sz w:val="24"/>
          <w:szCs w:val="24"/>
        </w:rPr>
      </w:pPr>
      <w:r>
        <w:rPr>
          <w:rFonts w:hint="default"/>
          <w:color w:val="auto"/>
          <w:spacing w:val="-2"/>
          <w:sz w:val="24"/>
          <w:szCs w:val="24"/>
        </w:rPr>
        <w:t xml:space="preserve">    if state_consultants.empty:</w:t>
      </w:r>
    </w:p>
    <w:p w14:paraId="6C05A5A7">
      <w:pPr>
        <w:ind w:left="440" w:leftChars="200" w:firstLine="0" w:firstLineChars="0"/>
        <w:rPr>
          <w:rFonts w:hint="default"/>
          <w:color w:val="auto"/>
          <w:spacing w:val="-2"/>
          <w:sz w:val="24"/>
          <w:szCs w:val="24"/>
        </w:rPr>
      </w:pPr>
      <w:r>
        <w:rPr>
          <w:rFonts w:hint="default"/>
          <w:color w:val="auto"/>
          <w:spacing w:val="-2"/>
          <w:sz w:val="24"/>
          <w:szCs w:val="24"/>
        </w:rPr>
        <w:t xml:space="preserve">        st.warning("No consultants found for the selected state.")</w:t>
      </w:r>
    </w:p>
    <w:p w14:paraId="0491EFB0">
      <w:pPr>
        <w:ind w:left="440" w:leftChars="200" w:firstLine="0" w:firstLineChars="0"/>
        <w:rPr>
          <w:rFonts w:hint="default"/>
          <w:color w:val="auto"/>
          <w:spacing w:val="-2"/>
          <w:sz w:val="24"/>
          <w:szCs w:val="24"/>
        </w:rPr>
      </w:pPr>
      <w:r>
        <w:rPr>
          <w:rFonts w:hint="default"/>
          <w:color w:val="auto"/>
          <w:spacing w:val="-2"/>
          <w:sz w:val="24"/>
          <w:szCs w:val="24"/>
        </w:rPr>
        <w:t xml:space="preserve">        return</w:t>
      </w:r>
    </w:p>
    <w:p w14:paraId="502B8D07">
      <w:pPr>
        <w:ind w:left="440" w:leftChars="200" w:firstLine="0" w:firstLineChars="0"/>
        <w:rPr>
          <w:rFonts w:hint="default"/>
          <w:color w:val="auto"/>
          <w:spacing w:val="-2"/>
          <w:sz w:val="24"/>
          <w:szCs w:val="24"/>
        </w:rPr>
      </w:pPr>
      <w:r>
        <w:rPr>
          <w:rFonts w:hint="default"/>
          <w:color w:val="auto"/>
          <w:spacing w:val="-2"/>
          <w:sz w:val="24"/>
          <w:szCs w:val="24"/>
        </w:rPr>
        <w:t xml:space="preserve">    st.write(f"## Consultants in {selected_state}")</w:t>
      </w:r>
    </w:p>
    <w:p w14:paraId="6E8B9E0C">
      <w:pPr>
        <w:ind w:left="440" w:leftChars="200" w:firstLine="0" w:firstLineChars="0"/>
        <w:rPr>
          <w:rFonts w:hint="default"/>
          <w:color w:val="auto"/>
          <w:spacing w:val="-2"/>
          <w:sz w:val="24"/>
          <w:szCs w:val="24"/>
        </w:rPr>
      </w:pPr>
      <w:r>
        <w:rPr>
          <w:rFonts w:hint="default"/>
          <w:color w:val="auto"/>
          <w:spacing w:val="-2"/>
          <w:sz w:val="24"/>
          <w:szCs w:val="24"/>
        </w:rPr>
        <w:t xml:space="preserve">    for index, consultant in state_consultants.head(3).iterrows():</w:t>
      </w:r>
    </w:p>
    <w:p w14:paraId="41A27987">
      <w:pPr>
        <w:ind w:left="440" w:leftChars="200" w:firstLine="0" w:firstLineChars="0"/>
        <w:rPr>
          <w:rFonts w:hint="default"/>
          <w:color w:val="auto"/>
          <w:spacing w:val="-2"/>
          <w:sz w:val="24"/>
          <w:szCs w:val="24"/>
        </w:rPr>
      </w:pPr>
      <w:r>
        <w:rPr>
          <w:rFonts w:hint="default"/>
          <w:color w:val="auto"/>
          <w:spacing w:val="-2"/>
          <w:sz w:val="24"/>
          <w:szCs w:val="24"/>
        </w:rPr>
        <w:t xml:space="preserve">        st.write(f"**Consultant**: {consultant['Suffix']} {consultant['Consultant']}")</w:t>
      </w:r>
    </w:p>
    <w:p w14:paraId="380DBFAA">
      <w:pPr>
        <w:ind w:left="440" w:leftChars="200" w:firstLine="0" w:firstLineChars="0"/>
        <w:rPr>
          <w:rFonts w:hint="default"/>
          <w:color w:val="auto"/>
          <w:spacing w:val="-2"/>
          <w:sz w:val="24"/>
          <w:szCs w:val="24"/>
        </w:rPr>
      </w:pPr>
      <w:r>
        <w:rPr>
          <w:rFonts w:hint="default"/>
          <w:color w:val="auto"/>
          <w:spacing w:val="-2"/>
          <w:sz w:val="24"/>
          <w:szCs w:val="24"/>
        </w:rPr>
        <w:t xml:space="preserve">        st.write(f"**Link**: [Click here]({consultant['Link']})")</w:t>
      </w:r>
    </w:p>
    <w:p w14:paraId="440740BB">
      <w:pPr>
        <w:ind w:left="440" w:leftChars="200" w:firstLine="0" w:firstLineChars="0"/>
        <w:rPr>
          <w:rFonts w:hint="default"/>
          <w:color w:val="auto"/>
          <w:spacing w:val="-2"/>
          <w:sz w:val="24"/>
          <w:szCs w:val="24"/>
        </w:rPr>
      </w:pPr>
      <w:r>
        <w:rPr>
          <w:rFonts w:hint="default"/>
          <w:color w:val="auto"/>
          <w:spacing w:val="-2"/>
          <w:sz w:val="24"/>
          <w:szCs w:val="24"/>
        </w:rPr>
        <w:t xml:space="preserve">        st.write("---")</w:t>
      </w:r>
    </w:p>
    <w:p w14:paraId="2A285E62">
      <w:pPr>
        <w:ind w:left="440" w:leftChars="200" w:firstLine="0" w:firstLineChars="0"/>
        <w:rPr>
          <w:rFonts w:hint="default"/>
          <w:color w:val="auto"/>
          <w:spacing w:val="-2"/>
          <w:sz w:val="24"/>
          <w:szCs w:val="24"/>
        </w:rPr>
      </w:pPr>
      <w:r>
        <w:rPr>
          <w:rFonts w:hint="default"/>
          <w:color w:val="auto"/>
          <w:spacing w:val="-2"/>
          <w:sz w:val="24"/>
          <w:szCs w:val="24"/>
        </w:rPr>
        <w:t xml:space="preserve">    if st.button('Back to Home'):</w:t>
      </w:r>
    </w:p>
    <w:p w14:paraId="59D0541D">
      <w:pPr>
        <w:ind w:left="440" w:leftChars="200" w:firstLine="0" w:firstLineChars="0"/>
        <w:rPr>
          <w:rFonts w:hint="default"/>
          <w:color w:val="auto"/>
          <w:spacing w:val="-2"/>
          <w:sz w:val="24"/>
          <w:szCs w:val="24"/>
        </w:rPr>
      </w:pPr>
      <w:r>
        <w:rPr>
          <w:rFonts w:hint="default"/>
          <w:color w:val="auto"/>
          <w:spacing w:val="-2"/>
          <w:sz w:val="24"/>
          <w:szCs w:val="24"/>
        </w:rPr>
        <w:t xml:space="preserve">        navigate_to('dashboardl')</w:t>
      </w:r>
    </w:p>
    <w:p w14:paraId="3E91BA12">
      <w:pPr>
        <w:ind w:left="440" w:leftChars="200" w:firstLine="0" w:firstLineChars="0"/>
        <w:rPr>
          <w:rFonts w:hint="default"/>
          <w:color w:val="auto"/>
          <w:spacing w:val="-2"/>
          <w:sz w:val="24"/>
          <w:szCs w:val="24"/>
        </w:rPr>
      </w:pPr>
      <w:r>
        <w:rPr>
          <w:rFonts w:hint="default"/>
          <w:color w:val="auto"/>
          <w:spacing w:val="-2"/>
          <w:sz w:val="24"/>
          <w:szCs w:val="24"/>
        </w:rPr>
        <w:t xml:space="preserve">        sj(js_expressions="parent.window.location.reload()")</w:t>
      </w:r>
    </w:p>
    <w:p w14:paraId="05E341B4">
      <w:pPr>
        <w:ind w:left="440" w:leftChars="200" w:firstLine="0" w:firstLineChars="0"/>
        <w:rPr>
          <w:rFonts w:hint="default"/>
          <w:color w:val="auto"/>
          <w:spacing w:val="-2"/>
          <w:sz w:val="24"/>
          <w:szCs w:val="24"/>
        </w:rPr>
      </w:pPr>
    </w:p>
    <w:p w14:paraId="0F8E241B">
      <w:pPr>
        <w:pStyle w:val="4"/>
        <w:numPr>
          <w:ilvl w:val="0"/>
          <w:numId w:val="0"/>
        </w:numPr>
        <w:tabs>
          <w:tab w:val="left" w:pos="820"/>
        </w:tabs>
        <w:spacing w:before="63" w:after="0" w:line="240" w:lineRule="auto"/>
        <w:ind w:left="440" w:leftChars="200" w:right="0" w:rightChars="0" w:firstLine="0" w:firstLineChars="0"/>
        <w:jc w:val="left"/>
        <w:rPr>
          <w:rFonts w:hint="default"/>
          <w:color w:val="4F81BD" w:themeColor="accent1"/>
          <w:spacing w:val="-2"/>
          <w:sz w:val="28"/>
          <w:szCs w:val="28"/>
          <w14:textFill>
            <w14:solidFill>
              <w14:schemeClr w14:val="accent1"/>
            </w14:solidFill>
          </w14:textFill>
        </w:rPr>
      </w:pPr>
      <w:r>
        <w:rPr>
          <w:rFonts w:hint="default"/>
          <w:color w:val="4F81BD" w:themeColor="accent1"/>
          <w:spacing w:val="-2"/>
          <w:sz w:val="28"/>
          <w:szCs w:val="28"/>
          <w:lang w:val="en-IN"/>
          <w14:textFill>
            <w14:solidFill>
              <w14:schemeClr w14:val="accent1"/>
            </w14:solidFill>
          </w14:textFill>
        </w:rPr>
        <w:t>9.</w:t>
      </w:r>
      <w:r>
        <w:rPr>
          <w:rFonts w:hint="default"/>
          <w:color w:val="4F81BD" w:themeColor="accent1"/>
          <w:spacing w:val="-2"/>
          <w:sz w:val="28"/>
          <w:szCs w:val="28"/>
          <w14:textFill>
            <w14:solidFill>
              <w14:schemeClr w14:val="accent1"/>
            </w14:solidFill>
          </w14:textFill>
        </w:rPr>
        <w:t>10 Settings.py</w:t>
      </w:r>
    </w:p>
    <w:p w14:paraId="6B80EBF9">
      <w:pPr>
        <w:rPr>
          <w:rFonts w:hint="default"/>
        </w:rPr>
      </w:pPr>
    </w:p>
    <w:p w14:paraId="1296E681">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import streamlit as st</w:t>
      </w:r>
    </w:p>
    <w:p w14:paraId="7021A634">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import sqlite3</w:t>
      </w:r>
    </w:p>
    <w:p w14:paraId="3330235A">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import time</w:t>
      </w:r>
    </w:p>
    <w:p w14:paraId="7FCAA67A">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from PIL import Image, ImageOps, ImageDraw</w:t>
      </w:r>
    </w:p>
    <w:p w14:paraId="2A084881">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from datetime import datetime</w:t>
      </w:r>
    </w:p>
    <w:p w14:paraId="1CD20C6F">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from streamlit_extras.stylable_container import stylable_container</w:t>
      </w:r>
    </w:p>
    <w:p w14:paraId="6143871D">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from streamlit_js_eval import streamlit_js_eval as sj</w:t>
      </w:r>
    </w:p>
    <w:p w14:paraId="7213E358">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import os</w:t>
      </w:r>
    </w:p>
    <w:p w14:paraId="54E15F10">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import requests</w:t>
      </w:r>
    </w:p>
    <w:p w14:paraId="542AE3CF">
      <w:pPr>
        <w:ind w:left="440" w:leftChars="200" w:firstLine="0" w:firstLineChars="0"/>
        <w:rPr>
          <w:rFonts w:hint="default"/>
          <w:color w:val="000000" w:themeColor="text1"/>
          <w:spacing w:val="-2"/>
          <w:sz w:val="24"/>
          <w:szCs w:val="24"/>
          <w14:textFill>
            <w14:solidFill>
              <w14:schemeClr w14:val="tx1"/>
            </w14:solidFill>
          </w14:textFill>
        </w:rPr>
      </w:pPr>
    </w:p>
    <w:p w14:paraId="24E10587">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def navigate_to(page):</w:t>
      </w:r>
    </w:p>
    <w:p w14:paraId="64612294">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st.query_params.from_dict({"page": page}) </w:t>
      </w:r>
    </w:p>
    <w:p w14:paraId="509ABB93">
      <w:pPr>
        <w:ind w:left="440" w:leftChars="200" w:firstLine="0" w:firstLineChars="0"/>
        <w:rPr>
          <w:rFonts w:hint="default"/>
          <w:color w:val="000000" w:themeColor="text1"/>
          <w:spacing w:val="-2"/>
          <w:sz w:val="24"/>
          <w:szCs w:val="24"/>
          <w14:textFill>
            <w14:solidFill>
              <w14:schemeClr w14:val="tx1"/>
            </w14:solidFill>
          </w14:textFill>
        </w:rPr>
      </w:pPr>
    </w:p>
    <w:p w14:paraId="1A04285A">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Database connection</w:t>
      </w:r>
    </w:p>
    <w:p w14:paraId="070C89CF">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def connect_db():</w:t>
      </w:r>
    </w:p>
    <w:p w14:paraId="3B3E737D">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return sqlite3.connect('users.db')</w:t>
      </w:r>
    </w:p>
    <w:p w14:paraId="4C5B33BC">
      <w:pPr>
        <w:ind w:left="440" w:leftChars="200" w:firstLine="0" w:firstLineChars="0"/>
        <w:rPr>
          <w:rFonts w:hint="default"/>
          <w:color w:val="000000" w:themeColor="text1"/>
          <w:spacing w:val="-2"/>
          <w:sz w:val="24"/>
          <w:szCs w:val="24"/>
          <w14:textFill>
            <w14:solidFill>
              <w14:schemeClr w14:val="tx1"/>
            </w14:solidFill>
          </w14:textFill>
        </w:rPr>
      </w:pPr>
    </w:p>
    <w:p w14:paraId="6735B1F4">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Function to verify if the secret key matches</w:t>
      </w:r>
    </w:p>
    <w:p w14:paraId="39DB7F87">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def verify_secret_key(email, secret_key):</w:t>
      </w:r>
    </w:p>
    <w:p w14:paraId="01549389">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conn=connect_db()</w:t>
      </w:r>
    </w:p>
    <w:p w14:paraId="350A0F51">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c=conn.cursor()</w:t>
      </w:r>
    </w:p>
    <w:p w14:paraId="4334E02E">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c.execute("SELECT secret_key FROM users WHERE email = ?", (email,))</w:t>
      </w:r>
    </w:p>
    <w:p w14:paraId="01BF57B0">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data = c.fetchone()</w:t>
      </w:r>
    </w:p>
    <w:p w14:paraId="7821C723">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if data:</w:t>
      </w:r>
    </w:p>
    <w:p w14:paraId="382A97A2">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return data[0] == secret_key</w:t>
      </w:r>
    </w:p>
    <w:p w14:paraId="3A5AAEE9">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return False</w:t>
      </w:r>
    </w:p>
    <w:p w14:paraId="52B955F4">
      <w:pPr>
        <w:ind w:left="440" w:leftChars="200" w:firstLine="0" w:firstLineChars="0"/>
        <w:rPr>
          <w:rFonts w:hint="default"/>
          <w:color w:val="000000" w:themeColor="text1"/>
          <w:spacing w:val="-2"/>
          <w:sz w:val="24"/>
          <w:szCs w:val="24"/>
          <w14:textFill>
            <w14:solidFill>
              <w14:schemeClr w14:val="tx1"/>
            </w14:solidFill>
          </w14:textFill>
        </w:rPr>
      </w:pPr>
    </w:p>
    <w:p w14:paraId="25AC88DD">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Logout functionality</w:t>
      </w:r>
    </w:p>
    <w:p w14:paraId="435CF388">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def logout_user(email):</w:t>
      </w:r>
    </w:p>
    <w:p w14:paraId="517093AF">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if st.button("Logout"):</w:t>
      </w:r>
    </w:p>
    <w:p w14:paraId="23FED4BC">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conn=connect_db()</w:t>
      </w:r>
    </w:p>
    <w:p w14:paraId="4A4B413D">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c=conn.cursor()</w:t>
      </w:r>
    </w:p>
    <w:p w14:paraId="245567E3">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logout_time = datetime.now().strftime('%Y-%m-%d %H:%M:%S')  # Get current time</w:t>
      </w:r>
    </w:p>
    <w:p w14:paraId="3130C742">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c.execute("UPDATE activity_log SET logout_time = ? WHERE email = ?", (logout_time, email))</w:t>
      </w:r>
    </w:p>
    <w:p w14:paraId="37B4CC99">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conn.commit()</w:t>
      </w:r>
    </w:p>
    <w:p w14:paraId="6E873DA3">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conn.close()</w:t>
      </w:r>
    </w:p>
    <w:p w14:paraId="3AFDC111">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with st.expander("Notification", expanded=True):</w:t>
      </w:r>
    </w:p>
    <w:p w14:paraId="0E9639C1">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st.success("Logged out successfully!")</w:t>
      </w:r>
    </w:p>
    <w:p w14:paraId="3622E752">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time.sleep(3)</w:t>
      </w:r>
    </w:p>
    <w:p w14:paraId="58C0A640">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navigate_to('splash')</w:t>
      </w:r>
    </w:p>
    <w:p w14:paraId="10FE52E4">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sj(js_expressions="parent.window.location.reload()")</w:t>
      </w:r>
    </w:p>
    <w:p w14:paraId="380F698E">
      <w:pPr>
        <w:ind w:left="440" w:leftChars="200" w:firstLine="0" w:firstLineChars="0"/>
        <w:rPr>
          <w:rFonts w:hint="default"/>
          <w:color w:val="000000" w:themeColor="text1"/>
          <w:spacing w:val="-2"/>
          <w:sz w:val="24"/>
          <w:szCs w:val="24"/>
          <w14:textFill>
            <w14:solidFill>
              <w14:schemeClr w14:val="tx1"/>
            </w14:solidFill>
          </w14:textFill>
        </w:rPr>
      </w:pPr>
    </w:p>
    <w:p w14:paraId="55277DC6">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Delete account functionality</w:t>
      </w:r>
    </w:p>
    <w:p w14:paraId="237C72F2">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def delete_account(email):</w:t>
      </w:r>
    </w:p>
    <w:p w14:paraId="04B3D8D5">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conn=connect_db()</w:t>
      </w:r>
    </w:p>
    <w:p w14:paraId="43E62CC1">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c=conn.cursor()</w:t>
      </w:r>
    </w:p>
    <w:p w14:paraId="6C3DA213">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if st.button("Delete Account"):</w:t>
      </w:r>
    </w:p>
    <w:p w14:paraId="44DDDB09">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c.execute("DELETE FROM users WHERE email = ?", (email,))</w:t>
      </w:r>
    </w:p>
    <w:p w14:paraId="1FE50F02">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conn.commit()</w:t>
      </w:r>
    </w:p>
    <w:p w14:paraId="0CB7481D">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c.execute("DELETE FROM user_predictions WHERE email=?",(email,))</w:t>
      </w:r>
    </w:p>
    <w:p w14:paraId="26BAAE1F">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conn.commit()</w:t>
      </w:r>
    </w:p>
    <w:p w14:paraId="07C0FA4A">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c.execute("DELETE FROM activity_log WHERE email=?",(email,))</w:t>
      </w:r>
    </w:p>
    <w:p w14:paraId="3C868D0D">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conn.commit()</w:t>
      </w:r>
    </w:p>
    <w:p w14:paraId="2A7522BC">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c.execute("DELETE FROM dashboard_users WHERE email=?",(email,))</w:t>
      </w:r>
    </w:p>
    <w:p w14:paraId="008A7D0D">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conn.commit()</w:t>
      </w:r>
    </w:p>
    <w:p w14:paraId="5C01ED11">
      <w:pPr>
        <w:ind w:left="440" w:leftChars="200" w:firstLine="0" w:firstLineChars="0"/>
        <w:rPr>
          <w:rFonts w:hint="default"/>
          <w:color w:val="000000" w:themeColor="text1"/>
          <w:spacing w:val="-2"/>
          <w:sz w:val="24"/>
          <w:szCs w:val="24"/>
          <w14:textFill>
            <w14:solidFill>
              <w14:schemeClr w14:val="tx1"/>
            </w14:solidFill>
          </w14:textFill>
        </w:rPr>
      </w:pPr>
    </w:p>
    <w:p w14:paraId="63EB9A42">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with st.expander("Notification", expanded=True):</w:t>
      </w:r>
    </w:p>
    <w:p w14:paraId="4CBC88F8">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st.success("Deleted Account successfully!")</w:t>
      </w:r>
    </w:p>
    <w:p w14:paraId="47A028D6">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time.sleep(3)</w:t>
      </w:r>
    </w:p>
    <w:p w14:paraId="3A3F6320">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navigate_to('splash')</w:t>
      </w:r>
    </w:p>
    <w:p w14:paraId="32F6FE06">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sj(js_expressions="parent.window.location.reload()")</w:t>
      </w:r>
    </w:p>
    <w:p w14:paraId="310A75E0">
      <w:pPr>
        <w:ind w:left="440" w:leftChars="200" w:firstLine="0" w:firstLineChars="0"/>
        <w:rPr>
          <w:rFonts w:hint="default"/>
          <w:color w:val="000000" w:themeColor="text1"/>
          <w:spacing w:val="-2"/>
          <w:sz w:val="24"/>
          <w:szCs w:val="24"/>
          <w14:textFill>
            <w14:solidFill>
              <w14:schemeClr w14:val="tx1"/>
            </w14:solidFill>
          </w14:textFill>
        </w:rPr>
      </w:pPr>
    </w:p>
    <w:p w14:paraId="22546138">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Change password functionality using secret key</w:t>
      </w:r>
    </w:p>
    <w:p w14:paraId="11FC284C">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def change_password(email):</w:t>
      </w:r>
    </w:p>
    <w:p w14:paraId="140A8FED">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secret_key_input = st.text_input("Enter your secret key", type='password')</w:t>
      </w:r>
    </w:p>
    <w:p w14:paraId="07F31F3E">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new_password = st.text_input("Enter new password", type='password')</w:t>
      </w:r>
    </w:p>
    <w:p w14:paraId="205FC11F">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confirm_password = st.text_input("Confirm new password", type='password')</w:t>
      </w:r>
    </w:p>
    <w:p w14:paraId="06660B17">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if st.button("Change Password"):</w:t>
      </w:r>
    </w:p>
    <w:p w14:paraId="44B3E4BC">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if new_password != confirm_password:</w:t>
      </w:r>
    </w:p>
    <w:p w14:paraId="0FEA30B1">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st.error("Passwords do not match.")</w:t>
      </w:r>
    </w:p>
    <w:p w14:paraId="27A9C5C6">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elif not verify_secret_key(email, secret_key_input):</w:t>
      </w:r>
    </w:p>
    <w:p w14:paraId="6B761E06">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st.error("Secret key is incorrect.")</w:t>
      </w:r>
    </w:p>
    <w:p w14:paraId="6BACBADF">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else:</w:t>
      </w:r>
    </w:p>
    <w:p w14:paraId="600D8A58">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st.expander(f"Your New Password: {new_password}")</w:t>
      </w:r>
    </w:p>
    <w:p w14:paraId="235B02B6">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conn=connect_db()</w:t>
      </w:r>
    </w:p>
    <w:p w14:paraId="5D0F87F8">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c=conn.cursor()</w:t>
      </w:r>
    </w:p>
    <w:p w14:paraId="5F71930E">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c.execute("UPDATE users SET password = ? WHERE email = ?", (new_password, email))</w:t>
      </w:r>
    </w:p>
    <w:p w14:paraId="11A501BA">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conn.commit()</w:t>
      </w:r>
    </w:p>
    <w:p w14:paraId="7EDA4F30">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st.success("Password changed successfully!")</w:t>
      </w:r>
    </w:p>
    <w:p w14:paraId="17806D35">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sj(js_expressions="parent.window.location.reload()")</w:t>
      </w:r>
    </w:p>
    <w:p w14:paraId="36C46348">
      <w:pPr>
        <w:ind w:left="440" w:leftChars="200" w:firstLine="0" w:firstLineChars="0"/>
        <w:rPr>
          <w:rFonts w:hint="default"/>
          <w:color w:val="000000" w:themeColor="text1"/>
          <w:spacing w:val="-2"/>
          <w:sz w:val="24"/>
          <w:szCs w:val="24"/>
          <w14:textFill>
            <w14:solidFill>
              <w14:schemeClr w14:val="tx1"/>
            </w14:solidFill>
          </w14:textFill>
        </w:rPr>
      </w:pPr>
    </w:p>
    <w:p w14:paraId="0B22FE8C">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def create_rounded_image(image, size=(400, 400)):</w:t>
      </w:r>
    </w:p>
    <w:p w14:paraId="4A5965F3">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image = image.resize(size, Image.LANCZOS)</w:t>
      </w:r>
    </w:p>
    <w:p w14:paraId="2997CCB6">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 Create a mask for the rounded corners</w:t>
      </w:r>
    </w:p>
    <w:p w14:paraId="5BE7A35D">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mask = Image.new('L', size, 0)</w:t>
      </w:r>
    </w:p>
    <w:p w14:paraId="2C99EC21">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draw = ImageDraw.Draw(mask)</w:t>
      </w:r>
    </w:p>
    <w:p w14:paraId="69654553">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draw.ellipse((0, 0, size[0], size[1]), fill=255)</w:t>
      </w:r>
    </w:p>
    <w:p w14:paraId="06AAC1F1">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 Create a new image with a transparent background</w:t>
      </w:r>
    </w:p>
    <w:p w14:paraId="0BFB3EFB">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rounded_image = ImageOps.fit(image, mask.size, Image.LANCZOS)</w:t>
      </w:r>
    </w:p>
    <w:p w14:paraId="00AB1CB6">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rounded_image.putalpha(mask)</w:t>
      </w:r>
    </w:p>
    <w:p w14:paraId="27A9679D">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return rounded_image</w:t>
      </w:r>
    </w:p>
    <w:p w14:paraId="28DADA26">
      <w:pPr>
        <w:ind w:left="440" w:leftChars="200" w:firstLine="0" w:firstLineChars="0"/>
        <w:rPr>
          <w:rFonts w:hint="default"/>
          <w:color w:val="000000" w:themeColor="text1"/>
          <w:spacing w:val="-2"/>
          <w:sz w:val="24"/>
          <w:szCs w:val="24"/>
          <w14:textFill>
            <w14:solidFill>
              <w14:schemeClr w14:val="tx1"/>
            </w14:solidFill>
          </w14:textFill>
        </w:rPr>
      </w:pPr>
    </w:p>
    <w:p w14:paraId="065CD70D">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def fetch_email():</w:t>
      </w:r>
    </w:p>
    <w:p w14:paraId="470FC591">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conn=connect_db()</w:t>
      </w:r>
    </w:p>
    <w:p w14:paraId="6CAC6923">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c=conn.cursor()</w:t>
      </w:r>
    </w:p>
    <w:p w14:paraId="7AA22D33">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c.execute('SELECT email FROM dashboard_users ORDER BY rowid DESC LIMIT 1')</w:t>
      </w:r>
    </w:p>
    <w:p w14:paraId="1CB5D251">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email = c.fetchone()</w:t>
      </w:r>
    </w:p>
    <w:p w14:paraId="4C3C26BD">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conn.close()</w:t>
      </w:r>
    </w:p>
    <w:p w14:paraId="0E29609D">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return email[0] if email else None</w:t>
      </w:r>
    </w:p>
    <w:p w14:paraId="27B944E6">
      <w:pPr>
        <w:ind w:left="440" w:leftChars="200" w:firstLine="0" w:firstLineChars="0"/>
        <w:rPr>
          <w:rFonts w:hint="default"/>
          <w:color w:val="000000" w:themeColor="text1"/>
          <w:spacing w:val="-2"/>
          <w:sz w:val="24"/>
          <w:szCs w:val="24"/>
          <w14:textFill>
            <w14:solidFill>
              <w14:schemeClr w14:val="tx1"/>
            </w14:solidFill>
          </w14:textFill>
        </w:rPr>
      </w:pPr>
    </w:p>
    <w:p w14:paraId="6F9A01E9">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def page_footer():</w:t>
      </w:r>
    </w:p>
    <w:p w14:paraId="6A5A1372">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 Add custom CSS for styling the footer</w:t>
      </w:r>
    </w:p>
    <w:p w14:paraId="06257B78">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st.markdown(</w:t>
      </w:r>
    </w:p>
    <w:p w14:paraId="3D4A92AF">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w:t>
      </w:r>
    </w:p>
    <w:p w14:paraId="4E389144">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&lt;style&gt;</w:t>
      </w:r>
    </w:p>
    <w:p w14:paraId="2B86F33C">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.footer {</w:t>
      </w:r>
    </w:p>
    <w:p w14:paraId="77C42D40">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position: fixed;</w:t>
      </w:r>
    </w:p>
    <w:p w14:paraId="34B3D39C">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left: 0;</w:t>
      </w:r>
    </w:p>
    <w:p w14:paraId="253FF9B9">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bottom: 0;</w:t>
      </w:r>
    </w:p>
    <w:p w14:paraId="367688F6">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width: 100%;</w:t>
      </w:r>
    </w:p>
    <w:p w14:paraId="4925083E">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background-color: #f1f1f1;</w:t>
      </w:r>
    </w:p>
    <w:p w14:paraId="18163AD1">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text-align: center;</w:t>
      </w:r>
    </w:p>
    <w:p w14:paraId="48C2C680">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padding: 10px 0;</w:t>
      </w:r>
    </w:p>
    <w:p w14:paraId="531079E7">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font-size: 14px;</w:t>
      </w:r>
    </w:p>
    <w:p w14:paraId="08A3C6C1">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color: #333;</w:t>
      </w:r>
    </w:p>
    <w:p w14:paraId="7F5CC820">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border-top: 1px solid #eaeaea;</w:t>
      </w:r>
    </w:p>
    <w:p w14:paraId="2A2C65A9">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w:t>
      </w:r>
    </w:p>
    <w:p w14:paraId="63A3E19A">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.footer a {</w:t>
      </w:r>
    </w:p>
    <w:p w14:paraId="364D854B">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color: #0366d6;</w:t>
      </w:r>
    </w:p>
    <w:p w14:paraId="7CF9E2DD">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text-decoration: none;</w:t>
      </w:r>
    </w:p>
    <w:p w14:paraId="241A6304">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w:t>
      </w:r>
    </w:p>
    <w:p w14:paraId="72635665">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.footer a:hover {</w:t>
      </w:r>
    </w:p>
    <w:p w14:paraId="6430C831">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text-decoration: underline;</w:t>
      </w:r>
    </w:p>
    <w:p w14:paraId="2F6F30E1">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w:t>
      </w:r>
    </w:p>
    <w:p w14:paraId="538DD676">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&lt;/style&gt;</w:t>
      </w:r>
    </w:p>
    <w:p w14:paraId="113B1563">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 </w:t>
      </w:r>
    </w:p>
    <w:p w14:paraId="0B4A9C39">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unsafe_allow_html=True</w:t>
      </w:r>
    </w:p>
    <w:p w14:paraId="7893C5F7">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w:t>
      </w:r>
    </w:p>
    <w:p w14:paraId="19994C47">
      <w:pPr>
        <w:ind w:left="440" w:leftChars="200" w:firstLine="0" w:firstLineChars="0"/>
        <w:rPr>
          <w:rFonts w:hint="default"/>
          <w:color w:val="000000" w:themeColor="text1"/>
          <w:spacing w:val="-2"/>
          <w:sz w:val="24"/>
          <w:szCs w:val="24"/>
          <w14:textFill>
            <w14:solidFill>
              <w14:schemeClr w14:val="tx1"/>
            </w14:solidFill>
          </w14:textFill>
        </w:rPr>
      </w:pPr>
    </w:p>
    <w:p w14:paraId="0C7FE42F">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 Add footer content</w:t>
      </w:r>
    </w:p>
    <w:p w14:paraId="2DCF5539">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st.markdown(</w:t>
      </w:r>
    </w:p>
    <w:p w14:paraId="08ECB425">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"""&lt;div class="footer"&gt;</w:t>
      </w:r>
    </w:p>
    <w:p w14:paraId="5C20E899">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&lt;p&gt;© 2024 DreadEase. All rights reserved.&lt;/p&gt;</w:t>
      </w:r>
    </w:p>
    <w:p w14:paraId="07A0163A">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&lt;p&gt;Powered by Streamlit | &lt;a href="mailto:dreadease.18@gmail.com" target="_blank"&gt;Mail Id&lt;/a&gt; | </w:t>
      </w:r>
    </w:p>
    <w:p w14:paraId="423FB4FF">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&lt;a href="https://github.com/Reethz30" target="_blank"&gt;GitHub&lt;/a&gt; | </w:t>
      </w:r>
    </w:p>
    <w:p w14:paraId="41D72F2D">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&lt;a href="https://www.linkedin.com/in/buddi-reethika-chovudary-3382a0255/" target="_blank"&gt;LinkedIn&lt;/a&gt; |</w:t>
      </w:r>
    </w:p>
    <w:p w14:paraId="28E2019C">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&lt;a href="/contact"&gt;Contact Us&lt;/a&gt;&lt;/p&gt;</w:t>
      </w:r>
    </w:p>
    <w:p w14:paraId="14221FAE">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&lt;/div&gt;</w:t>
      </w:r>
    </w:p>
    <w:p w14:paraId="67842DB1">
      <w:pPr>
        <w:ind w:left="440" w:leftChars="200" w:firstLine="0" w:firstLineChars="0"/>
        <w:rPr>
          <w:rFonts w:hint="default"/>
          <w:color w:val="000000" w:themeColor="text1"/>
          <w:spacing w:val="-2"/>
          <w:sz w:val="24"/>
          <w:szCs w:val="24"/>
          <w14:textFill>
            <w14:solidFill>
              <w14:schemeClr w14:val="tx1"/>
            </w14:solidFill>
          </w14:textFill>
        </w:rPr>
      </w:pPr>
    </w:p>
    <w:p w14:paraId="46F35974">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 </w:t>
      </w:r>
    </w:p>
    <w:p w14:paraId="113DEB0C">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unsafe_allow_html=True</w:t>
      </w:r>
    </w:p>
    <w:p w14:paraId="7D99E81E">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w:t>
      </w:r>
    </w:p>
    <w:p w14:paraId="397D5C64">
      <w:pPr>
        <w:ind w:left="440" w:leftChars="200" w:firstLine="0" w:firstLineChars="0"/>
        <w:rPr>
          <w:rFonts w:hint="default"/>
          <w:color w:val="000000" w:themeColor="text1"/>
          <w:spacing w:val="-2"/>
          <w:sz w:val="24"/>
          <w:szCs w:val="24"/>
          <w14:textFill>
            <w14:solidFill>
              <w14:schemeClr w14:val="tx1"/>
            </w14:solidFill>
          </w14:textFill>
        </w:rPr>
      </w:pPr>
    </w:p>
    <w:p w14:paraId="564DB21E">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Settings page implementation</w:t>
      </w:r>
    </w:p>
    <w:p w14:paraId="7ACDF96A">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def settings():</w:t>
      </w:r>
    </w:p>
    <w:p w14:paraId="78FCC820">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st.title("Settings")</w:t>
      </w:r>
    </w:p>
    <w:p w14:paraId="63A0B183">
      <w:pPr>
        <w:ind w:left="440" w:leftChars="200" w:firstLine="0" w:firstLineChars="0"/>
        <w:rPr>
          <w:rFonts w:hint="default"/>
          <w:color w:val="000000" w:themeColor="text1"/>
          <w:spacing w:val="-2"/>
          <w:sz w:val="24"/>
          <w:szCs w:val="24"/>
          <w14:textFill>
            <w14:solidFill>
              <w14:schemeClr w14:val="tx1"/>
            </w14:solidFill>
          </w14:textFill>
        </w:rPr>
      </w:pPr>
    </w:p>
    <w:p w14:paraId="180378BE">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email = fetch_email()</w:t>
      </w:r>
    </w:p>
    <w:p w14:paraId="29EEE8F9">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if email:</w:t>
      </w:r>
    </w:p>
    <w:p w14:paraId="04F2526B">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 Create two columns</w:t>
      </w:r>
    </w:p>
    <w:p w14:paraId="1DEE7544">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col1, col2 = st.columns([1, 1])  # Adjust the column width if needed</w:t>
      </w:r>
    </w:p>
    <w:p w14:paraId="13920423">
      <w:pPr>
        <w:ind w:left="440" w:leftChars="200" w:firstLine="0" w:firstLineChars="0"/>
        <w:rPr>
          <w:rFonts w:hint="default"/>
          <w:color w:val="000000" w:themeColor="text1"/>
          <w:spacing w:val="-2"/>
          <w:sz w:val="24"/>
          <w:szCs w:val="24"/>
          <w14:textFill>
            <w14:solidFill>
              <w14:schemeClr w14:val="tx1"/>
            </w14:solidFill>
          </w14:textFill>
        </w:rPr>
      </w:pPr>
    </w:p>
    <w:p w14:paraId="71440894">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 Column 1: Logout and Delete Account buttons</w:t>
      </w:r>
    </w:p>
    <w:p w14:paraId="7B5C0C47">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with col1:</w:t>
      </w:r>
    </w:p>
    <w:p w14:paraId="1DCABDA2">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st.subheader("Logout")</w:t>
      </w:r>
    </w:p>
    <w:p w14:paraId="24CEF0A5">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logout_user(email)</w:t>
      </w:r>
    </w:p>
    <w:p w14:paraId="7943C61E">
      <w:pPr>
        <w:ind w:left="440" w:leftChars="200" w:firstLine="0" w:firstLineChars="0"/>
        <w:rPr>
          <w:rFonts w:hint="default"/>
          <w:color w:val="000000" w:themeColor="text1"/>
          <w:spacing w:val="-2"/>
          <w:sz w:val="24"/>
          <w:szCs w:val="24"/>
          <w14:textFill>
            <w14:solidFill>
              <w14:schemeClr w14:val="tx1"/>
            </w14:solidFill>
          </w14:textFill>
        </w:rPr>
      </w:pPr>
    </w:p>
    <w:p w14:paraId="2187C21D">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st.subheader("Delete Account")</w:t>
      </w:r>
    </w:p>
    <w:p w14:paraId="6D1A03D6">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delete_account(email)</w:t>
      </w:r>
    </w:p>
    <w:p w14:paraId="554AF469">
      <w:pPr>
        <w:ind w:left="440" w:leftChars="200" w:firstLine="0" w:firstLineChars="0"/>
        <w:rPr>
          <w:rFonts w:hint="default"/>
          <w:color w:val="000000" w:themeColor="text1"/>
          <w:spacing w:val="-2"/>
          <w:sz w:val="24"/>
          <w:szCs w:val="24"/>
          <w14:textFill>
            <w14:solidFill>
              <w14:schemeClr w14:val="tx1"/>
            </w14:solidFill>
          </w14:textFill>
        </w:rPr>
      </w:pPr>
    </w:p>
    <w:p w14:paraId="4C0D5E91">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 Column 2: Logo display</w:t>
      </w:r>
    </w:p>
    <w:p w14:paraId="4C52010B">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with col2:</w:t>
      </w:r>
    </w:p>
    <w:p w14:paraId="4E9F8229">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 Load and display the logo</w:t>
      </w:r>
    </w:p>
    <w:p w14:paraId="3E1AF6A4">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logo_url = "https://raw.githubusercontent.com/Reethz30/DreadEase/main/Code/dreadease_logo.png"</w:t>
      </w:r>
    </w:p>
    <w:p w14:paraId="6D210FA3">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response = requests.get(logo_url, stream=True)</w:t>
      </w:r>
    </w:p>
    <w:p w14:paraId="71B40C83">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logo = Image.open(response.raw)  # Replace with the actual path to your logo</w:t>
      </w:r>
    </w:p>
    <w:p w14:paraId="520DECA5">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rounded_image = create_rounded_image(logo)</w:t>
      </w:r>
    </w:p>
    <w:p w14:paraId="446E70C2">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st.image(rounded_image, use_column_width=False, width=250)</w:t>
      </w:r>
    </w:p>
    <w:p w14:paraId="1175F01D">
      <w:pPr>
        <w:ind w:left="440" w:leftChars="200" w:firstLine="0" w:firstLineChars="0"/>
        <w:rPr>
          <w:rFonts w:hint="default"/>
          <w:color w:val="000000" w:themeColor="text1"/>
          <w:spacing w:val="-2"/>
          <w:sz w:val="24"/>
          <w:szCs w:val="24"/>
          <w14:textFill>
            <w14:solidFill>
              <w14:schemeClr w14:val="tx1"/>
            </w14:solidFill>
          </w14:textFill>
        </w:rPr>
      </w:pPr>
    </w:p>
    <w:p w14:paraId="208097C0">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 Below both columns: Change Password option</w:t>
      </w:r>
    </w:p>
    <w:p w14:paraId="22D55AB2">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st.subheader("Change Password")</w:t>
      </w:r>
    </w:p>
    <w:p w14:paraId="4066D413">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change_password(email) </w:t>
      </w:r>
    </w:p>
    <w:p w14:paraId="740B3F1F">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else:</w:t>
      </w:r>
    </w:p>
    <w:p w14:paraId="0331DC46">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st.error("You need to be logged in to access settings.")</w:t>
      </w:r>
    </w:p>
    <w:p w14:paraId="6EE7075A">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if st.button('Back to Home'):</w:t>
      </w:r>
    </w:p>
    <w:p w14:paraId="40B4B677">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navigate_to('dashboardl')</w:t>
      </w:r>
    </w:p>
    <w:p w14:paraId="2104FA0C">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sj(js_expressions="parent.window.location.reload()")</w:t>
      </w:r>
    </w:p>
    <w:p w14:paraId="22DAD022">
      <w:pPr>
        <w:ind w:left="440" w:leftChars="200" w:firstLine="0" w:firstLineChars="0"/>
        <w:rPr>
          <w:rFonts w:hint="default"/>
          <w:color w:val="000000" w:themeColor="text1"/>
          <w:spacing w:val="-2"/>
          <w:sz w:val="24"/>
          <w:szCs w:val="24"/>
          <w14:textFill>
            <w14:solidFill>
              <w14:schemeClr w14:val="tx1"/>
            </w14:solidFill>
          </w14:textFill>
        </w:rPr>
      </w:pPr>
      <w:r>
        <w:rPr>
          <w:rFonts w:hint="default"/>
          <w:color w:val="000000" w:themeColor="text1"/>
          <w:spacing w:val="-2"/>
          <w:sz w:val="24"/>
          <w:szCs w:val="24"/>
          <w14:textFill>
            <w14:solidFill>
              <w14:schemeClr w14:val="tx1"/>
            </w14:solidFill>
          </w14:textFill>
        </w:rPr>
        <w:t xml:space="preserve">    page_footer()</w:t>
      </w:r>
    </w:p>
    <w:p w14:paraId="2BFFAEAB">
      <w:pPr>
        <w:rPr>
          <w:rFonts w:hint="default"/>
          <w:color w:val="4F81BD" w:themeColor="accent1"/>
          <w:spacing w:val="-2"/>
          <w:sz w:val="24"/>
          <w:szCs w:val="24"/>
          <w14:textFill>
            <w14:solidFill>
              <w14:schemeClr w14:val="accent1"/>
            </w14:solidFill>
          </w14:textFill>
        </w:rPr>
      </w:pPr>
    </w:p>
    <w:p w14:paraId="2D8F5884">
      <w:pPr>
        <w:pStyle w:val="4"/>
        <w:numPr>
          <w:ilvl w:val="0"/>
          <w:numId w:val="0"/>
        </w:numPr>
        <w:tabs>
          <w:tab w:val="left" w:pos="820"/>
        </w:tabs>
        <w:spacing w:before="63" w:after="0" w:line="240" w:lineRule="auto"/>
        <w:ind w:left="440" w:leftChars="200" w:right="0" w:rightChars="0" w:firstLine="0" w:firstLineChars="0"/>
        <w:jc w:val="left"/>
        <w:rPr>
          <w:rFonts w:hint="default"/>
          <w:color w:val="4471C4"/>
          <w:spacing w:val="-2"/>
        </w:rPr>
      </w:pPr>
      <w:r>
        <w:rPr>
          <w:rFonts w:hint="default"/>
          <w:color w:val="4471C4"/>
          <w:spacing w:val="-2"/>
          <w:lang w:val="en-IN"/>
        </w:rPr>
        <w:t>9.</w:t>
      </w:r>
      <w:r>
        <w:rPr>
          <w:rFonts w:hint="default"/>
          <w:color w:val="4471C4"/>
          <w:spacing w:val="-2"/>
        </w:rPr>
        <w:t xml:space="preserve">11 Database.py </w:t>
      </w:r>
    </w:p>
    <w:p w14:paraId="5E667E2E">
      <w:pPr>
        <w:rPr>
          <w:rFonts w:hint="default"/>
          <w:color w:val="4471C4"/>
          <w:spacing w:val="-2"/>
        </w:rPr>
      </w:pPr>
    </w:p>
    <w:p w14:paraId="29CF2440">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import sqlite3</w:t>
      </w:r>
    </w:p>
    <w:p w14:paraId="72E8D433">
      <w:pPr>
        <w:ind w:left="440" w:leftChars="200" w:firstLine="0" w:firstLineChars="0"/>
        <w:rPr>
          <w:rFonts w:hint="default"/>
          <w:color w:val="000000" w:themeColor="text1"/>
          <w:spacing w:val="-2"/>
          <w:sz w:val="24"/>
          <w:szCs w:val="24"/>
          <w:lang w:val="en-IN"/>
          <w14:textFill>
            <w14:solidFill>
              <w14:schemeClr w14:val="tx1"/>
            </w14:solidFill>
          </w14:textFill>
        </w:rPr>
      </w:pPr>
    </w:p>
    <w:p w14:paraId="1154E696">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def create_db():</w:t>
      </w:r>
    </w:p>
    <w:p w14:paraId="5535D23D">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conn = sqlite3.connect('users.db')</w:t>
      </w:r>
    </w:p>
    <w:p w14:paraId="4F6ED6FE">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c = conn.cursor()</w:t>
      </w:r>
    </w:p>
    <w:p w14:paraId="44761154">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 Create table for users</w:t>
      </w:r>
    </w:p>
    <w:p w14:paraId="64A7F509">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c.execute('''</w:t>
      </w:r>
    </w:p>
    <w:p w14:paraId="722C84E8">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CREATE TABLE IF NOT EXISTS users (</w:t>
      </w:r>
    </w:p>
    <w:p w14:paraId="2F869EB9">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email TEXT PRIMARY KEY,</w:t>
      </w:r>
    </w:p>
    <w:p w14:paraId="768D3B51">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password TEXT NOT NULL,</w:t>
      </w:r>
    </w:p>
    <w:p w14:paraId="33FC63F6">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secret_key TEXT</w:t>
      </w:r>
    </w:p>
    <w:p w14:paraId="1DACD6AD">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w:t>
      </w:r>
    </w:p>
    <w:p w14:paraId="78CA4A0A">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w:t>
      </w:r>
    </w:p>
    <w:p w14:paraId="24281816">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w:t>
      </w:r>
    </w:p>
    <w:p w14:paraId="2E13CEEB">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 Create table for sessions</w:t>
      </w:r>
    </w:p>
    <w:p w14:paraId="7EEA451F">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c.execute('''</w:t>
      </w:r>
    </w:p>
    <w:p w14:paraId="501AC5D5">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CREATE TABLE IF NOT EXISTS activity_log (</w:t>
      </w:r>
    </w:p>
    <w:p w14:paraId="3F6442F0">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id INTEGER PRIMARY KEY AUTOINCREMENT,</w:t>
      </w:r>
    </w:p>
    <w:p w14:paraId="468695A7">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email TEXT NOT NULL,</w:t>
      </w:r>
    </w:p>
    <w:p w14:paraId="7C47C0EC">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login_date TEXT NOT NULL,</w:t>
      </w:r>
    </w:p>
    <w:p w14:paraId="45C74164">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logout_time TEXT</w:t>
      </w:r>
    </w:p>
    <w:p w14:paraId="03248B33">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w:t>
      </w:r>
    </w:p>
    <w:p w14:paraId="07F949B3">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w:t>
      </w:r>
    </w:p>
    <w:p w14:paraId="29857B76">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#c.execute('''ALTER TABLE activity_log ADD COLUMN logout_time TEXT''')</w:t>
      </w:r>
    </w:p>
    <w:p w14:paraId="627FF202">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c.execute('''</w:t>
      </w:r>
    </w:p>
    <w:p w14:paraId="2202FC61">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CREATE TABLE IF NOT EXISTS user_predictions (</w:t>
      </w:r>
    </w:p>
    <w:p w14:paraId="24EE24F9">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id INTEGER PRIMARY KEY AUTOINCREMENT,</w:t>
      </w:r>
    </w:p>
    <w:p w14:paraId="4408428F">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email TEXT NOT NULL,</w:t>
      </w:r>
    </w:p>
    <w:p w14:paraId="18901EBD">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name TEXT,</w:t>
      </w:r>
    </w:p>
    <w:p w14:paraId="25BBB7B3">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age INTEGER,</w:t>
      </w:r>
    </w:p>
    <w:p w14:paraId="6765AE21">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gender TEXT,</w:t>
      </w:r>
    </w:p>
    <w:p w14:paraId="41FEF8B4">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frequency TEXT,</w:t>
      </w:r>
    </w:p>
    <w:p w14:paraId="7E852047">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fear_of TEXT,</w:t>
      </w:r>
    </w:p>
    <w:p w14:paraId="2E9B3C4C">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selected_symptoms TEXT,</w:t>
      </w:r>
    </w:p>
    <w:p w14:paraId="12B54202">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duration TEXT,</w:t>
      </w:r>
    </w:p>
    <w:p w14:paraId="315204FD">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predicted_phobia_type TEXT,</w:t>
      </w:r>
    </w:p>
    <w:p w14:paraId="181A37A2">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predicted_phobia_level TEXT,</w:t>
      </w:r>
    </w:p>
    <w:p w14:paraId="583B7E52">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timestamp DATETIME DEFAULT CURRENT_TIMESTAMP,</w:t>
      </w:r>
    </w:p>
    <w:p w14:paraId="19BF695A">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FOREIGN KEY (email) REFERENCES users (email)</w:t>
      </w:r>
    </w:p>
    <w:p w14:paraId="40709416">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w:t>
      </w:r>
    </w:p>
    <w:p w14:paraId="4567BBC6">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w:t>
      </w:r>
    </w:p>
    <w:p w14:paraId="47A5B856">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c.execute('''</w:t>
      </w:r>
    </w:p>
    <w:p w14:paraId="73E8F9EF">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CREATE TABLE IF NOT EXISTS dashboard_users(</w:t>
      </w:r>
    </w:p>
    <w:p w14:paraId="0004DC82">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id INTEGER PRIMARY KEY AUTOINCREMENT,</w:t>
      </w:r>
    </w:p>
    <w:p w14:paraId="2A7CF5EF">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email TEXT NOT NULL UNIQUE,</w:t>
      </w:r>
    </w:p>
    <w:p w14:paraId="42F713D9">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name TEXT,</w:t>
      </w:r>
    </w:p>
    <w:p w14:paraId="4ACE7885">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age INTEGER,</w:t>
      </w:r>
    </w:p>
    <w:p w14:paraId="70E9AF37">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gender TEXT,</w:t>
      </w:r>
    </w:p>
    <w:p w14:paraId="2693A7CC">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frequency TEXT,</w:t>
      </w:r>
    </w:p>
    <w:p w14:paraId="1E61C97C">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fear_of TEXT,</w:t>
      </w:r>
    </w:p>
    <w:p w14:paraId="350B2DEA">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selected_symptoms TEXT,</w:t>
      </w:r>
    </w:p>
    <w:p w14:paraId="232FC3AF">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duration TEXT,</w:t>
      </w:r>
    </w:p>
    <w:p w14:paraId="6822DDAC">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predicted_phobia_type TEXT,</w:t>
      </w:r>
    </w:p>
    <w:p w14:paraId="755ED848">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predicted_phobia_level TEXT,</w:t>
      </w:r>
    </w:p>
    <w:p w14:paraId="6546EC5F">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checked_precautions TEXT, </w:t>
      </w:r>
    </w:p>
    <w:p w14:paraId="46D0ADF5">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last_checked_date DATE,</w:t>
      </w:r>
    </w:p>
    <w:p w14:paraId="14363002">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timestamp DATETIME DEFAULT CURRENT_TIMESTAMP,</w:t>
      </w:r>
    </w:p>
    <w:p w14:paraId="79A30912">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coins INTEGER ,</w:t>
      </w:r>
    </w:p>
    <w:p w14:paraId="21FD8FD4">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FOREIGN KEY (email) REFERENCES users (email))''')</w:t>
      </w:r>
    </w:p>
    <w:p w14:paraId="595816E3">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#c.execute('''ALTER TABLE dashboard_users ADD COLUMN coins INTEGER''')</w:t>
      </w:r>
    </w:p>
    <w:p w14:paraId="610B6160">
      <w:pPr>
        <w:ind w:left="440" w:leftChars="200" w:firstLine="0" w:firstLineChars="0"/>
        <w:rPr>
          <w:rFonts w:hint="default"/>
          <w:color w:val="000000" w:themeColor="text1"/>
          <w:spacing w:val="-2"/>
          <w:sz w:val="24"/>
          <w:szCs w:val="24"/>
          <w:lang w:val="en-IN"/>
          <w14:textFill>
            <w14:solidFill>
              <w14:schemeClr w14:val="tx1"/>
            </w14:solidFill>
          </w14:textFill>
        </w:rPr>
      </w:pPr>
      <w:r>
        <w:rPr>
          <w:rFonts w:hint="default"/>
          <w:color w:val="000000" w:themeColor="text1"/>
          <w:spacing w:val="-2"/>
          <w:sz w:val="24"/>
          <w:szCs w:val="24"/>
          <w:lang w:val="en-IN"/>
          <w14:textFill>
            <w14:solidFill>
              <w14:schemeClr w14:val="tx1"/>
            </w14:solidFill>
          </w14:textFill>
        </w:rPr>
        <w:t xml:space="preserve">    </w:t>
      </w:r>
    </w:p>
    <w:p w14:paraId="20DC588F">
      <w:pPr>
        <w:rPr>
          <w:rFonts w:hint="default"/>
          <w:color w:val="4471C4"/>
          <w:spacing w:val="-2"/>
          <w:lang w:val="en-IN"/>
        </w:rPr>
      </w:pPr>
    </w:p>
    <w:p w14:paraId="6E54184E">
      <w:pPr>
        <w:rPr>
          <w:rFonts w:hint="default"/>
          <w:color w:val="4471C4"/>
          <w:spacing w:val="-2"/>
          <w:lang w:val="en-IN"/>
        </w:rPr>
      </w:pPr>
    </w:p>
    <w:p w14:paraId="162A54F2">
      <w:pPr>
        <w:pStyle w:val="2"/>
        <w:numPr>
          <w:ilvl w:val="0"/>
          <w:numId w:val="0"/>
        </w:numPr>
        <w:tabs>
          <w:tab w:val="left" w:pos="4091"/>
        </w:tabs>
        <w:spacing w:before="62" w:after="0" w:line="240" w:lineRule="auto"/>
        <w:ind w:left="3613" w:leftChars="0" w:right="0" w:rightChars="0"/>
        <w:jc w:val="left"/>
        <w:rPr>
          <w:rFonts w:hint="default"/>
          <w:color w:val="4471C4"/>
          <w:lang w:val="en-IN"/>
        </w:rPr>
      </w:pPr>
    </w:p>
    <w:p w14:paraId="6982B416">
      <w:pPr>
        <w:pStyle w:val="2"/>
        <w:numPr>
          <w:ilvl w:val="0"/>
          <w:numId w:val="0"/>
        </w:numPr>
        <w:tabs>
          <w:tab w:val="left" w:pos="4091"/>
        </w:tabs>
        <w:spacing w:before="62" w:after="0" w:line="240" w:lineRule="auto"/>
        <w:ind w:left="3613" w:leftChars="0" w:right="0" w:rightChars="0"/>
        <w:jc w:val="left"/>
        <w:rPr>
          <w:rFonts w:hint="default"/>
          <w:color w:val="4471C4"/>
          <w:lang w:val="en-IN"/>
        </w:rPr>
      </w:pPr>
    </w:p>
    <w:p w14:paraId="538FC83D">
      <w:pPr>
        <w:pStyle w:val="2"/>
        <w:numPr>
          <w:ilvl w:val="0"/>
          <w:numId w:val="0"/>
        </w:numPr>
        <w:tabs>
          <w:tab w:val="left" w:pos="4091"/>
        </w:tabs>
        <w:spacing w:before="62" w:after="0" w:line="240" w:lineRule="auto"/>
        <w:ind w:left="3613" w:leftChars="0" w:right="0" w:rightChars="0"/>
        <w:jc w:val="left"/>
        <w:rPr>
          <w:rFonts w:hint="default"/>
          <w:color w:val="4471C4"/>
          <w:lang w:val="en-IN"/>
        </w:rPr>
      </w:pPr>
    </w:p>
    <w:p w14:paraId="38F0F02D">
      <w:pPr>
        <w:pStyle w:val="2"/>
        <w:numPr>
          <w:ilvl w:val="0"/>
          <w:numId w:val="0"/>
        </w:numPr>
        <w:tabs>
          <w:tab w:val="left" w:pos="4091"/>
        </w:tabs>
        <w:spacing w:before="62" w:after="0" w:line="240" w:lineRule="auto"/>
        <w:ind w:left="3613" w:leftChars="0" w:right="0" w:rightChars="0"/>
        <w:jc w:val="left"/>
        <w:rPr>
          <w:rFonts w:hint="default"/>
          <w:color w:val="4471C4"/>
          <w:lang w:val="en-IN"/>
        </w:rPr>
      </w:pPr>
    </w:p>
    <w:p w14:paraId="71DC86F5">
      <w:pPr>
        <w:pStyle w:val="2"/>
        <w:numPr>
          <w:ilvl w:val="0"/>
          <w:numId w:val="0"/>
        </w:numPr>
        <w:tabs>
          <w:tab w:val="left" w:pos="4091"/>
        </w:tabs>
        <w:spacing w:before="62" w:after="0" w:line="240" w:lineRule="auto"/>
        <w:ind w:left="3613" w:leftChars="0" w:right="0" w:rightChars="0"/>
        <w:jc w:val="left"/>
        <w:rPr>
          <w:rFonts w:hint="default"/>
          <w:color w:val="4471C4"/>
          <w:lang w:val="en-IN"/>
        </w:rPr>
      </w:pPr>
    </w:p>
    <w:p w14:paraId="27F46E06">
      <w:pPr>
        <w:pStyle w:val="2"/>
        <w:numPr>
          <w:ilvl w:val="0"/>
          <w:numId w:val="0"/>
        </w:numPr>
        <w:tabs>
          <w:tab w:val="left" w:pos="4091"/>
        </w:tabs>
        <w:spacing w:before="62" w:after="0" w:line="240" w:lineRule="auto"/>
        <w:ind w:left="3613" w:leftChars="0" w:right="0" w:rightChars="0"/>
        <w:jc w:val="left"/>
        <w:rPr>
          <w:rFonts w:hint="default"/>
          <w:color w:val="4471C4"/>
          <w:lang w:val="en-IN"/>
        </w:rPr>
      </w:pPr>
    </w:p>
    <w:p w14:paraId="1B4A5C96">
      <w:pPr>
        <w:pStyle w:val="2"/>
        <w:numPr>
          <w:ilvl w:val="0"/>
          <w:numId w:val="0"/>
        </w:numPr>
        <w:tabs>
          <w:tab w:val="left" w:pos="4091"/>
        </w:tabs>
        <w:spacing w:before="62" w:after="0" w:line="240" w:lineRule="auto"/>
        <w:ind w:left="3613" w:leftChars="0" w:right="0" w:rightChars="0"/>
        <w:jc w:val="left"/>
        <w:rPr>
          <w:rFonts w:hint="default"/>
          <w:color w:val="4471C4"/>
          <w:lang w:val="en-IN"/>
        </w:rPr>
      </w:pPr>
    </w:p>
    <w:p w14:paraId="60C5C1E3">
      <w:pPr>
        <w:pStyle w:val="2"/>
        <w:numPr>
          <w:ilvl w:val="0"/>
          <w:numId w:val="0"/>
        </w:numPr>
        <w:tabs>
          <w:tab w:val="left" w:pos="4091"/>
        </w:tabs>
        <w:spacing w:before="62" w:after="0" w:line="240" w:lineRule="auto"/>
        <w:ind w:left="3613" w:leftChars="0" w:right="0" w:rightChars="0"/>
        <w:jc w:val="left"/>
        <w:rPr>
          <w:rFonts w:hint="default"/>
          <w:color w:val="4471C4"/>
          <w:lang w:val="en-IN"/>
        </w:rPr>
      </w:pPr>
    </w:p>
    <w:p w14:paraId="6EA8B637">
      <w:pPr>
        <w:pStyle w:val="2"/>
        <w:numPr>
          <w:ilvl w:val="0"/>
          <w:numId w:val="0"/>
        </w:numPr>
        <w:tabs>
          <w:tab w:val="left" w:pos="4091"/>
        </w:tabs>
        <w:spacing w:before="62" w:after="0" w:line="240" w:lineRule="auto"/>
        <w:ind w:left="3613" w:leftChars="0" w:right="0" w:rightChars="0"/>
        <w:jc w:val="left"/>
        <w:rPr>
          <w:rFonts w:hint="default"/>
          <w:color w:val="4471C4"/>
          <w:lang w:val="en-IN"/>
        </w:rPr>
      </w:pPr>
    </w:p>
    <w:p w14:paraId="0EC7588E">
      <w:pPr>
        <w:pStyle w:val="2"/>
        <w:numPr>
          <w:ilvl w:val="0"/>
          <w:numId w:val="0"/>
        </w:numPr>
        <w:tabs>
          <w:tab w:val="left" w:pos="4091"/>
        </w:tabs>
        <w:spacing w:before="62" w:after="0" w:line="240" w:lineRule="auto"/>
        <w:ind w:left="3613" w:leftChars="0" w:right="0" w:rightChars="0"/>
        <w:jc w:val="left"/>
        <w:rPr>
          <w:rFonts w:hint="default"/>
          <w:color w:val="4471C4"/>
          <w:lang w:val="en-IN"/>
        </w:rPr>
      </w:pPr>
    </w:p>
    <w:p w14:paraId="74436989">
      <w:pPr>
        <w:pStyle w:val="2"/>
        <w:numPr>
          <w:ilvl w:val="0"/>
          <w:numId w:val="0"/>
        </w:numPr>
        <w:tabs>
          <w:tab w:val="left" w:pos="4091"/>
        </w:tabs>
        <w:spacing w:before="62" w:after="0" w:line="240" w:lineRule="auto"/>
        <w:ind w:left="3613" w:leftChars="0" w:right="0" w:rightChars="0"/>
        <w:jc w:val="left"/>
        <w:rPr>
          <w:rFonts w:hint="default"/>
          <w:color w:val="4471C4"/>
          <w:lang w:val="en-IN"/>
        </w:rPr>
      </w:pPr>
    </w:p>
    <w:p w14:paraId="0AE21137">
      <w:pPr>
        <w:pStyle w:val="2"/>
        <w:numPr>
          <w:ilvl w:val="0"/>
          <w:numId w:val="0"/>
        </w:numPr>
        <w:tabs>
          <w:tab w:val="left" w:pos="4091"/>
        </w:tabs>
        <w:spacing w:before="62" w:after="0" w:line="240" w:lineRule="auto"/>
        <w:ind w:left="3613" w:leftChars="0" w:right="0" w:rightChars="0"/>
        <w:jc w:val="left"/>
        <w:rPr>
          <w:rFonts w:hint="default"/>
          <w:color w:val="4471C4"/>
          <w:lang w:val="en-IN"/>
        </w:rPr>
      </w:pPr>
    </w:p>
    <w:p w14:paraId="0668E5A2">
      <w:pPr>
        <w:pStyle w:val="2"/>
        <w:numPr>
          <w:ilvl w:val="0"/>
          <w:numId w:val="0"/>
        </w:numPr>
        <w:tabs>
          <w:tab w:val="left" w:pos="4091"/>
        </w:tabs>
        <w:spacing w:before="62" w:after="0" w:line="240" w:lineRule="auto"/>
        <w:ind w:left="3613" w:leftChars="0" w:right="0" w:rightChars="0"/>
        <w:jc w:val="left"/>
        <w:rPr>
          <w:rFonts w:hint="default"/>
          <w:color w:val="4471C4"/>
          <w:lang w:val="en-IN"/>
        </w:rPr>
      </w:pPr>
    </w:p>
    <w:p w14:paraId="2FD76CED">
      <w:pPr>
        <w:pStyle w:val="2"/>
        <w:numPr>
          <w:ilvl w:val="0"/>
          <w:numId w:val="0"/>
        </w:numPr>
        <w:tabs>
          <w:tab w:val="left" w:pos="4091"/>
        </w:tabs>
        <w:spacing w:before="62" w:after="0" w:line="240" w:lineRule="auto"/>
        <w:ind w:left="3613" w:leftChars="0" w:right="0" w:rightChars="0"/>
        <w:jc w:val="left"/>
        <w:rPr>
          <w:rFonts w:hint="default"/>
          <w:color w:val="4471C4"/>
          <w:lang w:val="en-IN"/>
        </w:rPr>
      </w:pPr>
      <w:bookmarkStart w:id="32" w:name="_GoBack"/>
      <w:bookmarkEnd w:id="32"/>
    </w:p>
    <w:p w14:paraId="794AF64C">
      <w:pPr>
        <w:pStyle w:val="2"/>
        <w:numPr>
          <w:ilvl w:val="0"/>
          <w:numId w:val="0"/>
        </w:numPr>
        <w:tabs>
          <w:tab w:val="left" w:pos="4091"/>
        </w:tabs>
        <w:spacing w:before="62" w:after="0" w:line="240" w:lineRule="auto"/>
        <w:ind w:left="3613" w:leftChars="0" w:right="0" w:rightChars="0"/>
        <w:jc w:val="left"/>
        <w:rPr>
          <w:rFonts w:hint="default"/>
          <w:color w:val="4471C4"/>
          <w:lang w:val="en-IN"/>
        </w:rPr>
      </w:pPr>
    </w:p>
    <w:p w14:paraId="3FAAEBA4">
      <w:pPr>
        <w:pStyle w:val="2"/>
        <w:numPr>
          <w:ilvl w:val="0"/>
          <w:numId w:val="0"/>
        </w:numPr>
        <w:tabs>
          <w:tab w:val="left" w:pos="4091"/>
        </w:tabs>
        <w:spacing w:before="62" w:after="0" w:line="240" w:lineRule="auto"/>
        <w:ind w:right="0" w:rightChars="0"/>
        <w:jc w:val="left"/>
        <w:rPr>
          <w:rFonts w:hint="default"/>
          <w:color w:val="4471C4"/>
          <w:lang w:val="en-IN"/>
        </w:rPr>
      </w:pPr>
    </w:p>
    <w:p w14:paraId="22059525">
      <w:pPr>
        <w:pStyle w:val="2"/>
        <w:numPr>
          <w:ilvl w:val="0"/>
          <w:numId w:val="0"/>
        </w:numPr>
        <w:tabs>
          <w:tab w:val="left" w:pos="4091"/>
        </w:tabs>
        <w:spacing w:before="62" w:after="0" w:line="240" w:lineRule="auto"/>
        <w:ind w:right="0" w:rightChars="0" w:firstLine="2881" w:firstLineChars="900"/>
        <w:jc w:val="left"/>
        <w:rPr>
          <w:color w:val="4471C4"/>
          <w:spacing w:val="-2"/>
        </w:rPr>
      </w:pPr>
      <w:r>
        <w:rPr>
          <w:rFonts w:hint="default"/>
          <w:color w:val="4471C4"/>
          <w:lang w:val="en-IN"/>
        </w:rPr>
        <w:t>10.</w:t>
      </w:r>
      <w:r>
        <w:rPr>
          <w:color w:val="4471C4"/>
        </w:rPr>
        <w:t>OUTPUT</w:t>
      </w:r>
      <w:r>
        <w:rPr>
          <w:color w:val="4471C4"/>
          <w:spacing w:val="-15"/>
        </w:rPr>
        <w:t xml:space="preserve"> </w:t>
      </w:r>
      <w:r>
        <w:rPr>
          <w:color w:val="4471C4"/>
          <w:spacing w:val="-2"/>
        </w:rPr>
        <w:t>SCREENS</w:t>
      </w:r>
    </w:p>
    <w:p w14:paraId="7F2AB2AF">
      <w:pPr>
        <w:pStyle w:val="2"/>
        <w:numPr>
          <w:ilvl w:val="0"/>
          <w:numId w:val="0"/>
        </w:numPr>
        <w:tabs>
          <w:tab w:val="left" w:pos="4091"/>
        </w:tabs>
        <w:spacing w:before="62" w:after="0" w:line="240" w:lineRule="auto"/>
        <w:ind w:right="0" w:rightChars="0" w:firstLine="2845" w:firstLineChars="900"/>
        <w:jc w:val="left"/>
        <w:rPr>
          <w:color w:val="4471C4"/>
          <w:spacing w:val="-2"/>
        </w:rPr>
      </w:pPr>
    </w:p>
    <w:p w14:paraId="5FA3A651">
      <w:pPr>
        <w:pStyle w:val="4"/>
        <w:numPr>
          <w:ilvl w:val="0"/>
          <w:numId w:val="0"/>
        </w:numPr>
        <w:tabs>
          <w:tab w:val="left" w:pos="960"/>
        </w:tabs>
        <w:spacing w:before="0" w:after="0" w:line="240" w:lineRule="auto"/>
        <w:ind w:left="402" w:leftChars="0" w:right="0" w:rightChars="0"/>
        <w:jc w:val="left"/>
        <w:rPr>
          <w:rFonts w:hint="default"/>
          <w:lang w:val="en-IN"/>
        </w:rPr>
      </w:pPr>
      <w:r>
        <w:rPr>
          <w:rFonts w:hint="default"/>
          <w:color w:val="4471C4"/>
          <w:lang w:val="en-IN"/>
        </w:rPr>
        <w:t>10.1 Logo page</w:t>
      </w:r>
    </w:p>
    <w:p w14:paraId="10F39951">
      <w:pPr>
        <w:pStyle w:val="9"/>
        <w:spacing w:before="66"/>
        <w:rPr>
          <w:b/>
          <w:sz w:val="20"/>
        </w:rPr>
      </w:pPr>
      <w:r>
        <w:drawing>
          <wp:inline distT="0" distB="0" distL="114300" distR="114300">
            <wp:extent cx="5775960" cy="3401060"/>
            <wp:effectExtent l="0" t="0" r="0" b="1270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
                    <pic:cNvPicPr>
                      <a:picLocks noChangeAspect="1"/>
                    </pic:cNvPicPr>
                  </pic:nvPicPr>
                  <pic:blipFill>
                    <a:blip r:embed="rId24"/>
                    <a:stretch>
                      <a:fillRect/>
                    </a:stretch>
                  </pic:blipFill>
                  <pic:spPr>
                    <a:xfrm>
                      <a:off x="0" y="0"/>
                      <a:ext cx="5775960" cy="3401060"/>
                    </a:xfrm>
                    <a:prstGeom prst="rect">
                      <a:avLst/>
                    </a:prstGeom>
                    <a:noFill/>
                    <a:ln>
                      <a:noFill/>
                    </a:ln>
                  </pic:spPr>
                </pic:pic>
              </a:graphicData>
            </a:graphic>
          </wp:inline>
        </w:drawing>
      </w:r>
    </w:p>
    <w:p w14:paraId="56D15E6C">
      <w:pPr>
        <w:pStyle w:val="9"/>
        <w:spacing w:before="146"/>
        <w:rPr>
          <w:b/>
        </w:rPr>
      </w:pPr>
    </w:p>
    <w:p w14:paraId="091E0D21">
      <w:pPr>
        <w:pStyle w:val="5"/>
        <w:spacing w:before="1"/>
        <w:ind w:left="0" w:right="366" w:firstLine="0"/>
        <w:jc w:val="center"/>
      </w:pPr>
      <w:bookmarkStart w:id="29" w:name="_TOC_250006"/>
      <w:r>
        <w:t xml:space="preserve">Fig. 10.1 </w:t>
      </w:r>
      <w:r>
        <w:rPr>
          <w:rFonts w:hint="default"/>
          <w:lang w:val="en-IN"/>
        </w:rPr>
        <w:t>Logo</w:t>
      </w:r>
      <w:r>
        <w:t xml:space="preserve"> </w:t>
      </w:r>
      <w:bookmarkEnd w:id="29"/>
      <w:r>
        <w:rPr>
          <w:spacing w:val="-4"/>
        </w:rPr>
        <w:t>Page</w:t>
      </w:r>
    </w:p>
    <w:p w14:paraId="24E36B66">
      <w:pPr>
        <w:spacing w:after="0"/>
        <w:jc w:val="center"/>
      </w:pPr>
    </w:p>
    <w:p w14:paraId="5D7485DE">
      <w:pPr>
        <w:pStyle w:val="4"/>
        <w:numPr>
          <w:ilvl w:val="0"/>
          <w:numId w:val="0"/>
        </w:numPr>
        <w:tabs>
          <w:tab w:val="left" w:pos="960"/>
        </w:tabs>
        <w:spacing w:before="0" w:after="0" w:line="240" w:lineRule="auto"/>
        <w:ind w:left="402" w:leftChars="0" w:right="0" w:rightChars="0"/>
        <w:jc w:val="left"/>
      </w:pPr>
      <w:r>
        <w:rPr>
          <w:rFonts w:hint="default"/>
          <w:color w:val="4471C4"/>
          <w:lang w:val="en-IN"/>
        </w:rPr>
        <w:t xml:space="preserve">10.2 </w:t>
      </w:r>
      <w:r>
        <w:rPr>
          <w:color w:val="4471C4"/>
        </w:rPr>
        <w:t>Login</w:t>
      </w:r>
      <w:r>
        <w:rPr>
          <w:color w:val="4471C4"/>
          <w:spacing w:val="-4"/>
        </w:rPr>
        <w:t xml:space="preserve"> Page</w:t>
      </w:r>
    </w:p>
    <w:p w14:paraId="6248041C">
      <w:pPr>
        <w:pStyle w:val="9"/>
        <w:rPr>
          <w:b/>
          <w:sz w:val="20"/>
        </w:rPr>
      </w:pPr>
    </w:p>
    <w:p w14:paraId="6FBFC620">
      <w:pPr>
        <w:pStyle w:val="9"/>
        <w:spacing w:before="56"/>
      </w:pPr>
      <w:r>
        <w:drawing>
          <wp:inline distT="0" distB="0" distL="114300" distR="114300">
            <wp:extent cx="5824220" cy="3439795"/>
            <wp:effectExtent l="0" t="0" r="12700" b="4445"/>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pic:cNvPicPr>
                  </pic:nvPicPr>
                  <pic:blipFill>
                    <a:blip r:embed="rId25"/>
                    <a:stretch>
                      <a:fillRect/>
                    </a:stretch>
                  </pic:blipFill>
                  <pic:spPr>
                    <a:xfrm>
                      <a:off x="0" y="0"/>
                      <a:ext cx="5824220" cy="3439795"/>
                    </a:xfrm>
                    <a:prstGeom prst="rect">
                      <a:avLst/>
                    </a:prstGeom>
                    <a:noFill/>
                    <a:ln>
                      <a:noFill/>
                    </a:ln>
                  </pic:spPr>
                </pic:pic>
              </a:graphicData>
            </a:graphic>
          </wp:inline>
        </w:drawing>
      </w:r>
    </w:p>
    <w:p w14:paraId="018D2883">
      <w:pPr>
        <w:pStyle w:val="5"/>
        <w:ind w:left="0" w:right="366" w:firstLine="0"/>
        <w:jc w:val="center"/>
      </w:pPr>
      <w:r>
        <w:t>Fig. 10.2 Login</w:t>
      </w:r>
      <w:r>
        <w:rPr>
          <w:spacing w:val="1"/>
        </w:rPr>
        <w:t xml:space="preserve"> </w:t>
      </w:r>
      <w:r>
        <w:rPr>
          <w:spacing w:val="-4"/>
        </w:rPr>
        <w:t>Page</w:t>
      </w:r>
    </w:p>
    <w:p w14:paraId="0E2FE203">
      <w:pPr>
        <w:pStyle w:val="9"/>
        <w:spacing w:before="56"/>
      </w:pPr>
    </w:p>
    <w:p w14:paraId="4651CFB0">
      <w:pPr>
        <w:pStyle w:val="9"/>
        <w:spacing w:before="56"/>
      </w:pPr>
    </w:p>
    <w:p w14:paraId="25C5F6EC">
      <w:pPr>
        <w:pStyle w:val="4"/>
        <w:numPr>
          <w:ilvl w:val="0"/>
          <w:numId w:val="0"/>
        </w:numPr>
        <w:tabs>
          <w:tab w:val="left" w:pos="960"/>
        </w:tabs>
        <w:spacing w:before="80" w:after="0" w:line="240" w:lineRule="auto"/>
        <w:ind w:left="402" w:leftChars="0" w:right="0" w:rightChars="0"/>
        <w:jc w:val="left"/>
      </w:pPr>
      <w:r>
        <w:rPr>
          <w:rFonts w:hint="default"/>
          <w:color w:val="4471C4"/>
          <w:lang w:val="en-IN"/>
        </w:rPr>
        <w:t xml:space="preserve">10.3 </w:t>
      </w:r>
      <w:r>
        <w:rPr>
          <w:color w:val="4471C4"/>
        </w:rPr>
        <w:t>SignUp</w:t>
      </w:r>
      <w:r>
        <w:rPr>
          <w:color w:val="4471C4"/>
          <w:spacing w:val="-10"/>
        </w:rPr>
        <w:t xml:space="preserve"> </w:t>
      </w:r>
      <w:r>
        <w:rPr>
          <w:color w:val="4471C4"/>
          <w:spacing w:val="-4"/>
        </w:rPr>
        <w:t>Page</w:t>
      </w:r>
    </w:p>
    <w:p w14:paraId="1EE05817">
      <w:pPr>
        <w:pStyle w:val="9"/>
        <w:rPr>
          <w:b/>
          <w:sz w:val="20"/>
        </w:rPr>
      </w:pPr>
    </w:p>
    <w:p w14:paraId="5688B557">
      <w:pPr>
        <w:pStyle w:val="9"/>
        <w:spacing w:before="143"/>
        <w:rPr>
          <w:b/>
          <w:sz w:val="20"/>
        </w:rPr>
      </w:pPr>
      <w:r>
        <w:drawing>
          <wp:inline distT="0" distB="0" distL="114300" distR="114300">
            <wp:extent cx="6151245" cy="3423920"/>
            <wp:effectExtent l="0" t="0" r="5715" b="5080"/>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
                    <pic:cNvPicPr>
                      <a:picLocks noChangeAspect="1"/>
                    </pic:cNvPicPr>
                  </pic:nvPicPr>
                  <pic:blipFill>
                    <a:blip r:embed="rId26"/>
                    <a:stretch>
                      <a:fillRect/>
                    </a:stretch>
                  </pic:blipFill>
                  <pic:spPr>
                    <a:xfrm>
                      <a:off x="0" y="0"/>
                      <a:ext cx="6151245" cy="3423920"/>
                    </a:xfrm>
                    <a:prstGeom prst="rect">
                      <a:avLst/>
                    </a:prstGeom>
                    <a:noFill/>
                    <a:ln>
                      <a:noFill/>
                    </a:ln>
                  </pic:spPr>
                </pic:pic>
              </a:graphicData>
            </a:graphic>
          </wp:inline>
        </w:drawing>
      </w:r>
    </w:p>
    <w:p w14:paraId="5846176C">
      <w:pPr>
        <w:pStyle w:val="9"/>
        <w:spacing w:before="83"/>
        <w:rPr>
          <w:b/>
        </w:rPr>
      </w:pPr>
    </w:p>
    <w:p w14:paraId="62C72993">
      <w:pPr>
        <w:spacing w:before="1"/>
        <w:ind w:left="0" w:right="368" w:firstLine="0"/>
        <w:jc w:val="center"/>
        <w:rPr>
          <w:b/>
          <w:sz w:val="24"/>
        </w:rPr>
      </w:pPr>
      <w:r>
        <w:rPr>
          <w:b/>
          <w:sz w:val="24"/>
        </w:rPr>
        <w:t>Fig.</w:t>
      </w:r>
      <w:r>
        <w:rPr>
          <w:b/>
          <w:spacing w:val="-1"/>
          <w:sz w:val="24"/>
        </w:rPr>
        <w:t xml:space="preserve"> </w:t>
      </w:r>
      <w:r>
        <w:rPr>
          <w:b/>
          <w:sz w:val="24"/>
        </w:rPr>
        <w:t>10.3</w:t>
      </w:r>
      <w:r>
        <w:rPr>
          <w:b/>
          <w:spacing w:val="-1"/>
          <w:sz w:val="24"/>
        </w:rPr>
        <w:t xml:space="preserve"> </w:t>
      </w:r>
      <w:r>
        <w:rPr>
          <w:b/>
          <w:sz w:val="24"/>
        </w:rPr>
        <w:t>Signup/ Registration</w:t>
      </w:r>
      <w:r>
        <w:rPr>
          <w:b/>
          <w:spacing w:val="-1"/>
          <w:sz w:val="24"/>
        </w:rPr>
        <w:t xml:space="preserve"> </w:t>
      </w:r>
      <w:r>
        <w:rPr>
          <w:b/>
          <w:spacing w:val="-4"/>
          <w:sz w:val="24"/>
        </w:rPr>
        <w:t>page</w:t>
      </w:r>
    </w:p>
    <w:p w14:paraId="427FDC4A">
      <w:pPr>
        <w:spacing w:after="0"/>
        <w:jc w:val="center"/>
        <w:rPr>
          <w:sz w:val="24"/>
        </w:rPr>
      </w:pPr>
    </w:p>
    <w:p w14:paraId="55854058">
      <w:pPr>
        <w:pStyle w:val="4"/>
        <w:numPr>
          <w:ilvl w:val="0"/>
          <w:numId w:val="0"/>
        </w:numPr>
        <w:tabs>
          <w:tab w:val="left" w:pos="960"/>
        </w:tabs>
        <w:spacing w:before="80" w:after="0" w:line="240" w:lineRule="auto"/>
        <w:ind w:left="402" w:leftChars="0" w:right="0" w:rightChars="0"/>
        <w:jc w:val="left"/>
      </w:pPr>
      <w:r>
        <w:rPr>
          <w:rFonts w:hint="default"/>
          <w:color w:val="4471C4"/>
          <w:lang w:val="en-IN"/>
        </w:rPr>
        <w:t xml:space="preserve">10.4 Step-1 </w:t>
      </w:r>
      <w:r>
        <w:rPr>
          <w:color w:val="4471C4"/>
          <w:spacing w:val="-4"/>
        </w:rPr>
        <w:t>Page</w:t>
      </w:r>
    </w:p>
    <w:p w14:paraId="7D882D90">
      <w:pPr>
        <w:pStyle w:val="9"/>
        <w:rPr>
          <w:b/>
          <w:sz w:val="20"/>
        </w:rPr>
      </w:pPr>
    </w:p>
    <w:p w14:paraId="7E810837">
      <w:pPr>
        <w:pStyle w:val="9"/>
        <w:rPr>
          <w:b/>
          <w:sz w:val="20"/>
        </w:rPr>
      </w:pPr>
    </w:p>
    <w:p w14:paraId="2041B471">
      <w:pPr>
        <w:pStyle w:val="9"/>
        <w:rPr>
          <w:b/>
          <w:sz w:val="20"/>
        </w:rPr>
      </w:pPr>
    </w:p>
    <w:p w14:paraId="62CAB674">
      <w:pPr>
        <w:pStyle w:val="9"/>
        <w:spacing w:before="56"/>
      </w:pPr>
      <w:r>
        <w:drawing>
          <wp:inline distT="0" distB="0" distL="114300" distR="114300">
            <wp:extent cx="6499860" cy="2086610"/>
            <wp:effectExtent l="0" t="0" r="7620" b="1270"/>
            <wp:docPr id="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
                    <pic:cNvPicPr>
                      <a:picLocks noChangeAspect="1"/>
                    </pic:cNvPicPr>
                  </pic:nvPicPr>
                  <pic:blipFill>
                    <a:blip r:embed="rId27"/>
                    <a:stretch>
                      <a:fillRect/>
                    </a:stretch>
                  </pic:blipFill>
                  <pic:spPr>
                    <a:xfrm>
                      <a:off x="0" y="0"/>
                      <a:ext cx="6499860" cy="2086610"/>
                    </a:xfrm>
                    <a:prstGeom prst="rect">
                      <a:avLst/>
                    </a:prstGeom>
                    <a:noFill/>
                    <a:ln>
                      <a:noFill/>
                    </a:ln>
                  </pic:spPr>
                </pic:pic>
              </a:graphicData>
            </a:graphic>
          </wp:inline>
        </w:drawing>
      </w:r>
    </w:p>
    <w:p w14:paraId="350770DD">
      <w:pPr>
        <w:pStyle w:val="9"/>
        <w:spacing w:before="56"/>
      </w:pPr>
    </w:p>
    <w:p w14:paraId="021FBB8F">
      <w:pPr>
        <w:spacing w:before="1"/>
        <w:ind w:left="0" w:right="368" w:firstLine="0"/>
        <w:jc w:val="center"/>
        <w:rPr>
          <w:rFonts w:hint="default"/>
          <w:sz w:val="24"/>
          <w:lang w:val="en-IN"/>
        </w:rPr>
        <w:sectPr>
          <w:pgSz w:w="11910" w:h="16840"/>
          <w:pgMar w:top="1920" w:right="360" w:bottom="1240" w:left="1300" w:header="0" w:footer="1042" w:gutter="0"/>
          <w:cols w:space="720" w:num="1"/>
        </w:sectPr>
      </w:pPr>
      <w:r>
        <w:rPr>
          <w:b/>
          <w:sz w:val="24"/>
        </w:rPr>
        <w:t>Fig.</w:t>
      </w:r>
      <w:r>
        <w:rPr>
          <w:b/>
          <w:spacing w:val="-1"/>
          <w:sz w:val="24"/>
        </w:rPr>
        <w:t xml:space="preserve"> </w:t>
      </w:r>
      <w:r>
        <w:rPr>
          <w:b/>
          <w:sz w:val="24"/>
        </w:rPr>
        <w:t>10.</w:t>
      </w:r>
      <w:r>
        <w:rPr>
          <w:rFonts w:hint="default"/>
          <w:b/>
          <w:sz w:val="24"/>
          <w:lang w:val="en-IN"/>
        </w:rPr>
        <w:t>4</w:t>
      </w:r>
      <w:r>
        <w:rPr>
          <w:b/>
          <w:spacing w:val="-1"/>
          <w:sz w:val="24"/>
        </w:rPr>
        <w:t xml:space="preserve"> </w:t>
      </w:r>
      <w:r>
        <w:rPr>
          <w:b/>
          <w:sz w:val="24"/>
        </w:rPr>
        <w:t>S</w:t>
      </w:r>
      <w:r>
        <w:rPr>
          <w:rFonts w:hint="default"/>
          <w:b/>
          <w:sz w:val="24"/>
          <w:lang w:val="en-IN"/>
        </w:rPr>
        <w:t xml:space="preserve">tep-1 </w:t>
      </w:r>
      <w:r>
        <w:rPr>
          <w:b/>
          <w:spacing w:val="-4"/>
          <w:sz w:val="24"/>
        </w:rPr>
        <w:t>pag</w:t>
      </w:r>
      <w:r>
        <w:rPr>
          <w:rFonts w:hint="default"/>
          <w:b/>
          <w:spacing w:val="-4"/>
          <w:sz w:val="24"/>
          <w:lang w:val="en-IN"/>
        </w:rPr>
        <w:t>e</w:t>
      </w:r>
    </w:p>
    <w:p w14:paraId="414C5BCB">
      <w:pPr>
        <w:pStyle w:val="9"/>
        <w:spacing w:before="56"/>
      </w:pPr>
    </w:p>
    <w:p w14:paraId="7C30A347">
      <w:pPr>
        <w:pStyle w:val="9"/>
        <w:spacing w:before="70"/>
        <w:rPr>
          <w:b/>
        </w:rPr>
      </w:pPr>
    </w:p>
    <w:p w14:paraId="31C7180F">
      <w:pPr>
        <w:pStyle w:val="4"/>
        <w:numPr>
          <w:ilvl w:val="0"/>
          <w:numId w:val="0"/>
        </w:numPr>
        <w:tabs>
          <w:tab w:val="left" w:pos="960"/>
        </w:tabs>
        <w:spacing w:before="80" w:after="0" w:line="240" w:lineRule="auto"/>
        <w:ind w:right="0" w:rightChars="0"/>
        <w:jc w:val="left"/>
      </w:pPr>
      <w:r>
        <w:rPr>
          <w:rFonts w:hint="default"/>
          <w:color w:val="4471C4"/>
          <w:lang w:val="en-IN"/>
        </w:rPr>
        <w:t xml:space="preserve">10.5  Step-2 </w:t>
      </w:r>
      <w:r>
        <w:rPr>
          <w:color w:val="4471C4"/>
          <w:spacing w:val="-4"/>
        </w:rPr>
        <w:t>Page</w:t>
      </w:r>
    </w:p>
    <w:p w14:paraId="2655EE3F">
      <w:pPr>
        <w:pStyle w:val="9"/>
        <w:spacing w:before="56"/>
      </w:pPr>
    </w:p>
    <w:p w14:paraId="57A4CDCD">
      <w:pPr>
        <w:pStyle w:val="9"/>
        <w:spacing w:before="56"/>
      </w:pPr>
      <w:r>
        <w:drawing>
          <wp:inline distT="0" distB="0" distL="114300" distR="114300">
            <wp:extent cx="6505575" cy="1859280"/>
            <wp:effectExtent l="0" t="0" r="1905" b="0"/>
            <wp:docPr id="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5"/>
                    <pic:cNvPicPr>
                      <a:picLocks noChangeAspect="1"/>
                    </pic:cNvPicPr>
                  </pic:nvPicPr>
                  <pic:blipFill>
                    <a:blip r:embed="rId28"/>
                    <a:stretch>
                      <a:fillRect/>
                    </a:stretch>
                  </pic:blipFill>
                  <pic:spPr>
                    <a:xfrm>
                      <a:off x="0" y="0"/>
                      <a:ext cx="6505575" cy="1859280"/>
                    </a:xfrm>
                    <a:prstGeom prst="rect">
                      <a:avLst/>
                    </a:prstGeom>
                    <a:noFill/>
                    <a:ln>
                      <a:noFill/>
                    </a:ln>
                  </pic:spPr>
                </pic:pic>
              </a:graphicData>
            </a:graphic>
          </wp:inline>
        </w:drawing>
      </w:r>
    </w:p>
    <w:p w14:paraId="17C82E95">
      <w:pPr>
        <w:spacing w:before="1"/>
        <w:ind w:left="0" w:right="368" w:firstLine="0"/>
        <w:jc w:val="center"/>
        <w:rPr>
          <w:b/>
          <w:sz w:val="24"/>
        </w:rPr>
      </w:pPr>
      <w:r>
        <w:rPr>
          <w:b/>
          <w:sz w:val="24"/>
        </w:rPr>
        <w:t>Fig.</w:t>
      </w:r>
      <w:r>
        <w:rPr>
          <w:b/>
          <w:spacing w:val="-1"/>
          <w:sz w:val="24"/>
        </w:rPr>
        <w:t xml:space="preserve"> </w:t>
      </w:r>
      <w:r>
        <w:rPr>
          <w:b/>
          <w:sz w:val="24"/>
        </w:rPr>
        <w:t>10.</w:t>
      </w:r>
      <w:r>
        <w:rPr>
          <w:rFonts w:hint="default"/>
          <w:b/>
          <w:sz w:val="24"/>
          <w:lang w:val="en-IN"/>
        </w:rPr>
        <w:t xml:space="preserve">5 </w:t>
      </w:r>
      <w:r>
        <w:rPr>
          <w:b/>
          <w:sz w:val="24"/>
        </w:rPr>
        <w:t>S</w:t>
      </w:r>
      <w:r>
        <w:rPr>
          <w:rFonts w:hint="default"/>
          <w:b/>
          <w:sz w:val="24"/>
          <w:lang w:val="en-IN"/>
        </w:rPr>
        <w:t xml:space="preserve">tep-2 </w:t>
      </w:r>
      <w:r>
        <w:rPr>
          <w:b/>
          <w:spacing w:val="-1"/>
          <w:sz w:val="24"/>
        </w:rPr>
        <w:t xml:space="preserve"> </w:t>
      </w:r>
      <w:r>
        <w:rPr>
          <w:b/>
          <w:spacing w:val="-4"/>
          <w:sz w:val="24"/>
        </w:rPr>
        <w:t>page</w:t>
      </w:r>
    </w:p>
    <w:p w14:paraId="7B0E1735">
      <w:pPr>
        <w:spacing w:after="0"/>
        <w:jc w:val="center"/>
        <w:rPr>
          <w:sz w:val="24"/>
        </w:rPr>
      </w:pPr>
    </w:p>
    <w:p w14:paraId="6552E085">
      <w:pPr>
        <w:pStyle w:val="4"/>
        <w:numPr>
          <w:ilvl w:val="0"/>
          <w:numId w:val="0"/>
        </w:numPr>
        <w:tabs>
          <w:tab w:val="left" w:pos="960"/>
        </w:tabs>
        <w:spacing w:before="80" w:after="0" w:line="240" w:lineRule="auto"/>
        <w:ind w:left="402" w:leftChars="0" w:right="0" w:rightChars="0"/>
        <w:jc w:val="left"/>
      </w:pPr>
      <w:r>
        <w:rPr>
          <w:rFonts w:hint="default"/>
          <w:color w:val="4471C4"/>
          <w:lang w:val="en-IN"/>
        </w:rPr>
        <w:t xml:space="preserve">10.6 Step-3 </w:t>
      </w:r>
      <w:r>
        <w:rPr>
          <w:color w:val="4471C4"/>
          <w:spacing w:val="-4"/>
        </w:rPr>
        <w:t>Page</w:t>
      </w:r>
    </w:p>
    <w:p w14:paraId="582433F0">
      <w:pPr>
        <w:pStyle w:val="9"/>
        <w:spacing w:before="56"/>
      </w:pPr>
    </w:p>
    <w:p w14:paraId="2D8D95A0">
      <w:pPr>
        <w:pStyle w:val="9"/>
        <w:spacing w:before="56"/>
      </w:pPr>
      <w:r>
        <w:drawing>
          <wp:inline distT="0" distB="0" distL="114300" distR="114300">
            <wp:extent cx="6497955" cy="2783205"/>
            <wp:effectExtent l="0" t="0" r="9525" b="5715"/>
            <wp:docPr id="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6"/>
                    <pic:cNvPicPr>
                      <a:picLocks noChangeAspect="1"/>
                    </pic:cNvPicPr>
                  </pic:nvPicPr>
                  <pic:blipFill>
                    <a:blip r:embed="rId29"/>
                    <a:stretch>
                      <a:fillRect/>
                    </a:stretch>
                  </pic:blipFill>
                  <pic:spPr>
                    <a:xfrm>
                      <a:off x="0" y="0"/>
                      <a:ext cx="6497955" cy="2783205"/>
                    </a:xfrm>
                    <a:prstGeom prst="rect">
                      <a:avLst/>
                    </a:prstGeom>
                    <a:noFill/>
                    <a:ln>
                      <a:noFill/>
                    </a:ln>
                  </pic:spPr>
                </pic:pic>
              </a:graphicData>
            </a:graphic>
          </wp:inline>
        </w:drawing>
      </w:r>
    </w:p>
    <w:p w14:paraId="4D4E7CD6">
      <w:pPr>
        <w:pStyle w:val="9"/>
        <w:spacing w:before="56"/>
      </w:pPr>
    </w:p>
    <w:p w14:paraId="6FB89448">
      <w:pPr>
        <w:spacing w:before="1"/>
        <w:ind w:left="0" w:right="368" w:firstLine="0"/>
        <w:jc w:val="center"/>
        <w:rPr>
          <w:b/>
          <w:sz w:val="24"/>
        </w:rPr>
      </w:pPr>
      <w:r>
        <w:rPr>
          <w:b/>
          <w:sz w:val="24"/>
        </w:rPr>
        <w:t>Fig.</w:t>
      </w:r>
      <w:r>
        <w:rPr>
          <w:b/>
          <w:spacing w:val="-1"/>
          <w:sz w:val="24"/>
        </w:rPr>
        <w:t xml:space="preserve"> </w:t>
      </w:r>
      <w:r>
        <w:rPr>
          <w:b/>
          <w:sz w:val="24"/>
        </w:rPr>
        <w:t>10.</w:t>
      </w:r>
      <w:r>
        <w:rPr>
          <w:rFonts w:hint="default"/>
          <w:b/>
          <w:sz w:val="24"/>
          <w:lang w:val="en-IN"/>
        </w:rPr>
        <w:t xml:space="preserve">6 </w:t>
      </w:r>
      <w:r>
        <w:rPr>
          <w:b/>
          <w:sz w:val="24"/>
        </w:rPr>
        <w:t>S</w:t>
      </w:r>
      <w:r>
        <w:rPr>
          <w:rFonts w:hint="default"/>
          <w:b/>
          <w:sz w:val="24"/>
          <w:lang w:val="en-IN"/>
        </w:rPr>
        <w:t xml:space="preserve">tep-3 </w:t>
      </w:r>
      <w:r>
        <w:rPr>
          <w:b/>
          <w:spacing w:val="-1"/>
          <w:sz w:val="24"/>
        </w:rPr>
        <w:t xml:space="preserve"> </w:t>
      </w:r>
      <w:r>
        <w:rPr>
          <w:b/>
          <w:spacing w:val="-4"/>
          <w:sz w:val="24"/>
        </w:rPr>
        <w:t>page</w:t>
      </w:r>
    </w:p>
    <w:p w14:paraId="2B1C7A5C">
      <w:pPr>
        <w:pStyle w:val="9"/>
        <w:spacing w:before="56"/>
      </w:pPr>
    </w:p>
    <w:p w14:paraId="25266D64">
      <w:pPr>
        <w:pStyle w:val="9"/>
        <w:spacing w:before="56"/>
      </w:pPr>
    </w:p>
    <w:p w14:paraId="42D7029C">
      <w:pPr>
        <w:pStyle w:val="9"/>
        <w:spacing w:before="56"/>
      </w:pPr>
    </w:p>
    <w:p w14:paraId="13B586FC">
      <w:pPr>
        <w:pStyle w:val="9"/>
        <w:spacing w:before="56"/>
      </w:pPr>
    </w:p>
    <w:p w14:paraId="60368631">
      <w:pPr>
        <w:pStyle w:val="9"/>
        <w:spacing w:before="56"/>
      </w:pPr>
    </w:p>
    <w:p w14:paraId="42877A22">
      <w:pPr>
        <w:pStyle w:val="9"/>
        <w:spacing w:before="56"/>
      </w:pPr>
    </w:p>
    <w:p w14:paraId="66F028EC">
      <w:pPr>
        <w:pStyle w:val="9"/>
        <w:spacing w:before="56"/>
      </w:pPr>
    </w:p>
    <w:p w14:paraId="07F2E782">
      <w:pPr>
        <w:pStyle w:val="9"/>
        <w:spacing w:before="56"/>
      </w:pPr>
    </w:p>
    <w:p w14:paraId="22FBA153">
      <w:pPr>
        <w:pStyle w:val="4"/>
        <w:numPr>
          <w:ilvl w:val="0"/>
          <w:numId w:val="0"/>
        </w:numPr>
        <w:tabs>
          <w:tab w:val="left" w:pos="960"/>
        </w:tabs>
        <w:spacing w:before="80" w:after="0" w:line="240" w:lineRule="auto"/>
        <w:ind w:left="402" w:leftChars="0" w:right="0" w:rightChars="0"/>
        <w:jc w:val="left"/>
      </w:pPr>
      <w:r>
        <w:rPr>
          <w:rFonts w:hint="default"/>
          <w:color w:val="4471C4"/>
          <w:lang w:val="en-IN"/>
        </w:rPr>
        <w:t xml:space="preserve">10.7 Step-4 </w:t>
      </w:r>
      <w:r>
        <w:rPr>
          <w:color w:val="4471C4"/>
          <w:spacing w:val="-4"/>
        </w:rPr>
        <w:t>Page</w:t>
      </w:r>
    </w:p>
    <w:p w14:paraId="09AE6BF5">
      <w:pPr>
        <w:pStyle w:val="9"/>
        <w:spacing w:before="56"/>
      </w:pPr>
    </w:p>
    <w:p w14:paraId="7D059919">
      <w:pPr>
        <w:pStyle w:val="9"/>
        <w:spacing w:before="56"/>
      </w:pPr>
      <w:r>
        <w:drawing>
          <wp:inline distT="0" distB="0" distL="114300" distR="114300">
            <wp:extent cx="6499860" cy="3278505"/>
            <wp:effectExtent l="0" t="0" r="7620" b="13335"/>
            <wp:docPr id="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7"/>
                    <pic:cNvPicPr>
                      <a:picLocks noChangeAspect="1"/>
                    </pic:cNvPicPr>
                  </pic:nvPicPr>
                  <pic:blipFill>
                    <a:blip r:embed="rId30"/>
                    <a:stretch>
                      <a:fillRect/>
                    </a:stretch>
                  </pic:blipFill>
                  <pic:spPr>
                    <a:xfrm>
                      <a:off x="0" y="0"/>
                      <a:ext cx="6499860" cy="3278505"/>
                    </a:xfrm>
                    <a:prstGeom prst="rect">
                      <a:avLst/>
                    </a:prstGeom>
                    <a:noFill/>
                    <a:ln>
                      <a:noFill/>
                    </a:ln>
                  </pic:spPr>
                </pic:pic>
              </a:graphicData>
            </a:graphic>
          </wp:inline>
        </w:drawing>
      </w:r>
    </w:p>
    <w:p w14:paraId="141D6367">
      <w:pPr>
        <w:spacing w:before="1"/>
        <w:ind w:left="0" w:right="368" w:firstLine="0"/>
        <w:jc w:val="center"/>
      </w:pPr>
      <w:r>
        <w:rPr>
          <w:b/>
          <w:sz w:val="24"/>
        </w:rPr>
        <w:t>Fig.</w:t>
      </w:r>
      <w:r>
        <w:rPr>
          <w:b/>
          <w:spacing w:val="-1"/>
          <w:sz w:val="24"/>
        </w:rPr>
        <w:t xml:space="preserve"> </w:t>
      </w:r>
      <w:r>
        <w:rPr>
          <w:b/>
          <w:sz w:val="24"/>
        </w:rPr>
        <w:t>10.</w:t>
      </w:r>
      <w:r>
        <w:rPr>
          <w:rFonts w:hint="default"/>
          <w:b/>
          <w:sz w:val="24"/>
          <w:lang w:val="en-IN"/>
        </w:rPr>
        <w:t xml:space="preserve">7 </w:t>
      </w:r>
      <w:r>
        <w:rPr>
          <w:b/>
          <w:sz w:val="24"/>
        </w:rPr>
        <w:t>S</w:t>
      </w:r>
      <w:r>
        <w:rPr>
          <w:rFonts w:hint="default"/>
          <w:b/>
          <w:sz w:val="24"/>
          <w:lang w:val="en-IN"/>
        </w:rPr>
        <w:t xml:space="preserve">tep-4 </w:t>
      </w:r>
      <w:r>
        <w:rPr>
          <w:b/>
          <w:spacing w:val="-1"/>
          <w:sz w:val="24"/>
        </w:rPr>
        <w:t xml:space="preserve"> </w:t>
      </w:r>
      <w:r>
        <w:rPr>
          <w:b/>
          <w:spacing w:val="-4"/>
          <w:sz w:val="24"/>
        </w:rPr>
        <w:t>page</w:t>
      </w:r>
    </w:p>
    <w:p w14:paraId="5FFE987B">
      <w:pPr>
        <w:pStyle w:val="9"/>
        <w:spacing w:before="56"/>
      </w:pPr>
    </w:p>
    <w:p w14:paraId="23E36257">
      <w:pPr>
        <w:pStyle w:val="4"/>
        <w:numPr>
          <w:ilvl w:val="0"/>
          <w:numId w:val="0"/>
        </w:numPr>
        <w:tabs>
          <w:tab w:val="left" w:pos="960"/>
        </w:tabs>
        <w:spacing w:before="80" w:after="0" w:line="240" w:lineRule="auto"/>
        <w:ind w:left="402" w:leftChars="0" w:right="0" w:rightChars="0"/>
        <w:jc w:val="left"/>
      </w:pPr>
      <w:r>
        <w:rPr>
          <w:rFonts w:hint="default"/>
          <w:color w:val="4471C4"/>
          <w:lang w:val="en-IN"/>
        </w:rPr>
        <w:t xml:space="preserve">10.8  Step-5 </w:t>
      </w:r>
      <w:r>
        <w:rPr>
          <w:color w:val="4471C4"/>
          <w:spacing w:val="-4"/>
        </w:rPr>
        <w:t>Page</w:t>
      </w:r>
    </w:p>
    <w:p w14:paraId="2EE3CD44">
      <w:pPr>
        <w:pStyle w:val="9"/>
        <w:spacing w:before="56"/>
      </w:pPr>
    </w:p>
    <w:p w14:paraId="7751786F">
      <w:pPr>
        <w:pStyle w:val="9"/>
        <w:spacing w:before="56"/>
      </w:pPr>
      <w:r>
        <w:drawing>
          <wp:inline distT="0" distB="0" distL="114300" distR="114300">
            <wp:extent cx="5830570" cy="3534410"/>
            <wp:effectExtent l="0" t="0" r="6350" b="1270"/>
            <wp:docPr id="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8"/>
                    <pic:cNvPicPr>
                      <a:picLocks noChangeAspect="1"/>
                    </pic:cNvPicPr>
                  </pic:nvPicPr>
                  <pic:blipFill>
                    <a:blip r:embed="rId31"/>
                    <a:stretch>
                      <a:fillRect/>
                    </a:stretch>
                  </pic:blipFill>
                  <pic:spPr>
                    <a:xfrm>
                      <a:off x="0" y="0"/>
                      <a:ext cx="5830570" cy="3534410"/>
                    </a:xfrm>
                    <a:prstGeom prst="rect">
                      <a:avLst/>
                    </a:prstGeom>
                    <a:noFill/>
                    <a:ln>
                      <a:noFill/>
                    </a:ln>
                  </pic:spPr>
                </pic:pic>
              </a:graphicData>
            </a:graphic>
          </wp:inline>
        </w:drawing>
      </w:r>
    </w:p>
    <w:p w14:paraId="533A91BE">
      <w:pPr>
        <w:pStyle w:val="9"/>
        <w:spacing w:before="56"/>
      </w:pPr>
    </w:p>
    <w:p w14:paraId="4CAE93F2">
      <w:pPr>
        <w:spacing w:before="1"/>
        <w:ind w:left="0" w:right="368" w:firstLine="0"/>
        <w:jc w:val="center"/>
        <w:rPr>
          <w:b/>
          <w:sz w:val="24"/>
        </w:rPr>
      </w:pPr>
      <w:r>
        <w:rPr>
          <w:b/>
          <w:sz w:val="24"/>
        </w:rPr>
        <w:t>Fig.</w:t>
      </w:r>
      <w:r>
        <w:rPr>
          <w:b/>
          <w:spacing w:val="-1"/>
          <w:sz w:val="24"/>
        </w:rPr>
        <w:t xml:space="preserve"> </w:t>
      </w:r>
      <w:r>
        <w:rPr>
          <w:b/>
          <w:sz w:val="24"/>
        </w:rPr>
        <w:t>10.</w:t>
      </w:r>
      <w:r>
        <w:rPr>
          <w:rFonts w:hint="default"/>
          <w:b/>
          <w:sz w:val="24"/>
          <w:lang w:val="en-IN"/>
        </w:rPr>
        <w:t xml:space="preserve">8  </w:t>
      </w:r>
      <w:r>
        <w:rPr>
          <w:b/>
          <w:sz w:val="24"/>
        </w:rPr>
        <w:t>S</w:t>
      </w:r>
      <w:r>
        <w:rPr>
          <w:rFonts w:hint="default"/>
          <w:b/>
          <w:sz w:val="24"/>
          <w:lang w:val="en-IN"/>
        </w:rPr>
        <w:t xml:space="preserve">tep-5 </w:t>
      </w:r>
      <w:r>
        <w:rPr>
          <w:b/>
          <w:spacing w:val="-1"/>
          <w:sz w:val="24"/>
        </w:rPr>
        <w:t xml:space="preserve"> </w:t>
      </w:r>
      <w:r>
        <w:rPr>
          <w:b/>
          <w:spacing w:val="-4"/>
          <w:sz w:val="24"/>
        </w:rPr>
        <w:t>page</w:t>
      </w:r>
    </w:p>
    <w:p w14:paraId="13ED83CD">
      <w:pPr>
        <w:pStyle w:val="4"/>
        <w:numPr>
          <w:ilvl w:val="0"/>
          <w:numId w:val="0"/>
        </w:numPr>
        <w:tabs>
          <w:tab w:val="left" w:pos="960"/>
        </w:tabs>
        <w:spacing w:before="80" w:after="0" w:line="240" w:lineRule="auto"/>
        <w:ind w:left="402" w:leftChars="0" w:right="0" w:rightChars="0"/>
        <w:jc w:val="left"/>
        <w:rPr>
          <w:rFonts w:hint="default"/>
          <w:lang w:val="en-IN"/>
        </w:rPr>
      </w:pPr>
      <w:r>
        <w:rPr>
          <w:rFonts w:hint="default"/>
          <w:color w:val="4471C4"/>
          <w:lang w:val="en-IN"/>
        </w:rPr>
        <w:t>10.9  Phobia prediction dashbord</w:t>
      </w:r>
    </w:p>
    <w:p w14:paraId="6EA413B0">
      <w:pPr>
        <w:pStyle w:val="9"/>
        <w:spacing w:before="56"/>
      </w:pPr>
    </w:p>
    <w:p w14:paraId="6FEE3530">
      <w:pPr>
        <w:pStyle w:val="9"/>
        <w:spacing w:before="56"/>
      </w:pPr>
      <w:r>
        <w:drawing>
          <wp:inline distT="0" distB="0" distL="114300" distR="114300">
            <wp:extent cx="6504305" cy="2463800"/>
            <wp:effectExtent l="0" t="0" r="3175" b="5080"/>
            <wp:docPr id="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9"/>
                    <pic:cNvPicPr>
                      <a:picLocks noChangeAspect="1"/>
                    </pic:cNvPicPr>
                  </pic:nvPicPr>
                  <pic:blipFill>
                    <a:blip r:embed="rId32"/>
                    <a:stretch>
                      <a:fillRect/>
                    </a:stretch>
                  </pic:blipFill>
                  <pic:spPr>
                    <a:xfrm>
                      <a:off x="0" y="0"/>
                      <a:ext cx="6504305" cy="2463800"/>
                    </a:xfrm>
                    <a:prstGeom prst="rect">
                      <a:avLst/>
                    </a:prstGeom>
                    <a:noFill/>
                    <a:ln>
                      <a:noFill/>
                    </a:ln>
                  </pic:spPr>
                </pic:pic>
              </a:graphicData>
            </a:graphic>
          </wp:inline>
        </w:drawing>
      </w:r>
    </w:p>
    <w:p w14:paraId="04C01863">
      <w:pPr>
        <w:pStyle w:val="9"/>
        <w:spacing w:before="56"/>
      </w:pPr>
    </w:p>
    <w:p w14:paraId="5EBAABB3">
      <w:pPr>
        <w:spacing w:before="1"/>
        <w:ind w:left="0" w:right="368" w:firstLine="0"/>
        <w:jc w:val="center"/>
        <w:rPr>
          <w:b/>
          <w:sz w:val="24"/>
        </w:rPr>
      </w:pPr>
      <w:r>
        <w:rPr>
          <w:b/>
          <w:sz w:val="24"/>
        </w:rPr>
        <w:t>Fig.</w:t>
      </w:r>
      <w:r>
        <w:rPr>
          <w:b/>
          <w:spacing w:val="-1"/>
          <w:sz w:val="24"/>
        </w:rPr>
        <w:t xml:space="preserve"> </w:t>
      </w:r>
      <w:r>
        <w:rPr>
          <w:b/>
          <w:sz w:val="24"/>
        </w:rPr>
        <w:t>10.</w:t>
      </w:r>
      <w:r>
        <w:rPr>
          <w:rFonts w:hint="default"/>
          <w:b/>
          <w:sz w:val="24"/>
          <w:lang w:val="en-IN"/>
        </w:rPr>
        <w:t>9  phobia prediction dashboard</w:t>
      </w:r>
    </w:p>
    <w:p w14:paraId="4571D903">
      <w:pPr>
        <w:pStyle w:val="9"/>
        <w:spacing w:before="56"/>
      </w:pPr>
    </w:p>
    <w:p w14:paraId="005C62A2">
      <w:pPr>
        <w:pStyle w:val="9"/>
        <w:spacing w:before="56"/>
      </w:pPr>
    </w:p>
    <w:p w14:paraId="65B5634C">
      <w:pPr>
        <w:pStyle w:val="4"/>
        <w:numPr>
          <w:ilvl w:val="0"/>
          <w:numId w:val="0"/>
        </w:numPr>
        <w:tabs>
          <w:tab w:val="left" w:pos="960"/>
        </w:tabs>
        <w:spacing w:before="80" w:after="0" w:line="240" w:lineRule="auto"/>
        <w:ind w:left="402" w:leftChars="0" w:right="0" w:rightChars="0"/>
        <w:jc w:val="left"/>
        <w:rPr>
          <w:rFonts w:hint="default"/>
          <w:lang w:val="en-IN"/>
        </w:rPr>
      </w:pPr>
      <w:r>
        <w:rPr>
          <w:rFonts w:hint="default"/>
          <w:color w:val="4471C4"/>
          <w:lang w:val="en-IN"/>
        </w:rPr>
        <w:t>10.10 User Profile page</w:t>
      </w:r>
    </w:p>
    <w:p w14:paraId="778A2EE0">
      <w:pPr>
        <w:pStyle w:val="9"/>
        <w:spacing w:before="56"/>
        <w:rPr>
          <w:rFonts w:hint="default"/>
          <w:lang w:val="en-IN"/>
        </w:rPr>
      </w:pPr>
    </w:p>
    <w:p w14:paraId="379C92BA">
      <w:pPr>
        <w:pStyle w:val="9"/>
        <w:spacing w:before="56"/>
      </w:pPr>
      <w:r>
        <w:drawing>
          <wp:inline distT="0" distB="0" distL="114300" distR="114300">
            <wp:extent cx="6506845" cy="2896870"/>
            <wp:effectExtent l="0" t="0" r="635" b="13970"/>
            <wp:docPr id="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10"/>
                    <pic:cNvPicPr>
                      <a:picLocks noChangeAspect="1"/>
                    </pic:cNvPicPr>
                  </pic:nvPicPr>
                  <pic:blipFill>
                    <a:blip r:embed="rId33"/>
                    <a:stretch>
                      <a:fillRect/>
                    </a:stretch>
                  </pic:blipFill>
                  <pic:spPr>
                    <a:xfrm>
                      <a:off x="0" y="0"/>
                      <a:ext cx="6506845" cy="2896870"/>
                    </a:xfrm>
                    <a:prstGeom prst="rect">
                      <a:avLst/>
                    </a:prstGeom>
                    <a:noFill/>
                    <a:ln>
                      <a:noFill/>
                    </a:ln>
                  </pic:spPr>
                </pic:pic>
              </a:graphicData>
            </a:graphic>
          </wp:inline>
        </w:drawing>
      </w:r>
    </w:p>
    <w:p w14:paraId="4EB5FC0C">
      <w:pPr>
        <w:pStyle w:val="9"/>
        <w:spacing w:before="56"/>
      </w:pPr>
    </w:p>
    <w:p w14:paraId="1EE9DB71">
      <w:pPr>
        <w:spacing w:before="1"/>
        <w:ind w:left="0" w:right="368" w:firstLine="0"/>
        <w:jc w:val="center"/>
        <w:rPr>
          <w:b/>
          <w:sz w:val="24"/>
        </w:rPr>
      </w:pPr>
      <w:r>
        <w:rPr>
          <w:b/>
          <w:sz w:val="24"/>
        </w:rPr>
        <w:t>Fig.</w:t>
      </w:r>
      <w:r>
        <w:rPr>
          <w:b/>
          <w:spacing w:val="-1"/>
          <w:sz w:val="24"/>
        </w:rPr>
        <w:t xml:space="preserve"> </w:t>
      </w:r>
      <w:r>
        <w:rPr>
          <w:b/>
          <w:sz w:val="24"/>
        </w:rPr>
        <w:t>10.</w:t>
      </w:r>
      <w:r>
        <w:rPr>
          <w:rFonts w:hint="default"/>
          <w:b/>
          <w:sz w:val="24"/>
          <w:lang w:val="en-IN"/>
        </w:rPr>
        <w:t>10 .1User profile</w:t>
      </w:r>
      <w:r>
        <w:rPr>
          <w:b/>
          <w:spacing w:val="-1"/>
          <w:sz w:val="24"/>
        </w:rPr>
        <w:t xml:space="preserve"> </w:t>
      </w:r>
      <w:r>
        <w:rPr>
          <w:b/>
          <w:spacing w:val="-4"/>
          <w:sz w:val="24"/>
        </w:rPr>
        <w:t>page</w:t>
      </w:r>
    </w:p>
    <w:p w14:paraId="30B6025C">
      <w:pPr>
        <w:pStyle w:val="9"/>
        <w:spacing w:before="56"/>
      </w:pPr>
    </w:p>
    <w:p w14:paraId="316B1D7A">
      <w:pPr>
        <w:pStyle w:val="9"/>
        <w:spacing w:before="56"/>
      </w:pPr>
    </w:p>
    <w:p w14:paraId="3C946681">
      <w:pPr>
        <w:pStyle w:val="9"/>
        <w:spacing w:before="56"/>
      </w:pPr>
      <w:r>
        <w:drawing>
          <wp:inline distT="0" distB="0" distL="114300" distR="114300">
            <wp:extent cx="6498590" cy="3070860"/>
            <wp:effectExtent l="0" t="0" r="8890" b="7620"/>
            <wp:docPr id="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11"/>
                    <pic:cNvPicPr>
                      <a:picLocks noChangeAspect="1"/>
                    </pic:cNvPicPr>
                  </pic:nvPicPr>
                  <pic:blipFill>
                    <a:blip r:embed="rId34"/>
                    <a:stretch>
                      <a:fillRect/>
                    </a:stretch>
                  </pic:blipFill>
                  <pic:spPr>
                    <a:xfrm>
                      <a:off x="0" y="0"/>
                      <a:ext cx="6498590" cy="3070860"/>
                    </a:xfrm>
                    <a:prstGeom prst="rect">
                      <a:avLst/>
                    </a:prstGeom>
                    <a:noFill/>
                    <a:ln>
                      <a:noFill/>
                    </a:ln>
                  </pic:spPr>
                </pic:pic>
              </a:graphicData>
            </a:graphic>
          </wp:inline>
        </w:drawing>
      </w:r>
    </w:p>
    <w:p w14:paraId="28DB548B">
      <w:pPr>
        <w:pStyle w:val="9"/>
        <w:spacing w:before="56"/>
      </w:pPr>
    </w:p>
    <w:p w14:paraId="6B8F306A">
      <w:pPr>
        <w:spacing w:before="1"/>
        <w:ind w:left="0" w:right="368" w:firstLine="0"/>
        <w:jc w:val="center"/>
        <w:rPr>
          <w:b/>
          <w:sz w:val="24"/>
        </w:rPr>
      </w:pPr>
      <w:r>
        <w:rPr>
          <w:b/>
          <w:sz w:val="24"/>
        </w:rPr>
        <w:t>Fig.</w:t>
      </w:r>
      <w:r>
        <w:rPr>
          <w:b/>
          <w:spacing w:val="-1"/>
          <w:sz w:val="24"/>
        </w:rPr>
        <w:t xml:space="preserve"> </w:t>
      </w:r>
      <w:r>
        <w:rPr>
          <w:b/>
          <w:sz w:val="24"/>
        </w:rPr>
        <w:t>10.</w:t>
      </w:r>
      <w:r>
        <w:rPr>
          <w:rFonts w:hint="default"/>
          <w:b/>
          <w:sz w:val="24"/>
          <w:lang w:val="en-IN"/>
        </w:rPr>
        <w:t>10 .2User profile</w:t>
      </w:r>
      <w:r>
        <w:rPr>
          <w:b/>
          <w:spacing w:val="-1"/>
          <w:sz w:val="24"/>
        </w:rPr>
        <w:t xml:space="preserve"> </w:t>
      </w:r>
      <w:r>
        <w:rPr>
          <w:b/>
          <w:spacing w:val="-4"/>
          <w:sz w:val="24"/>
        </w:rPr>
        <w:t>page</w:t>
      </w:r>
    </w:p>
    <w:p w14:paraId="7B4B7928">
      <w:pPr>
        <w:pStyle w:val="9"/>
        <w:spacing w:before="56"/>
      </w:pPr>
    </w:p>
    <w:p w14:paraId="362967A6">
      <w:pPr>
        <w:pStyle w:val="9"/>
        <w:spacing w:before="56"/>
      </w:pPr>
    </w:p>
    <w:p w14:paraId="07734482">
      <w:pPr>
        <w:pStyle w:val="9"/>
        <w:spacing w:before="56"/>
      </w:pPr>
    </w:p>
    <w:p w14:paraId="7FE9537E">
      <w:pPr>
        <w:pStyle w:val="4"/>
        <w:numPr>
          <w:ilvl w:val="0"/>
          <w:numId w:val="0"/>
        </w:numPr>
        <w:tabs>
          <w:tab w:val="left" w:pos="960"/>
        </w:tabs>
        <w:spacing w:before="80" w:after="0" w:line="240" w:lineRule="auto"/>
        <w:ind w:left="402" w:leftChars="0" w:right="0" w:rightChars="0"/>
        <w:jc w:val="left"/>
        <w:rPr>
          <w:rFonts w:hint="default"/>
          <w:lang w:val="en-IN"/>
        </w:rPr>
      </w:pPr>
      <w:r>
        <w:rPr>
          <w:rFonts w:hint="default"/>
          <w:color w:val="4471C4"/>
          <w:lang w:val="en-IN"/>
        </w:rPr>
        <w:t>10.11 Daily tasks Page</w:t>
      </w:r>
    </w:p>
    <w:p w14:paraId="10A23A9B">
      <w:pPr>
        <w:pStyle w:val="9"/>
        <w:spacing w:before="56"/>
      </w:pPr>
    </w:p>
    <w:p w14:paraId="3447A5AB">
      <w:pPr>
        <w:pStyle w:val="9"/>
        <w:spacing w:before="56"/>
      </w:pPr>
    </w:p>
    <w:p w14:paraId="0D43EA50">
      <w:pPr>
        <w:pStyle w:val="9"/>
        <w:spacing w:before="56"/>
      </w:pPr>
      <w:r>
        <w:drawing>
          <wp:inline distT="0" distB="0" distL="114300" distR="114300">
            <wp:extent cx="6506210" cy="3162300"/>
            <wp:effectExtent l="0" t="0" r="1270" b="7620"/>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2"/>
                    <pic:cNvPicPr>
                      <a:picLocks noChangeAspect="1"/>
                    </pic:cNvPicPr>
                  </pic:nvPicPr>
                  <pic:blipFill>
                    <a:blip r:embed="rId35"/>
                    <a:stretch>
                      <a:fillRect/>
                    </a:stretch>
                  </pic:blipFill>
                  <pic:spPr>
                    <a:xfrm>
                      <a:off x="0" y="0"/>
                      <a:ext cx="6506210" cy="3162300"/>
                    </a:xfrm>
                    <a:prstGeom prst="rect">
                      <a:avLst/>
                    </a:prstGeom>
                    <a:noFill/>
                    <a:ln>
                      <a:noFill/>
                    </a:ln>
                  </pic:spPr>
                </pic:pic>
              </a:graphicData>
            </a:graphic>
          </wp:inline>
        </w:drawing>
      </w:r>
    </w:p>
    <w:p w14:paraId="42DF1020">
      <w:pPr>
        <w:pStyle w:val="9"/>
        <w:spacing w:before="56"/>
      </w:pPr>
    </w:p>
    <w:p w14:paraId="41AD5CAB">
      <w:pPr>
        <w:spacing w:before="1"/>
        <w:ind w:left="0" w:right="368" w:firstLine="0"/>
        <w:jc w:val="center"/>
        <w:rPr>
          <w:b/>
          <w:sz w:val="24"/>
        </w:rPr>
      </w:pPr>
      <w:r>
        <w:rPr>
          <w:b/>
          <w:sz w:val="24"/>
        </w:rPr>
        <w:t>Fig.</w:t>
      </w:r>
      <w:r>
        <w:rPr>
          <w:b/>
          <w:spacing w:val="-1"/>
          <w:sz w:val="24"/>
        </w:rPr>
        <w:t xml:space="preserve"> </w:t>
      </w:r>
      <w:r>
        <w:rPr>
          <w:b/>
          <w:sz w:val="24"/>
        </w:rPr>
        <w:t>10.</w:t>
      </w:r>
      <w:r>
        <w:rPr>
          <w:rFonts w:hint="default"/>
          <w:b/>
          <w:sz w:val="24"/>
          <w:lang w:val="en-IN"/>
        </w:rPr>
        <w:t>11 Daily tasks</w:t>
      </w:r>
      <w:r>
        <w:rPr>
          <w:b/>
          <w:spacing w:val="-1"/>
          <w:sz w:val="24"/>
        </w:rPr>
        <w:t xml:space="preserve"> </w:t>
      </w:r>
      <w:r>
        <w:rPr>
          <w:b/>
          <w:spacing w:val="-4"/>
          <w:sz w:val="24"/>
        </w:rPr>
        <w:t>page</w:t>
      </w:r>
    </w:p>
    <w:p w14:paraId="5D59AC88">
      <w:pPr>
        <w:pStyle w:val="9"/>
        <w:spacing w:before="56"/>
      </w:pPr>
    </w:p>
    <w:p w14:paraId="7D9E62F8">
      <w:pPr>
        <w:pStyle w:val="9"/>
        <w:spacing w:before="56"/>
      </w:pPr>
    </w:p>
    <w:p w14:paraId="53BCBD4C">
      <w:pPr>
        <w:pStyle w:val="9"/>
        <w:spacing w:before="56"/>
      </w:pPr>
    </w:p>
    <w:p w14:paraId="090EE038">
      <w:pPr>
        <w:pStyle w:val="9"/>
        <w:spacing w:before="56"/>
      </w:pPr>
    </w:p>
    <w:p w14:paraId="60B36212">
      <w:pPr>
        <w:pStyle w:val="9"/>
        <w:spacing w:before="56"/>
      </w:pPr>
    </w:p>
    <w:p w14:paraId="4FA1E3B7">
      <w:pPr>
        <w:pStyle w:val="4"/>
        <w:numPr>
          <w:ilvl w:val="0"/>
          <w:numId w:val="0"/>
        </w:numPr>
        <w:tabs>
          <w:tab w:val="left" w:pos="960"/>
        </w:tabs>
        <w:spacing w:before="80" w:after="0" w:line="240" w:lineRule="auto"/>
        <w:ind w:left="402" w:leftChars="0" w:right="0" w:rightChars="0"/>
        <w:jc w:val="left"/>
      </w:pPr>
      <w:r>
        <w:rPr>
          <w:rFonts w:hint="default"/>
          <w:color w:val="4471C4"/>
          <w:lang w:val="en-IN"/>
        </w:rPr>
        <w:t xml:space="preserve">10.12 Settings </w:t>
      </w:r>
      <w:r>
        <w:rPr>
          <w:color w:val="4471C4"/>
          <w:spacing w:val="-4"/>
        </w:rPr>
        <w:t>Page</w:t>
      </w:r>
    </w:p>
    <w:p w14:paraId="5ECAC7AF">
      <w:pPr>
        <w:pStyle w:val="9"/>
        <w:spacing w:before="56"/>
      </w:pPr>
    </w:p>
    <w:p w14:paraId="71863F98">
      <w:pPr>
        <w:pStyle w:val="9"/>
        <w:spacing w:before="56"/>
      </w:pPr>
    </w:p>
    <w:p w14:paraId="62D27894">
      <w:pPr>
        <w:pStyle w:val="9"/>
        <w:spacing w:before="56"/>
      </w:pPr>
      <w:r>
        <w:drawing>
          <wp:inline distT="0" distB="0" distL="114300" distR="114300">
            <wp:extent cx="6503670" cy="2659380"/>
            <wp:effectExtent l="0" t="0" r="3810" b="7620"/>
            <wp:docPr id="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3"/>
                    <pic:cNvPicPr>
                      <a:picLocks noChangeAspect="1"/>
                    </pic:cNvPicPr>
                  </pic:nvPicPr>
                  <pic:blipFill>
                    <a:blip r:embed="rId36"/>
                    <a:stretch>
                      <a:fillRect/>
                    </a:stretch>
                  </pic:blipFill>
                  <pic:spPr>
                    <a:xfrm>
                      <a:off x="0" y="0"/>
                      <a:ext cx="6503670" cy="2659380"/>
                    </a:xfrm>
                    <a:prstGeom prst="rect">
                      <a:avLst/>
                    </a:prstGeom>
                    <a:noFill/>
                    <a:ln>
                      <a:noFill/>
                    </a:ln>
                  </pic:spPr>
                </pic:pic>
              </a:graphicData>
            </a:graphic>
          </wp:inline>
        </w:drawing>
      </w:r>
    </w:p>
    <w:p w14:paraId="4B7FB132">
      <w:pPr>
        <w:spacing w:before="1"/>
        <w:ind w:left="0" w:right="368" w:firstLine="0"/>
        <w:jc w:val="center"/>
        <w:rPr>
          <w:b/>
          <w:sz w:val="24"/>
        </w:rPr>
      </w:pPr>
      <w:r>
        <w:rPr>
          <w:rFonts w:hint="default"/>
          <w:lang w:val="en-IN"/>
        </w:rPr>
        <w:t xml:space="preserve"> </w:t>
      </w:r>
      <w:r>
        <w:rPr>
          <w:b/>
          <w:sz w:val="24"/>
        </w:rPr>
        <w:t>Fig.</w:t>
      </w:r>
      <w:r>
        <w:rPr>
          <w:b/>
          <w:spacing w:val="-1"/>
          <w:sz w:val="24"/>
        </w:rPr>
        <w:t xml:space="preserve"> </w:t>
      </w:r>
      <w:r>
        <w:rPr>
          <w:b/>
          <w:sz w:val="24"/>
        </w:rPr>
        <w:t>10.</w:t>
      </w:r>
      <w:r>
        <w:rPr>
          <w:rFonts w:hint="default"/>
          <w:b/>
          <w:sz w:val="24"/>
          <w:lang w:val="en-IN"/>
        </w:rPr>
        <w:t>12 .1  setting</w:t>
      </w:r>
      <w:r>
        <w:rPr>
          <w:b/>
          <w:spacing w:val="-1"/>
          <w:sz w:val="24"/>
        </w:rPr>
        <w:t xml:space="preserve"> </w:t>
      </w:r>
      <w:r>
        <w:rPr>
          <w:b/>
          <w:spacing w:val="-4"/>
          <w:sz w:val="24"/>
        </w:rPr>
        <w:t>page</w:t>
      </w:r>
    </w:p>
    <w:p w14:paraId="19C552FA">
      <w:pPr>
        <w:pStyle w:val="9"/>
        <w:spacing w:before="56"/>
        <w:rPr>
          <w:rFonts w:hint="default"/>
          <w:lang w:val="en-IN"/>
        </w:rPr>
      </w:pPr>
    </w:p>
    <w:p w14:paraId="3CA51FEC">
      <w:pPr>
        <w:pStyle w:val="9"/>
        <w:spacing w:before="56"/>
      </w:pPr>
    </w:p>
    <w:p w14:paraId="7B2F4F36">
      <w:pPr>
        <w:pStyle w:val="9"/>
        <w:spacing w:before="56"/>
      </w:pPr>
      <w:r>
        <w:drawing>
          <wp:inline distT="0" distB="0" distL="114300" distR="114300">
            <wp:extent cx="6504940" cy="2973070"/>
            <wp:effectExtent l="0" t="0" r="2540" b="13970"/>
            <wp:docPr id="5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4"/>
                    <pic:cNvPicPr>
                      <a:picLocks noChangeAspect="1"/>
                    </pic:cNvPicPr>
                  </pic:nvPicPr>
                  <pic:blipFill>
                    <a:blip r:embed="rId37"/>
                    <a:stretch>
                      <a:fillRect/>
                    </a:stretch>
                  </pic:blipFill>
                  <pic:spPr>
                    <a:xfrm>
                      <a:off x="0" y="0"/>
                      <a:ext cx="6504940" cy="2973070"/>
                    </a:xfrm>
                    <a:prstGeom prst="rect">
                      <a:avLst/>
                    </a:prstGeom>
                    <a:noFill/>
                    <a:ln>
                      <a:noFill/>
                    </a:ln>
                  </pic:spPr>
                </pic:pic>
              </a:graphicData>
            </a:graphic>
          </wp:inline>
        </w:drawing>
      </w:r>
    </w:p>
    <w:p w14:paraId="231982ED">
      <w:pPr>
        <w:pStyle w:val="9"/>
        <w:spacing w:before="43"/>
        <w:rPr>
          <w:b/>
        </w:rPr>
      </w:pPr>
    </w:p>
    <w:p w14:paraId="659A8205">
      <w:pPr>
        <w:spacing w:before="1"/>
        <w:ind w:left="0" w:right="368" w:firstLine="0"/>
        <w:jc w:val="center"/>
        <w:rPr>
          <w:b/>
          <w:sz w:val="24"/>
        </w:rPr>
      </w:pPr>
      <w:r>
        <w:rPr>
          <w:rFonts w:hint="default"/>
          <w:lang w:val="en-IN"/>
        </w:rPr>
        <w:t xml:space="preserve"> </w:t>
      </w:r>
      <w:r>
        <w:rPr>
          <w:b/>
          <w:sz w:val="24"/>
        </w:rPr>
        <w:t>Fig.</w:t>
      </w:r>
      <w:r>
        <w:rPr>
          <w:b/>
          <w:spacing w:val="-1"/>
          <w:sz w:val="24"/>
        </w:rPr>
        <w:t xml:space="preserve"> </w:t>
      </w:r>
      <w:r>
        <w:rPr>
          <w:b/>
          <w:sz w:val="24"/>
        </w:rPr>
        <w:t>10.</w:t>
      </w:r>
      <w:r>
        <w:rPr>
          <w:rFonts w:hint="default"/>
          <w:b/>
          <w:sz w:val="24"/>
          <w:lang w:val="en-IN"/>
        </w:rPr>
        <w:t>12 .2  setting</w:t>
      </w:r>
      <w:r>
        <w:rPr>
          <w:b/>
          <w:spacing w:val="-1"/>
          <w:sz w:val="24"/>
        </w:rPr>
        <w:t xml:space="preserve"> </w:t>
      </w:r>
      <w:r>
        <w:rPr>
          <w:b/>
          <w:spacing w:val="-4"/>
          <w:sz w:val="24"/>
        </w:rPr>
        <w:t>page</w:t>
      </w:r>
    </w:p>
    <w:p w14:paraId="28A67016">
      <w:pPr>
        <w:spacing w:after="0"/>
        <w:jc w:val="center"/>
        <w:sectPr>
          <w:pgSz w:w="11910" w:h="16840"/>
          <w:pgMar w:top="1920" w:right="360" w:bottom="1240" w:left="1300" w:header="0" w:footer="1042" w:gutter="0"/>
          <w:cols w:space="720" w:num="1"/>
        </w:sectPr>
      </w:pPr>
    </w:p>
    <w:p w14:paraId="7E3FD092">
      <w:pPr>
        <w:pStyle w:val="9"/>
        <w:spacing w:before="56"/>
      </w:pPr>
    </w:p>
    <w:p w14:paraId="72D36676">
      <w:pPr>
        <w:pStyle w:val="2"/>
        <w:numPr>
          <w:ilvl w:val="0"/>
          <w:numId w:val="0"/>
        </w:numPr>
        <w:tabs>
          <w:tab w:val="left" w:pos="4090"/>
        </w:tabs>
        <w:spacing w:before="62" w:after="0" w:line="240" w:lineRule="auto"/>
        <w:ind w:left="3566" w:leftChars="1621" w:right="0" w:rightChars="0" w:firstLine="0" w:firstLineChars="0"/>
        <w:jc w:val="left"/>
      </w:pPr>
      <w:r>
        <w:rPr>
          <w:rFonts w:hint="default"/>
          <w:color w:val="4471C4"/>
          <w:spacing w:val="-2"/>
          <w:lang w:val="en-IN"/>
        </w:rPr>
        <w:t>11.</w:t>
      </w:r>
      <w:r>
        <w:rPr>
          <w:color w:val="4471C4"/>
          <w:spacing w:val="-2"/>
        </w:rPr>
        <w:t>CONCLUSION</w:t>
      </w:r>
    </w:p>
    <w:p w14:paraId="7F3C5829">
      <w:pPr>
        <w:pStyle w:val="9"/>
        <w:spacing w:before="159" w:line="360" w:lineRule="auto"/>
        <w:ind w:left="402" w:right="771"/>
        <w:jc w:val="both"/>
        <w:rPr>
          <w:lang w:val="en-US" w:eastAsia="zh-CN"/>
        </w:rPr>
      </w:pPr>
    </w:p>
    <w:p w14:paraId="77458FCA">
      <w:pPr>
        <w:pStyle w:val="9"/>
        <w:spacing w:before="159" w:line="360" w:lineRule="auto"/>
        <w:ind w:left="402" w:right="771"/>
        <w:jc w:val="both"/>
      </w:pPr>
      <w:r>
        <w:rPr>
          <w:lang w:val="en-US" w:eastAsia="zh-CN"/>
        </w:rPr>
        <w:t>In conclusion, this initiative represents a big step forward in tackling the severe issues faced by mental health concerns, particularly depression and panic attacks, which are becoming increasingly common in today's society. Our new web application uses cutting-edge machine learning techniques to provide individualized support to those struggling with these challenges, bridging the gap between diagnostic tools and treatment resources in the field of psychology.</w:t>
      </w:r>
    </w:p>
    <w:p w14:paraId="5AAB373D">
      <w:pPr>
        <w:pStyle w:val="9"/>
        <w:spacing w:before="159" w:line="360" w:lineRule="auto"/>
        <w:ind w:left="402" w:right="771"/>
        <w:jc w:val="both"/>
      </w:pPr>
      <w:r>
        <w:rPr>
          <w:lang w:val="en-US" w:eastAsia="zh-CN"/>
        </w:rPr>
        <w:t>The project's goals were carefully designed to deliver targeted recommendations based on user-reported symptoms via an interactive questioning system that identifies and categorizes users' worries. The website provides continuing support for users' mental health journeys by delivering individualized daily instructions and coping tactics tailored to their specific situations. Furthermore, the seamless integration of professional aid, which connects users with skilled psychiatrists and motivational speakers, guarantees that crucial guidance is available when it is needed.</w:t>
      </w:r>
    </w:p>
    <w:p w14:paraId="1CE1EBDB">
      <w:pPr>
        <w:pStyle w:val="9"/>
        <w:spacing w:line="360" w:lineRule="auto"/>
        <w:ind w:right="770"/>
        <w:jc w:val="both"/>
        <w:rPr>
          <w:lang w:val="en-US" w:eastAsia="zh-CN"/>
        </w:rPr>
      </w:pPr>
    </w:p>
    <w:p w14:paraId="3110F5DD">
      <w:pPr>
        <w:pStyle w:val="9"/>
        <w:spacing w:line="360" w:lineRule="auto"/>
        <w:ind w:left="440" w:leftChars="200" w:right="770" w:firstLine="0" w:firstLineChars="0"/>
        <w:jc w:val="both"/>
      </w:pPr>
      <w:r>
        <w:rPr>
          <w:lang w:val="en-US" w:eastAsia="zh-CN"/>
        </w:rPr>
        <w:t>Our user-friendly platform enables people to take control of their mental health by providing accessible, individualized support for addressing and overcoming phobias, thereby improving their overall well-being. While the method is an effective self-care tool, it is vital to note that professional intervention is still required for a thorough treatment plan.</w:t>
      </w:r>
      <w:r>
        <w:rPr>
          <w:lang w:val="en-US" w:eastAsia="zh-CN"/>
        </w:rPr>
        <w:br w:type="textWrapping"/>
      </w:r>
      <w:r>
        <w:rPr>
          <w:lang w:val="en-US" w:eastAsia="zh-CN"/>
        </w:rPr>
        <w:br w:type="textWrapping"/>
      </w:r>
      <w:r>
        <w:rPr>
          <w:lang w:val="en-US" w:eastAsia="zh-CN"/>
        </w:rPr>
        <w:t>This project has helped to improve mental health care by boosting its accessibility and efficacy. Moving forward, continuous research and collaboration with mental health specialists will be critical to fine-tuning and increasing the system's capabilities, ensuring that it continues to have a significant impact on mental health outcomes for individuals worldwide.</w:t>
      </w:r>
    </w:p>
    <w:p w14:paraId="495C39E3">
      <w:pPr>
        <w:pStyle w:val="9"/>
        <w:spacing w:line="360" w:lineRule="auto"/>
        <w:ind w:left="402" w:right="770"/>
        <w:jc w:val="both"/>
      </w:pPr>
    </w:p>
    <w:p w14:paraId="26FB972C">
      <w:pPr>
        <w:keepNext w:val="0"/>
        <w:keepLines w:val="0"/>
        <w:widowControl/>
        <w:suppressLineNumbers w:val="0"/>
        <w:spacing w:line="360" w:lineRule="auto"/>
        <w:ind w:left="440" w:leftChars="0" w:right="770" w:rightChars="0" w:firstLine="0" w:firstLine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We believe integrating modern technology, targeted data-driven insights, and mental health expertise can improve the way mental health treatment is delivered, providing individuals with the resources and support they need to live better and more resilient lives. This initiative is a significant step toward attaining that vision, with the potential for broader applications in mental health support.</w:t>
      </w:r>
    </w:p>
    <w:p w14:paraId="702ED3E5">
      <w:pPr>
        <w:pStyle w:val="9"/>
        <w:spacing w:line="360" w:lineRule="auto"/>
        <w:ind w:left="497" w:leftChars="226" w:right="770" w:rightChars="0" w:firstLine="0" w:firstLineChars="0"/>
        <w:jc w:val="both"/>
        <w:sectPr>
          <w:pgSz w:w="11910" w:h="16840"/>
          <w:pgMar w:top="1620" w:right="360" w:bottom="1240" w:left="1300" w:header="0" w:footer="1042" w:gutter="0"/>
          <w:cols w:space="720" w:num="1"/>
        </w:sectPr>
      </w:pPr>
    </w:p>
    <w:p w14:paraId="1BDBD669">
      <w:pPr>
        <w:pStyle w:val="2"/>
        <w:numPr>
          <w:ilvl w:val="0"/>
          <w:numId w:val="0"/>
        </w:numPr>
        <w:tabs>
          <w:tab w:val="left" w:pos="3944"/>
        </w:tabs>
        <w:spacing w:before="62" w:after="0" w:line="240" w:lineRule="auto"/>
        <w:ind w:left="3467" w:leftChars="0" w:right="0" w:rightChars="0"/>
        <w:jc w:val="left"/>
      </w:pPr>
      <w:bookmarkStart w:id="30" w:name="_TOC_250000"/>
      <w:r>
        <w:rPr>
          <w:rFonts w:hint="default"/>
          <w:color w:val="4471C4"/>
          <w:lang w:val="en-IN"/>
        </w:rPr>
        <w:t>12.</w:t>
      </w:r>
      <w:r>
        <w:rPr>
          <w:color w:val="4471C4"/>
        </w:rPr>
        <w:t>FUTURE</w:t>
      </w:r>
      <w:r>
        <w:rPr>
          <w:color w:val="4471C4"/>
          <w:spacing w:val="-12"/>
        </w:rPr>
        <w:t xml:space="preserve"> </w:t>
      </w:r>
      <w:bookmarkEnd w:id="30"/>
      <w:r>
        <w:rPr>
          <w:color w:val="4471C4"/>
          <w:spacing w:val="-4"/>
        </w:rPr>
        <w:t>SCOPE</w:t>
      </w:r>
    </w:p>
    <w:p w14:paraId="4B8EDE5E">
      <w:pPr>
        <w:pStyle w:val="13"/>
        <w:keepNext w:val="0"/>
        <w:keepLines w:val="0"/>
        <w:widowControl/>
        <w:suppressLineNumbers w:val="0"/>
        <w:spacing w:line="360" w:lineRule="auto"/>
        <w:ind w:right="719" w:rightChars="327"/>
      </w:pPr>
      <w:r>
        <w:t>While this project represents a significant milestone in providing mental health support, especially for those dealing with depression and panic attacks, there are several promising directions for future enhancement:</w:t>
      </w:r>
    </w:p>
    <w:p w14:paraId="1BA466AB">
      <w:pPr>
        <w:pStyle w:val="13"/>
        <w:keepNext w:val="0"/>
        <w:keepLines w:val="0"/>
        <w:widowControl/>
        <w:numPr>
          <w:ilvl w:val="0"/>
          <w:numId w:val="56"/>
        </w:numPr>
        <w:suppressLineNumbers w:val="0"/>
        <w:spacing w:line="360" w:lineRule="auto"/>
        <w:ind w:left="420" w:leftChars="0" w:right="719" w:rightChars="327" w:hanging="420" w:firstLineChars="0"/>
      </w:pPr>
      <w:r>
        <w:rPr>
          <w:rStyle w:val="14"/>
        </w:rPr>
        <w:t>Expansion of Mental Health Conditions</w:t>
      </w:r>
      <w:r>
        <w:t>: Consider expanding the platform to address a broader spectrum of mental health disorders beyond phobias, such as generalized anxiety disorder, obsessive-compulsive disorder, and post-traumatic stress disorder. This could improve the platform’s versatility and help a wider range of users.</w:t>
      </w:r>
    </w:p>
    <w:p w14:paraId="57C7A2A3">
      <w:pPr>
        <w:pStyle w:val="13"/>
        <w:keepNext w:val="0"/>
        <w:keepLines w:val="0"/>
        <w:widowControl/>
        <w:numPr>
          <w:ilvl w:val="0"/>
          <w:numId w:val="56"/>
        </w:numPr>
        <w:suppressLineNumbers w:val="0"/>
        <w:spacing w:line="360" w:lineRule="auto"/>
        <w:ind w:left="420" w:leftChars="0" w:right="719" w:rightChars="327" w:hanging="420" w:firstLineChars="0"/>
      </w:pPr>
      <w:r>
        <w:rPr>
          <w:rStyle w:val="14"/>
        </w:rPr>
        <w:t>Real-time Emotional Monitoring</w:t>
      </w:r>
      <w:r>
        <w:t>: Explore integrating wearable technology or smartphone sensors to continuously monitor emotional states in real time. This could provide early detection of anxiety or panic attacks and offer immediate interventions to manage these episodes more effectively.</w:t>
      </w:r>
    </w:p>
    <w:p w14:paraId="51582142">
      <w:pPr>
        <w:pStyle w:val="13"/>
        <w:keepNext w:val="0"/>
        <w:keepLines w:val="0"/>
        <w:widowControl/>
        <w:numPr>
          <w:ilvl w:val="0"/>
          <w:numId w:val="56"/>
        </w:numPr>
        <w:suppressLineNumbers w:val="0"/>
        <w:spacing w:line="360" w:lineRule="auto"/>
        <w:ind w:left="420" w:leftChars="0" w:right="719" w:rightChars="327" w:hanging="420" w:firstLineChars="0"/>
      </w:pPr>
      <w:r>
        <w:rPr>
          <w:rStyle w:val="14"/>
        </w:rPr>
        <w:t>Teletherapy and Remote Counseling</w:t>
      </w:r>
      <w:r>
        <w:t>: In alignment with the growing demand for teletherapy, integrating the application with telehealth platforms could enable users to easily access mental health professionals for live counseling sessions, fostering a more holistic approach to mental health care.</w:t>
      </w:r>
    </w:p>
    <w:p w14:paraId="764F0922">
      <w:pPr>
        <w:pStyle w:val="13"/>
        <w:keepNext w:val="0"/>
        <w:keepLines w:val="0"/>
        <w:widowControl/>
        <w:numPr>
          <w:ilvl w:val="0"/>
          <w:numId w:val="56"/>
        </w:numPr>
        <w:suppressLineNumbers w:val="0"/>
        <w:spacing w:line="360" w:lineRule="auto"/>
        <w:ind w:left="420" w:leftChars="0" w:right="719" w:rightChars="327" w:hanging="420" w:firstLineChars="0"/>
      </w:pPr>
      <w:r>
        <w:rPr>
          <w:rStyle w:val="14"/>
        </w:rPr>
        <w:t>Cultural and Linguistic Adaptation</w:t>
      </w:r>
      <w:r>
        <w:t>: Extend the application’s reach globally by localizing the content and interface for various languages and cultures. This would make the platform more accessible and culturally relevant, ensuring its effectiveness across different regions and populations.</w:t>
      </w:r>
    </w:p>
    <w:p w14:paraId="6D246403">
      <w:pPr>
        <w:pStyle w:val="13"/>
        <w:keepNext w:val="0"/>
        <w:keepLines w:val="0"/>
        <w:widowControl/>
        <w:numPr>
          <w:ilvl w:val="0"/>
          <w:numId w:val="56"/>
        </w:numPr>
        <w:suppressLineNumbers w:val="0"/>
        <w:spacing w:line="360" w:lineRule="auto"/>
        <w:ind w:left="420" w:leftChars="0" w:right="719" w:rightChars="327" w:hanging="420" w:firstLineChars="0"/>
      </w:pPr>
      <w:r>
        <w:rPr>
          <w:rStyle w:val="14"/>
        </w:rPr>
        <w:t>Enhanced Personalization with AI</w:t>
      </w:r>
      <w:r>
        <w:t>: Invest in advanced AI techniques to enhance the level of personalization. By continuously learning from users' interactions, the platform could evolve to provide even more tailored advice, coping strategies, and recommendations, based on individual progress and changing emotional states.</w:t>
      </w:r>
    </w:p>
    <w:p w14:paraId="507D4F53">
      <w:pPr>
        <w:pStyle w:val="13"/>
        <w:keepNext w:val="0"/>
        <w:keepLines w:val="0"/>
        <w:widowControl/>
        <w:numPr>
          <w:ilvl w:val="0"/>
          <w:numId w:val="56"/>
        </w:numPr>
        <w:suppressLineNumbers w:val="0"/>
        <w:spacing w:line="360" w:lineRule="auto"/>
        <w:ind w:left="420" w:leftChars="0" w:right="719" w:rightChars="327" w:hanging="420" w:firstLineChars="0"/>
      </w:pPr>
      <w:r>
        <w:rPr>
          <w:rStyle w:val="14"/>
        </w:rPr>
        <w:t>Collaboration with Mental Health Experts</w:t>
      </w:r>
      <w:r>
        <w:t>: To ensure credibility, collaborate more extensively with psychiatrists, psychologists, and mental health experts to refine the questioning algorithms and ensure that the advice and strategies align with best clinical practices.</w:t>
      </w:r>
    </w:p>
    <w:p w14:paraId="4515289D">
      <w:pPr>
        <w:pStyle w:val="13"/>
        <w:keepNext w:val="0"/>
        <w:keepLines w:val="0"/>
        <w:widowControl/>
        <w:numPr>
          <w:ilvl w:val="0"/>
          <w:numId w:val="56"/>
        </w:numPr>
        <w:suppressLineNumbers w:val="0"/>
        <w:spacing w:line="360" w:lineRule="auto"/>
        <w:ind w:left="420" w:leftChars="0" w:right="719" w:rightChars="327" w:hanging="420" w:firstLineChars="0"/>
      </w:pPr>
      <w:r>
        <w:rPr>
          <w:rStyle w:val="14"/>
        </w:rPr>
        <w:t>Machine Learning Interpretability</w:t>
      </w:r>
      <w:r>
        <w:t>: Further research can be dedicated to making machine learning models more interpretable. Providing transparent explanations of how the platform diagnoses mental health concerns and offers advice would build greater trust with both users and mental health professionals.</w:t>
      </w:r>
    </w:p>
    <w:p w14:paraId="09BCFA5A">
      <w:pPr>
        <w:pStyle w:val="13"/>
        <w:keepNext w:val="0"/>
        <w:keepLines w:val="0"/>
        <w:widowControl/>
        <w:numPr>
          <w:ilvl w:val="0"/>
          <w:numId w:val="56"/>
        </w:numPr>
        <w:suppressLineNumbers w:val="0"/>
        <w:spacing w:line="360" w:lineRule="auto"/>
        <w:ind w:left="420" w:leftChars="0" w:right="719" w:rightChars="327" w:hanging="420" w:firstLineChars="0"/>
      </w:pPr>
      <w:r>
        <w:rPr>
          <w:rStyle w:val="14"/>
        </w:rPr>
        <w:t>Community and Peer Support Networks</w:t>
      </w:r>
      <w:r>
        <w:t>: Develop a feature for users to engage in peer support communities. Safe, moderated spaces for individuals with similar mental health challenges could foster mutual encouragement and shared learning, which can be instrumental in mental health recovery.</w:t>
      </w:r>
    </w:p>
    <w:p w14:paraId="610FB2D5">
      <w:pPr>
        <w:pStyle w:val="13"/>
        <w:keepNext w:val="0"/>
        <w:keepLines w:val="0"/>
        <w:widowControl/>
        <w:suppressLineNumbers w:val="0"/>
        <w:spacing w:line="360" w:lineRule="auto"/>
        <w:ind w:right="719" w:rightChars="327"/>
        <w:rPr>
          <w:rFonts w:hint="default"/>
          <w:lang w:val="en-IN"/>
        </w:rPr>
      </w:pPr>
      <w:r>
        <w:t>By advancing in these areas, this project has the potential to become an even more comprehensive tool for mental health management, offering deeper support and accessibility to individuals around the world</w:t>
      </w:r>
      <w:r>
        <w:rPr>
          <w:rFonts w:hint="default"/>
          <w:lang w:val="en-IN"/>
        </w:rPr>
        <w:t>.</w:t>
      </w:r>
    </w:p>
    <w:p w14:paraId="7B2E8011">
      <w:pPr>
        <w:pStyle w:val="13"/>
        <w:keepNext w:val="0"/>
        <w:keepLines w:val="0"/>
        <w:widowControl/>
        <w:suppressLineNumbers w:val="0"/>
        <w:spacing w:line="360" w:lineRule="auto"/>
        <w:ind w:right="719" w:rightChars="327"/>
        <w:rPr>
          <w:rFonts w:hint="default"/>
          <w:lang w:val="en-IN"/>
        </w:rPr>
      </w:pPr>
    </w:p>
    <w:p w14:paraId="41C70392">
      <w:pPr>
        <w:pStyle w:val="13"/>
        <w:keepNext w:val="0"/>
        <w:keepLines w:val="0"/>
        <w:widowControl/>
        <w:suppressLineNumbers w:val="0"/>
        <w:spacing w:line="360" w:lineRule="auto"/>
        <w:ind w:right="719" w:rightChars="327"/>
        <w:rPr>
          <w:rFonts w:hint="default"/>
          <w:lang w:val="en-IN"/>
        </w:rPr>
      </w:pPr>
    </w:p>
    <w:p w14:paraId="7D03CD1A">
      <w:pPr>
        <w:pStyle w:val="13"/>
        <w:keepNext w:val="0"/>
        <w:keepLines w:val="0"/>
        <w:widowControl/>
        <w:suppressLineNumbers w:val="0"/>
        <w:spacing w:line="360" w:lineRule="auto"/>
        <w:ind w:right="719" w:rightChars="327"/>
        <w:rPr>
          <w:rFonts w:hint="default"/>
          <w:lang w:val="en-IN"/>
        </w:rPr>
      </w:pPr>
    </w:p>
    <w:p w14:paraId="33046CCE">
      <w:pPr>
        <w:pStyle w:val="13"/>
        <w:keepNext w:val="0"/>
        <w:keepLines w:val="0"/>
        <w:widowControl/>
        <w:suppressLineNumbers w:val="0"/>
        <w:spacing w:line="360" w:lineRule="auto"/>
        <w:ind w:right="719" w:rightChars="327"/>
        <w:rPr>
          <w:rFonts w:hint="default"/>
          <w:lang w:val="en-IN"/>
        </w:rPr>
      </w:pPr>
    </w:p>
    <w:p w14:paraId="639C7263">
      <w:pPr>
        <w:pStyle w:val="13"/>
        <w:keepNext w:val="0"/>
        <w:keepLines w:val="0"/>
        <w:widowControl/>
        <w:suppressLineNumbers w:val="0"/>
        <w:spacing w:line="360" w:lineRule="auto"/>
        <w:ind w:right="719" w:rightChars="327"/>
        <w:rPr>
          <w:rFonts w:hint="default"/>
          <w:lang w:val="en-IN"/>
        </w:rPr>
      </w:pPr>
    </w:p>
    <w:p w14:paraId="20E983B2">
      <w:pPr>
        <w:pStyle w:val="13"/>
        <w:keepNext w:val="0"/>
        <w:keepLines w:val="0"/>
        <w:widowControl/>
        <w:suppressLineNumbers w:val="0"/>
        <w:spacing w:line="360" w:lineRule="auto"/>
        <w:ind w:right="719" w:rightChars="327"/>
        <w:rPr>
          <w:rFonts w:hint="default"/>
          <w:lang w:val="en-IN"/>
        </w:rPr>
      </w:pPr>
    </w:p>
    <w:p w14:paraId="285115CB">
      <w:pPr>
        <w:pStyle w:val="13"/>
        <w:keepNext w:val="0"/>
        <w:keepLines w:val="0"/>
        <w:widowControl/>
        <w:suppressLineNumbers w:val="0"/>
        <w:spacing w:line="360" w:lineRule="auto"/>
        <w:ind w:right="719" w:rightChars="327"/>
        <w:rPr>
          <w:rFonts w:hint="default"/>
          <w:lang w:val="en-IN"/>
        </w:rPr>
      </w:pPr>
    </w:p>
    <w:p w14:paraId="74298D94">
      <w:pPr>
        <w:pStyle w:val="13"/>
        <w:keepNext w:val="0"/>
        <w:keepLines w:val="0"/>
        <w:widowControl/>
        <w:suppressLineNumbers w:val="0"/>
        <w:spacing w:line="360" w:lineRule="auto"/>
        <w:ind w:right="719" w:rightChars="327"/>
        <w:rPr>
          <w:rFonts w:hint="default"/>
          <w:lang w:val="en-IN"/>
        </w:rPr>
      </w:pPr>
    </w:p>
    <w:p w14:paraId="30E53182">
      <w:pPr>
        <w:pStyle w:val="13"/>
        <w:keepNext w:val="0"/>
        <w:keepLines w:val="0"/>
        <w:widowControl/>
        <w:suppressLineNumbers w:val="0"/>
        <w:spacing w:line="360" w:lineRule="auto"/>
        <w:ind w:right="719" w:rightChars="327"/>
        <w:rPr>
          <w:rFonts w:hint="default"/>
          <w:lang w:val="en-IN"/>
        </w:rPr>
      </w:pPr>
    </w:p>
    <w:p w14:paraId="5763D446">
      <w:pPr>
        <w:pStyle w:val="13"/>
        <w:keepNext w:val="0"/>
        <w:keepLines w:val="0"/>
        <w:widowControl/>
        <w:suppressLineNumbers w:val="0"/>
        <w:spacing w:line="360" w:lineRule="auto"/>
        <w:ind w:right="719" w:rightChars="327"/>
        <w:rPr>
          <w:rFonts w:hint="default"/>
          <w:lang w:val="en-IN"/>
        </w:rPr>
      </w:pPr>
    </w:p>
    <w:p w14:paraId="0A64F8CD">
      <w:pPr>
        <w:pStyle w:val="13"/>
        <w:keepNext w:val="0"/>
        <w:keepLines w:val="0"/>
        <w:widowControl/>
        <w:suppressLineNumbers w:val="0"/>
        <w:spacing w:line="360" w:lineRule="auto"/>
        <w:ind w:right="719" w:rightChars="327"/>
        <w:rPr>
          <w:rFonts w:hint="default"/>
          <w:lang w:val="en-IN"/>
        </w:rPr>
      </w:pPr>
    </w:p>
    <w:p w14:paraId="0D7AC616">
      <w:pPr>
        <w:pStyle w:val="13"/>
        <w:keepNext w:val="0"/>
        <w:keepLines w:val="0"/>
        <w:widowControl/>
        <w:suppressLineNumbers w:val="0"/>
        <w:spacing w:line="360" w:lineRule="auto"/>
        <w:ind w:right="719" w:rightChars="327"/>
        <w:rPr>
          <w:rFonts w:hint="default"/>
          <w:lang w:val="en-IN"/>
        </w:rPr>
      </w:pPr>
    </w:p>
    <w:p w14:paraId="5576ED7F">
      <w:pPr>
        <w:pStyle w:val="13"/>
        <w:keepNext w:val="0"/>
        <w:keepLines w:val="0"/>
        <w:widowControl/>
        <w:suppressLineNumbers w:val="0"/>
        <w:spacing w:line="360" w:lineRule="auto"/>
        <w:ind w:right="719" w:rightChars="327"/>
        <w:rPr>
          <w:rFonts w:hint="default"/>
          <w:lang w:val="en-IN"/>
        </w:rPr>
      </w:pPr>
    </w:p>
    <w:p w14:paraId="6427BA59">
      <w:pPr>
        <w:pStyle w:val="13"/>
        <w:keepNext w:val="0"/>
        <w:keepLines w:val="0"/>
        <w:widowControl/>
        <w:suppressLineNumbers w:val="0"/>
        <w:spacing w:line="360" w:lineRule="auto"/>
        <w:ind w:right="719" w:rightChars="327"/>
        <w:rPr>
          <w:rFonts w:hint="default"/>
          <w:lang w:val="en-IN"/>
        </w:rPr>
      </w:pPr>
    </w:p>
    <w:p w14:paraId="5447C675">
      <w:pPr>
        <w:pStyle w:val="13"/>
        <w:keepNext w:val="0"/>
        <w:keepLines w:val="0"/>
        <w:widowControl/>
        <w:suppressLineNumbers w:val="0"/>
        <w:spacing w:line="360" w:lineRule="auto"/>
        <w:ind w:right="719" w:rightChars="327"/>
        <w:rPr>
          <w:rFonts w:hint="default"/>
          <w:lang w:val="en-IN"/>
        </w:rPr>
      </w:pPr>
    </w:p>
    <w:p w14:paraId="578BF7BD">
      <w:pPr>
        <w:pStyle w:val="2"/>
        <w:numPr>
          <w:ilvl w:val="0"/>
          <w:numId w:val="0"/>
        </w:numPr>
        <w:tabs>
          <w:tab w:val="left" w:pos="3914"/>
        </w:tabs>
        <w:spacing w:before="65" w:after="0" w:line="240" w:lineRule="auto"/>
        <w:ind w:left="3436" w:leftChars="0" w:right="0" w:rightChars="0"/>
        <w:jc w:val="left"/>
      </w:pPr>
      <w:r>
        <w:rPr>
          <w:rFonts w:hint="default"/>
          <w:color w:val="4471C4"/>
          <w:spacing w:val="-2"/>
          <w:lang w:val="en-IN"/>
        </w:rPr>
        <w:t>13.</w:t>
      </w:r>
      <w:r>
        <w:rPr>
          <w:color w:val="4471C4"/>
          <w:spacing w:val="-2"/>
        </w:rPr>
        <w:t>BIBLIOGRAPHY</w:t>
      </w:r>
    </w:p>
    <w:p w14:paraId="6E38DE69">
      <w:pPr>
        <w:pStyle w:val="21"/>
        <w:numPr>
          <w:ilvl w:val="0"/>
          <w:numId w:val="57"/>
        </w:numPr>
        <w:tabs>
          <w:tab w:val="left" w:pos="1121"/>
        </w:tabs>
        <w:spacing w:before="340" w:after="0" w:line="360" w:lineRule="auto"/>
        <w:ind w:left="1121" w:right="774" w:hanging="360"/>
        <w:jc w:val="both"/>
        <w:rPr>
          <w:sz w:val="24"/>
        </w:rPr>
      </w:pPr>
      <w:r>
        <w:rPr>
          <w:sz w:val="24"/>
        </w:rPr>
        <w:t>A. K. Jaiswal, P. Tiwari, S. Kumar, D. Gupta, A. Khanna, and J. J. P. C. Rodrigues, “Identifying</w:t>
      </w:r>
      <w:r>
        <w:rPr>
          <w:spacing w:val="-6"/>
          <w:sz w:val="24"/>
        </w:rPr>
        <w:t xml:space="preserve"> </w:t>
      </w:r>
      <w:r>
        <w:rPr>
          <w:sz w:val="24"/>
        </w:rPr>
        <w:t>pneumonia</w:t>
      </w:r>
      <w:r>
        <w:rPr>
          <w:spacing w:val="-7"/>
          <w:sz w:val="24"/>
        </w:rPr>
        <w:t xml:space="preserve"> </w:t>
      </w:r>
      <w:r>
        <w:rPr>
          <w:sz w:val="24"/>
        </w:rPr>
        <w:t>in</w:t>
      </w:r>
      <w:r>
        <w:rPr>
          <w:spacing w:val="-6"/>
          <w:sz w:val="24"/>
        </w:rPr>
        <w:t xml:space="preserve"> </w:t>
      </w:r>
      <w:r>
        <w:rPr>
          <w:sz w:val="24"/>
        </w:rPr>
        <w:t>chest</w:t>
      </w:r>
      <w:r>
        <w:rPr>
          <w:spacing w:val="-3"/>
          <w:sz w:val="24"/>
        </w:rPr>
        <w:t xml:space="preserve"> </w:t>
      </w:r>
      <w:r>
        <w:rPr>
          <w:sz w:val="24"/>
        </w:rPr>
        <w:t>X-rays:</w:t>
      </w:r>
      <w:r>
        <w:rPr>
          <w:spacing w:val="-5"/>
          <w:sz w:val="24"/>
        </w:rPr>
        <w:t xml:space="preserve"> </w:t>
      </w:r>
      <w:r>
        <w:rPr>
          <w:sz w:val="24"/>
        </w:rPr>
        <w:t>a</w:t>
      </w:r>
      <w:r>
        <w:rPr>
          <w:spacing w:val="-5"/>
          <w:sz w:val="24"/>
        </w:rPr>
        <w:t xml:space="preserve"> </w:t>
      </w:r>
      <w:r>
        <w:rPr>
          <w:sz w:val="24"/>
        </w:rPr>
        <w:t>deep</w:t>
      </w:r>
      <w:r>
        <w:rPr>
          <w:spacing w:val="-4"/>
          <w:sz w:val="24"/>
        </w:rPr>
        <w:t xml:space="preserve"> </w:t>
      </w:r>
      <w:r>
        <w:rPr>
          <w:sz w:val="24"/>
        </w:rPr>
        <w:t>learning</w:t>
      </w:r>
      <w:r>
        <w:rPr>
          <w:spacing w:val="-6"/>
          <w:sz w:val="24"/>
        </w:rPr>
        <w:t xml:space="preserve"> </w:t>
      </w:r>
      <w:r>
        <w:rPr>
          <w:sz w:val="24"/>
        </w:rPr>
        <w:t>approach,”</w:t>
      </w:r>
      <w:r>
        <w:rPr>
          <w:spacing w:val="-7"/>
          <w:sz w:val="24"/>
        </w:rPr>
        <w:t xml:space="preserve"> </w:t>
      </w:r>
      <w:r>
        <w:rPr>
          <w:sz w:val="24"/>
        </w:rPr>
        <w:t>Measurement,</w:t>
      </w:r>
      <w:r>
        <w:rPr>
          <w:spacing w:val="-6"/>
          <w:sz w:val="24"/>
        </w:rPr>
        <w:t xml:space="preserve"> </w:t>
      </w:r>
      <w:r>
        <w:rPr>
          <w:sz w:val="24"/>
        </w:rPr>
        <w:t>vol. 145, pp. 511–518, 2019.</w:t>
      </w:r>
    </w:p>
    <w:p w14:paraId="6EA9CA36">
      <w:pPr>
        <w:pStyle w:val="21"/>
        <w:numPr>
          <w:ilvl w:val="0"/>
          <w:numId w:val="57"/>
        </w:numPr>
        <w:tabs>
          <w:tab w:val="left" w:pos="1121"/>
        </w:tabs>
        <w:spacing w:before="1" w:after="0" w:line="360" w:lineRule="auto"/>
        <w:ind w:left="1121" w:right="772" w:hanging="360"/>
        <w:jc w:val="both"/>
        <w:rPr>
          <w:sz w:val="24"/>
        </w:rPr>
      </w:pPr>
      <w:r>
        <w:rPr>
          <w:sz w:val="24"/>
        </w:rPr>
        <w:t>A. Bhandary, G. A. Prabhu, V. Rajinikanth et al., “Deeplearning framework to detect lung abnormality—a study with chest X-ray and lung CT scan images,” Pattern Recognition Letters, vol. 129, pp. 271–278, 2020.</w:t>
      </w:r>
    </w:p>
    <w:p w14:paraId="388E1A3C">
      <w:pPr>
        <w:pStyle w:val="21"/>
        <w:numPr>
          <w:ilvl w:val="0"/>
          <w:numId w:val="57"/>
        </w:numPr>
        <w:tabs>
          <w:tab w:val="left" w:pos="1121"/>
        </w:tabs>
        <w:spacing w:before="0" w:after="0" w:line="360" w:lineRule="auto"/>
        <w:ind w:left="1121" w:right="775" w:hanging="360"/>
        <w:jc w:val="both"/>
        <w:rPr>
          <w:sz w:val="24"/>
        </w:rPr>
      </w:pPr>
      <w:r>
        <w:rPr>
          <w:sz w:val="24"/>
        </w:rPr>
        <w:t>G. Liang and L. Zheng, “A transfer learning method with deep residual network for pediatric pneumonia diagnosis,” Computer Methods and Programs in Biomedicine, vol.187, Article ID 104964, 2019.</w:t>
      </w:r>
    </w:p>
    <w:p w14:paraId="300BD682">
      <w:pPr>
        <w:pStyle w:val="21"/>
        <w:numPr>
          <w:ilvl w:val="0"/>
          <w:numId w:val="57"/>
        </w:numPr>
        <w:tabs>
          <w:tab w:val="left" w:pos="1121"/>
        </w:tabs>
        <w:spacing w:before="1" w:after="0" w:line="360" w:lineRule="auto"/>
        <w:ind w:left="1121" w:right="771" w:hanging="360"/>
        <w:jc w:val="both"/>
        <w:rPr>
          <w:sz w:val="24"/>
        </w:rPr>
      </w:pPr>
      <w:r>
        <w:rPr>
          <w:sz w:val="24"/>
        </w:rPr>
        <w:t>H. Behzadi-khormouji, H. Rostami, S. Salehi et al., “Deep learning, reusable and problem-based architectures for detection of consolidation on chest X-ray images,” Computer Methods and Programs in Biomedicine, vol. 185, Article ID 105162, 2020.</w:t>
      </w:r>
    </w:p>
    <w:p w14:paraId="7DD89A31">
      <w:pPr>
        <w:pStyle w:val="21"/>
        <w:numPr>
          <w:ilvl w:val="0"/>
          <w:numId w:val="57"/>
        </w:numPr>
        <w:tabs>
          <w:tab w:val="left" w:pos="1121"/>
        </w:tabs>
        <w:spacing w:before="0" w:after="0" w:line="360" w:lineRule="auto"/>
        <w:ind w:left="1121" w:right="768" w:hanging="360"/>
        <w:jc w:val="both"/>
        <w:rPr>
          <w:sz w:val="24"/>
        </w:rPr>
      </w:pPr>
      <w:r>
        <w:rPr>
          <w:sz w:val="24"/>
        </w:rPr>
        <w:t>I. Sirazitdinov, M. Kholiavchenko, T. Mustafaev, Y. Yixuan, R. Kuleev, and B. Ibragimov, “Deep neural network ensemble for pneumonia localization from a large- scale</w:t>
      </w:r>
      <w:r>
        <w:rPr>
          <w:spacing w:val="-10"/>
          <w:sz w:val="24"/>
        </w:rPr>
        <w:t xml:space="preserve"> </w:t>
      </w:r>
      <w:r>
        <w:rPr>
          <w:sz w:val="24"/>
        </w:rPr>
        <w:t>chest</w:t>
      </w:r>
      <w:r>
        <w:rPr>
          <w:spacing w:val="-10"/>
          <w:sz w:val="24"/>
        </w:rPr>
        <w:t xml:space="preserve"> </w:t>
      </w:r>
      <w:r>
        <w:rPr>
          <w:sz w:val="24"/>
        </w:rPr>
        <w:t>X-ray</w:t>
      </w:r>
      <w:r>
        <w:rPr>
          <w:spacing w:val="-12"/>
          <w:sz w:val="24"/>
        </w:rPr>
        <w:t xml:space="preserve"> </w:t>
      </w:r>
      <w:r>
        <w:rPr>
          <w:sz w:val="24"/>
        </w:rPr>
        <w:t>database,”</w:t>
      </w:r>
      <w:r>
        <w:rPr>
          <w:spacing w:val="-13"/>
          <w:sz w:val="24"/>
        </w:rPr>
        <w:t xml:space="preserve"> </w:t>
      </w:r>
      <w:r>
        <w:rPr>
          <w:sz w:val="24"/>
        </w:rPr>
        <w:t>Computers</w:t>
      </w:r>
      <w:r>
        <w:rPr>
          <w:spacing w:val="-10"/>
          <w:sz w:val="24"/>
        </w:rPr>
        <w:t xml:space="preserve"> </w:t>
      </w:r>
      <w:r>
        <w:rPr>
          <w:sz w:val="24"/>
        </w:rPr>
        <w:t>&amp;</w:t>
      </w:r>
      <w:r>
        <w:rPr>
          <w:spacing w:val="-12"/>
          <w:sz w:val="24"/>
        </w:rPr>
        <w:t xml:space="preserve"> </w:t>
      </w:r>
      <w:r>
        <w:rPr>
          <w:sz w:val="24"/>
        </w:rPr>
        <w:t>Electrical</w:t>
      </w:r>
      <w:r>
        <w:rPr>
          <w:spacing w:val="-12"/>
          <w:sz w:val="24"/>
        </w:rPr>
        <w:t xml:space="preserve"> </w:t>
      </w:r>
      <w:r>
        <w:rPr>
          <w:sz w:val="24"/>
        </w:rPr>
        <w:t>Engineering,</w:t>
      </w:r>
      <w:r>
        <w:rPr>
          <w:spacing w:val="-12"/>
          <w:sz w:val="24"/>
        </w:rPr>
        <w:t xml:space="preserve"> </w:t>
      </w:r>
      <w:r>
        <w:rPr>
          <w:sz w:val="24"/>
        </w:rPr>
        <w:t>vol.</w:t>
      </w:r>
      <w:r>
        <w:rPr>
          <w:spacing w:val="-12"/>
          <w:sz w:val="24"/>
        </w:rPr>
        <w:t xml:space="preserve"> </w:t>
      </w:r>
      <w:r>
        <w:rPr>
          <w:sz w:val="24"/>
        </w:rPr>
        <w:t>78,</w:t>
      </w:r>
      <w:r>
        <w:rPr>
          <w:spacing w:val="-10"/>
          <w:sz w:val="24"/>
        </w:rPr>
        <w:t xml:space="preserve"> </w:t>
      </w:r>
      <w:r>
        <w:rPr>
          <w:sz w:val="24"/>
        </w:rPr>
        <w:t>pp.</w:t>
      </w:r>
      <w:r>
        <w:rPr>
          <w:spacing w:val="-12"/>
          <w:sz w:val="24"/>
        </w:rPr>
        <w:t xml:space="preserve"> </w:t>
      </w:r>
      <w:r>
        <w:rPr>
          <w:sz w:val="24"/>
        </w:rPr>
        <w:t xml:space="preserve">388–399, </w:t>
      </w:r>
      <w:r>
        <w:rPr>
          <w:spacing w:val="-2"/>
          <w:sz w:val="24"/>
        </w:rPr>
        <w:t>2019.</w:t>
      </w:r>
    </w:p>
    <w:p w14:paraId="18B10049">
      <w:pPr>
        <w:pStyle w:val="21"/>
        <w:numPr>
          <w:ilvl w:val="0"/>
          <w:numId w:val="57"/>
        </w:numPr>
        <w:tabs>
          <w:tab w:val="left" w:pos="1121"/>
        </w:tabs>
        <w:spacing w:before="0" w:after="0" w:line="360" w:lineRule="auto"/>
        <w:ind w:left="1121" w:right="773" w:hanging="360"/>
        <w:jc w:val="both"/>
        <w:rPr>
          <w:sz w:val="24"/>
        </w:rPr>
      </w:pPr>
      <w:r>
        <w:rPr>
          <w:sz w:val="24"/>
        </w:rPr>
        <w:t xml:space="preserve">Jaiswal, A.K., Tiwari, P., Kumar, S., Gupta, D., Khanna, A., Rodrigues, J.J. (2019). Identifying pneumonia in chest x-rays: a deep learning approach. Measurement, 145, </w:t>
      </w:r>
      <w:r>
        <w:rPr>
          <w:spacing w:val="-2"/>
          <w:sz w:val="24"/>
        </w:rPr>
        <w:t>511–518.</w:t>
      </w:r>
    </w:p>
    <w:p w14:paraId="631B6FAF">
      <w:pPr>
        <w:pStyle w:val="21"/>
        <w:numPr>
          <w:ilvl w:val="0"/>
          <w:numId w:val="57"/>
        </w:numPr>
        <w:tabs>
          <w:tab w:val="left" w:pos="1121"/>
        </w:tabs>
        <w:spacing w:before="1" w:after="0" w:line="360" w:lineRule="auto"/>
        <w:ind w:left="1121" w:right="776" w:hanging="360"/>
        <w:jc w:val="both"/>
        <w:rPr>
          <w:sz w:val="24"/>
        </w:rPr>
      </w:pPr>
      <w:r>
        <w:rPr>
          <w:sz w:val="24"/>
        </w:rPr>
        <w:t>Johnson, L. (2018). Deep learning applications in medical image analysis (Doctoral dissertation). Stanford University.</w:t>
      </w:r>
    </w:p>
    <w:p w14:paraId="5ED18485">
      <w:pPr>
        <w:pStyle w:val="21"/>
        <w:numPr>
          <w:ilvl w:val="0"/>
          <w:numId w:val="57"/>
        </w:numPr>
        <w:tabs>
          <w:tab w:val="left" w:pos="1121"/>
        </w:tabs>
        <w:spacing w:before="0" w:after="0" w:line="360" w:lineRule="auto"/>
        <w:ind w:left="1121" w:right="777" w:hanging="360"/>
        <w:jc w:val="both"/>
        <w:rPr>
          <w:sz w:val="24"/>
        </w:rPr>
      </w:pPr>
      <w:r>
        <w:rPr>
          <w:sz w:val="24"/>
        </w:rPr>
        <w:t>M. D. Alshehri and F. K. Hussain, “A fuzzy security protocol for trust management in the internet of things (fuzzy-IoT),” Computing, vol. 101, no. 7, pp. 791–818, 2019.</w:t>
      </w:r>
    </w:p>
    <w:p w14:paraId="6F19BEF1">
      <w:pPr>
        <w:pStyle w:val="21"/>
        <w:numPr>
          <w:ilvl w:val="0"/>
          <w:numId w:val="57"/>
        </w:numPr>
        <w:tabs>
          <w:tab w:val="left" w:pos="1121"/>
        </w:tabs>
        <w:spacing w:before="0" w:after="0" w:line="360" w:lineRule="auto"/>
        <w:ind w:left="1121" w:right="772" w:hanging="360"/>
        <w:jc w:val="both"/>
        <w:rPr>
          <w:sz w:val="24"/>
        </w:rPr>
      </w:pPr>
      <w:r>
        <w:rPr>
          <w:sz w:val="24"/>
        </w:rPr>
        <w:t>M. D. Alshehri, F. Hussain, M. Elkhodr, and B. S. Alsinglawi, “A distributed trust management</w:t>
      </w:r>
      <w:r>
        <w:rPr>
          <w:spacing w:val="-15"/>
          <w:sz w:val="24"/>
        </w:rPr>
        <w:t xml:space="preserve"> </w:t>
      </w:r>
      <w:r>
        <w:rPr>
          <w:sz w:val="24"/>
        </w:rPr>
        <w:t>model</w:t>
      </w:r>
      <w:r>
        <w:rPr>
          <w:spacing w:val="-15"/>
          <w:sz w:val="24"/>
        </w:rPr>
        <w:t xml:space="preserve"> </w:t>
      </w:r>
      <w:r>
        <w:rPr>
          <w:sz w:val="24"/>
        </w:rPr>
        <w:t>for</w:t>
      </w:r>
      <w:r>
        <w:rPr>
          <w:spacing w:val="-15"/>
          <w:sz w:val="24"/>
        </w:rPr>
        <w:t xml:space="preserve"> </w:t>
      </w:r>
      <w:r>
        <w:rPr>
          <w:sz w:val="24"/>
        </w:rPr>
        <w:t>the</w:t>
      </w:r>
      <w:r>
        <w:rPr>
          <w:spacing w:val="-15"/>
          <w:sz w:val="24"/>
        </w:rPr>
        <w:t xml:space="preserve"> </w:t>
      </w:r>
      <w:r>
        <w:rPr>
          <w:sz w:val="24"/>
        </w:rPr>
        <w:t>internet</w:t>
      </w:r>
      <w:r>
        <w:rPr>
          <w:spacing w:val="-15"/>
          <w:sz w:val="24"/>
        </w:rPr>
        <w:t xml:space="preserve"> </w:t>
      </w:r>
      <w:r>
        <w:rPr>
          <w:sz w:val="24"/>
        </w:rPr>
        <w:t>of</w:t>
      </w:r>
      <w:r>
        <w:rPr>
          <w:spacing w:val="-15"/>
          <w:sz w:val="24"/>
        </w:rPr>
        <w:t xml:space="preserve"> </w:t>
      </w:r>
      <w:r>
        <w:rPr>
          <w:sz w:val="24"/>
        </w:rPr>
        <w:t>things</w:t>
      </w:r>
      <w:r>
        <w:rPr>
          <w:spacing w:val="-15"/>
          <w:sz w:val="24"/>
        </w:rPr>
        <w:t xml:space="preserve"> </w:t>
      </w:r>
      <w:r>
        <w:rPr>
          <w:sz w:val="24"/>
        </w:rPr>
        <w:t>(DTM-IoT),”</w:t>
      </w:r>
      <w:r>
        <w:rPr>
          <w:spacing w:val="-15"/>
          <w:sz w:val="24"/>
        </w:rPr>
        <w:t xml:space="preserve"> </w:t>
      </w:r>
      <w:r>
        <w:rPr>
          <w:sz w:val="24"/>
        </w:rPr>
        <w:t>Recent</w:t>
      </w:r>
      <w:r>
        <w:rPr>
          <w:spacing w:val="-15"/>
          <w:sz w:val="24"/>
        </w:rPr>
        <w:t xml:space="preserve"> </w:t>
      </w:r>
      <w:r>
        <w:rPr>
          <w:sz w:val="24"/>
        </w:rPr>
        <w:t>Trends</w:t>
      </w:r>
      <w:r>
        <w:rPr>
          <w:spacing w:val="-15"/>
          <w:sz w:val="24"/>
        </w:rPr>
        <w:t xml:space="preserve"> </w:t>
      </w:r>
      <w:r>
        <w:rPr>
          <w:sz w:val="24"/>
        </w:rPr>
        <w:t>and</w:t>
      </w:r>
      <w:r>
        <w:rPr>
          <w:spacing w:val="-15"/>
          <w:sz w:val="24"/>
        </w:rPr>
        <w:t xml:space="preserve"> </w:t>
      </w:r>
      <w:r>
        <w:rPr>
          <w:sz w:val="24"/>
        </w:rPr>
        <w:t>Advances in Wireless and IoT-Enabled Networks, Springer, Berlin, Germany, 2019.</w:t>
      </w:r>
    </w:p>
    <w:p w14:paraId="2B55991D">
      <w:pPr>
        <w:pStyle w:val="21"/>
        <w:numPr>
          <w:ilvl w:val="0"/>
          <w:numId w:val="57"/>
        </w:numPr>
        <w:tabs>
          <w:tab w:val="left" w:pos="1121"/>
        </w:tabs>
        <w:spacing w:before="0" w:after="0" w:line="360" w:lineRule="auto"/>
        <w:ind w:left="1121" w:right="773" w:hanging="360"/>
        <w:jc w:val="both"/>
        <w:rPr>
          <w:sz w:val="24"/>
        </w:rPr>
      </w:pPr>
      <w:r>
        <w:rPr>
          <w:sz w:val="24"/>
        </w:rPr>
        <w:t>M. To˘gaçar, B. Ergen, Z. C¨omert, and F. Ozyurt, “A deep feature learning model for pneumonia</w:t>
      </w:r>
      <w:r>
        <w:rPr>
          <w:spacing w:val="-2"/>
          <w:sz w:val="24"/>
        </w:rPr>
        <w:t xml:space="preserve"> </w:t>
      </w:r>
      <w:r>
        <w:rPr>
          <w:sz w:val="24"/>
        </w:rPr>
        <w:t>detection</w:t>
      </w:r>
      <w:r>
        <w:rPr>
          <w:spacing w:val="-1"/>
          <w:sz w:val="24"/>
        </w:rPr>
        <w:t xml:space="preserve"> </w:t>
      </w:r>
      <w:r>
        <w:rPr>
          <w:sz w:val="24"/>
        </w:rPr>
        <w:t>applying</w:t>
      </w:r>
      <w:r>
        <w:rPr>
          <w:spacing w:val="-1"/>
          <w:sz w:val="24"/>
        </w:rPr>
        <w:t xml:space="preserve"> </w:t>
      </w:r>
      <w:r>
        <w:rPr>
          <w:sz w:val="24"/>
        </w:rPr>
        <w:t>a</w:t>
      </w:r>
      <w:r>
        <w:rPr>
          <w:spacing w:val="-2"/>
          <w:sz w:val="24"/>
        </w:rPr>
        <w:t xml:space="preserve"> </w:t>
      </w:r>
      <w:r>
        <w:rPr>
          <w:sz w:val="24"/>
        </w:rPr>
        <w:t>combination</w:t>
      </w:r>
      <w:r>
        <w:rPr>
          <w:spacing w:val="-1"/>
          <w:sz w:val="24"/>
        </w:rPr>
        <w:t xml:space="preserve"> </w:t>
      </w:r>
      <w:r>
        <w:rPr>
          <w:sz w:val="24"/>
        </w:rPr>
        <w:t>of MRMR</w:t>
      </w:r>
      <w:r>
        <w:rPr>
          <w:spacing w:val="-1"/>
          <w:sz w:val="24"/>
        </w:rPr>
        <w:t xml:space="preserve"> </w:t>
      </w:r>
      <w:r>
        <w:rPr>
          <w:sz w:val="24"/>
        </w:rPr>
        <w:t>feature selection and</w:t>
      </w:r>
      <w:r>
        <w:rPr>
          <w:spacing w:val="-1"/>
          <w:sz w:val="24"/>
        </w:rPr>
        <w:t xml:space="preserve"> </w:t>
      </w:r>
      <w:r>
        <w:rPr>
          <w:sz w:val="24"/>
        </w:rPr>
        <w:t>machine learning models,” IRBM, vol. 41, 2019.</w:t>
      </w:r>
    </w:p>
    <w:p w14:paraId="0060CC07">
      <w:pPr>
        <w:spacing w:after="0" w:line="360" w:lineRule="auto"/>
        <w:jc w:val="both"/>
        <w:rPr>
          <w:sz w:val="24"/>
        </w:rPr>
        <w:sectPr>
          <w:pgSz w:w="11910" w:h="16840"/>
          <w:pgMar w:top="1620" w:right="360" w:bottom="1240" w:left="1300" w:header="0" w:footer="1042" w:gutter="0"/>
          <w:cols w:space="720" w:num="1"/>
        </w:sectPr>
      </w:pPr>
    </w:p>
    <w:p w14:paraId="2CC8C756">
      <w:pPr>
        <w:pStyle w:val="21"/>
        <w:numPr>
          <w:ilvl w:val="0"/>
          <w:numId w:val="57"/>
        </w:numPr>
        <w:tabs>
          <w:tab w:val="left" w:pos="1121"/>
        </w:tabs>
        <w:spacing w:before="62" w:after="0" w:line="360" w:lineRule="auto"/>
        <w:ind w:left="1121" w:right="774" w:hanging="360"/>
        <w:jc w:val="both"/>
        <w:rPr>
          <w:sz w:val="24"/>
        </w:rPr>
      </w:pPr>
      <w:r>
        <w:rPr>
          <w:sz w:val="24"/>
        </w:rPr>
        <w:t>Orbann, C., Sattenspiel, L., Miller, E., Dimka, J. (2017). Defining epidemics in computer simulation models: how do definitions influence conclusions? *Epidemics, 19*, 24–32.</w:t>
      </w:r>
    </w:p>
    <w:p w14:paraId="5B0EC3F9">
      <w:pPr>
        <w:pStyle w:val="21"/>
        <w:numPr>
          <w:ilvl w:val="0"/>
          <w:numId w:val="57"/>
        </w:numPr>
        <w:tabs>
          <w:tab w:val="left" w:pos="1121"/>
        </w:tabs>
        <w:spacing w:before="0" w:after="0" w:line="360" w:lineRule="auto"/>
        <w:ind w:left="1121" w:right="774" w:hanging="360"/>
        <w:jc w:val="both"/>
        <w:rPr>
          <w:sz w:val="24"/>
        </w:rPr>
      </w:pPr>
      <w:r>
        <w:rPr>
          <w:sz w:val="24"/>
        </w:rPr>
        <w:t>TensorFlow (2021). TensorFlow: An open-source machine learning framework (Version 2.7.0) [Software]. https://</w:t>
      </w:r>
      <w:r>
        <w:fldChar w:fldCharType="begin"/>
      </w:r>
      <w:r>
        <w:instrText xml:space="preserve"> HYPERLINK "http://www.tensorflow.org/" \h </w:instrText>
      </w:r>
      <w:r>
        <w:fldChar w:fldCharType="separate"/>
      </w:r>
      <w:r>
        <w:rPr>
          <w:sz w:val="24"/>
        </w:rPr>
        <w:t>www.tensorflow.org/</w:t>
      </w:r>
      <w:r>
        <w:rPr>
          <w:sz w:val="24"/>
        </w:rPr>
        <w:fldChar w:fldCharType="end"/>
      </w:r>
    </w:p>
    <w:p w14:paraId="503E0AF4">
      <w:pPr>
        <w:pStyle w:val="21"/>
        <w:numPr>
          <w:ilvl w:val="0"/>
          <w:numId w:val="57"/>
        </w:numPr>
        <w:tabs>
          <w:tab w:val="left" w:pos="1121"/>
        </w:tabs>
        <w:spacing w:before="0" w:after="0" w:line="360" w:lineRule="auto"/>
        <w:ind w:left="1121" w:right="770" w:hanging="360"/>
        <w:jc w:val="both"/>
        <w:rPr>
          <w:sz w:val="24"/>
        </w:rPr>
      </w:pPr>
      <w:r>
        <w:rPr>
          <w:sz w:val="24"/>
        </w:rPr>
        <w:t>UNICEF. (2019). Child Health - Pneumonia. https://data.unicef.org/topic/child- health/pneumonia/ accessed on 15 July 2019.</w:t>
      </w:r>
    </w:p>
    <w:p w14:paraId="011B83DF">
      <w:pPr>
        <w:pStyle w:val="21"/>
        <w:numPr>
          <w:ilvl w:val="0"/>
          <w:numId w:val="57"/>
        </w:numPr>
        <w:tabs>
          <w:tab w:val="left" w:pos="1121"/>
        </w:tabs>
        <w:spacing w:before="0" w:after="0" w:line="362" w:lineRule="auto"/>
        <w:ind w:left="1121" w:right="770" w:hanging="360"/>
        <w:jc w:val="both"/>
        <w:rPr>
          <w:sz w:val="24"/>
        </w:rPr>
      </w:pPr>
      <w:r>
        <w:rPr>
          <w:sz w:val="24"/>
        </w:rPr>
        <w:t>World Health Organization. Pneumonia. https:/</w:t>
      </w:r>
      <w:r>
        <w:fldChar w:fldCharType="begin"/>
      </w:r>
      <w:r>
        <w:instrText xml:space="preserve"> HYPERLINK "http://www.who.int/news-room/fact-" \h </w:instrText>
      </w:r>
      <w:r>
        <w:fldChar w:fldCharType="separate"/>
      </w:r>
      <w:r>
        <w:rPr>
          <w:sz w:val="24"/>
        </w:rPr>
        <w:t>/www.who.int/news</w:t>
      </w:r>
      <w:r>
        <w:rPr>
          <w:sz w:val="24"/>
        </w:rPr>
        <w:fldChar w:fldCharType="end"/>
      </w:r>
      <w:r>
        <w:rPr>
          <w:sz w:val="24"/>
        </w:rPr>
        <w:t>-</w:t>
      </w:r>
      <w:r>
        <w:fldChar w:fldCharType="begin"/>
      </w:r>
      <w:r>
        <w:instrText xml:space="preserve"> HYPERLINK "http://www.who.int/news-room/fact-" \h </w:instrText>
      </w:r>
      <w:r>
        <w:fldChar w:fldCharType="separate"/>
      </w:r>
      <w:r>
        <w:rPr>
          <w:sz w:val="24"/>
        </w:rPr>
        <w:t>room/fact-</w:t>
      </w:r>
      <w:r>
        <w:rPr>
          <w:sz w:val="24"/>
        </w:rPr>
        <w:fldChar w:fldCharType="end"/>
      </w:r>
      <w:r>
        <w:rPr>
          <w:sz w:val="24"/>
        </w:rPr>
        <w:t xml:space="preserve"> </w:t>
      </w:r>
      <w:r>
        <w:rPr>
          <w:spacing w:val="-2"/>
          <w:sz w:val="24"/>
        </w:rPr>
        <w:t>sheets/detail/pneumonia.</w:t>
      </w:r>
    </w:p>
    <w:p w14:paraId="495C1490">
      <w:pPr>
        <w:pStyle w:val="21"/>
        <w:numPr>
          <w:ilvl w:val="0"/>
          <w:numId w:val="57"/>
        </w:numPr>
        <w:tabs>
          <w:tab w:val="left" w:pos="1121"/>
        </w:tabs>
        <w:spacing w:before="0" w:after="0" w:line="360" w:lineRule="auto"/>
        <w:ind w:left="1121" w:right="771" w:hanging="360"/>
        <w:jc w:val="both"/>
        <w:rPr>
          <w:sz w:val="24"/>
        </w:rPr>
      </w:pPr>
      <w:r>
        <w:rPr>
          <w:sz w:val="24"/>
        </w:rPr>
        <w:t>Y. Ge, Q. Wang, L. Wang et al., “Predicting post-stroke pneumonia using deep neural network</w:t>
      </w:r>
      <w:r>
        <w:rPr>
          <w:spacing w:val="-12"/>
          <w:sz w:val="24"/>
        </w:rPr>
        <w:t xml:space="preserve"> </w:t>
      </w:r>
      <w:r>
        <w:rPr>
          <w:sz w:val="24"/>
        </w:rPr>
        <w:t>approaches,”</w:t>
      </w:r>
      <w:r>
        <w:rPr>
          <w:spacing w:val="-10"/>
          <w:sz w:val="24"/>
        </w:rPr>
        <w:t xml:space="preserve"> </w:t>
      </w:r>
      <w:r>
        <w:rPr>
          <w:sz w:val="24"/>
        </w:rPr>
        <w:t>International</w:t>
      </w:r>
      <w:r>
        <w:rPr>
          <w:spacing w:val="-11"/>
          <w:sz w:val="24"/>
        </w:rPr>
        <w:t xml:space="preserve"> </w:t>
      </w:r>
      <w:r>
        <w:rPr>
          <w:sz w:val="24"/>
        </w:rPr>
        <w:t>Journal</w:t>
      </w:r>
      <w:r>
        <w:rPr>
          <w:spacing w:val="-11"/>
          <w:sz w:val="24"/>
        </w:rPr>
        <w:t xml:space="preserve"> </w:t>
      </w:r>
      <w:r>
        <w:rPr>
          <w:sz w:val="24"/>
        </w:rPr>
        <w:t>of</w:t>
      </w:r>
      <w:r>
        <w:rPr>
          <w:spacing w:val="-12"/>
          <w:sz w:val="24"/>
        </w:rPr>
        <w:t xml:space="preserve"> </w:t>
      </w:r>
      <w:r>
        <w:rPr>
          <w:sz w:val="24"/>
        </w:rPr>
        <w:t>Medical</w:t>
      </w:r>
      <w:r>
        <w:rPr>
          <w:spacing w:val="-9"/>
          <w:sz w:val="24"/>
        </w:rPr>
        <w:t xml:space="preserve"> </w:t>
      </w:r>
      <w:r>
        <w:rPr>
          <w:sz w:val="24"/>
        </w:rPr>
        <w:t>Informatics,</w:t>
      </w:r>
      <w:r>
        <w:rPr>
          <w:spacing w:val="-12"/>
          <w:sz w:val="24"/>
        </w:rPr>
        <w:t xml:space="preserve"> </w:t>
      </w:r>
      <w:r>
        <w:rPr>
          <w:sz w:val="24"/>
        </w:rPr>
        <w:t>vol.</w:t>
      </w:r>
      <w:r>
        <w:rPr>
          <w:spacing w:val="-11"/>
          <w:sz w:val="24"/>
        </w:rPr>
        <w:t xml:space="preserve"> </w:t>
      </w:r>
      <w:r>
        <w:rPr>
          <w:sz w:val="24"/>
        </w:rPr>
        <w:t>132,</w:t>
      </w:r>
      <w:r>
        <w:rPr>
          <w:spacing w:val="-12"/>
          <w:sz w:val="24"/>
        </w:rPr>
        <w:t xml:space="preserve"> </w:t>
      </w:r>
      <w:r>
        <w:rPr>
          <w:sz w:val="24"/>
        </w:rPr>
        <w:t>Article</w:t>
      </w:r>
      <w:r>
        <w:rPr>
          <w:spacing w:val="-10"/>
          <w:sz w:val="24"/>
        </w:rPr>
        <w:t xml:space="preserve"> </w:t>
      </w:r>
      <w:r>
        <w:rPr>
          <w:sz w:val="24"/>
        </w:rPr>
        <w:t>ID 103986, 2019.</w:t>
      </w:r>
    </w:p>
    <w:p w14:paraId="5428A76A">
      <w:pPr>
        <w:spacing w:after="0"/>
        <w:jc w:val="both"/>
        <w:sectPr>
          <w:pgSz w:w="11910" w:h="16840"/>
          <w:pgMar w:top="1920" w:right="360" w:bottom="1240" w:left="1300" w:header="0" w:footer="1042" w:gutter="0"/>
          <w:cols w:space="720" w:num="1"/>
        </w:sectPr>
      </w:pPr>
    </w:p>
    <w:p w14:paraId="65942F52">
      <w:pPr>
        <w:pStyle w:val="9"/>
        <w:spacing w:before="164"/>
        <w:rPr>
          <w:sz w:val="20"/>
        </w:rPr>
      </w:pPr>
    </w:p>
    <w:p w14:paraId="792DB8C9">
      <w:pPr>
        <w:pStyle w:val="9"/>
        <w:spacing w:before="161"/>
      </w:pPr>
    </w:p>
    <w:p w14:paraId="66E186CA">
      <w:pPr>
        <w:spacing w:after="0"/>
        <w:jc w:val="center"/>
        <w:rPr>
          <w:sz w:val="24"/>
        </w:rPr>
        <w:sectPr>
          <w:pgSz w:w="11910" w:h="16840"/>
          <w:pgMar w:top="1620" w:right="360" w:bottom="1240" w:left="1300" w:header="0" w:footer="1042" w:gutter="0"/>
          <w:cols w:space="720" w:num="1"/>
        </w:sectPr>
      </w:pPr>
    </w:p>
    <w:p w14:paraId="081EEA85">
      <w:pPr>
        <w:pStyle w:val="9"/>
        <w:ind w:left="462"/>
        <w:rPr>
          <w:sz w:val="20"/>
        </w:rPr>
      </w:pPr>
    </w:p>
    <w:p w14:paraId="5AE1BE42">
      <w:pPr>
        <w:pStyle w:val="9"/>
        <w:spacing w:before="132"/>
        <w:rPr>
          <w:b/>
        </w:rPr>
      </w:pPr>
    </w:p>
    <w:p w14:paraId="40A44851">
      <w:pPr>
        <w:spacing w:after="0"/>
        <w:jc w:val="center"/>
        <w:sectPr>
          <w:pgSz w:w="11910" w:h="16840"/>
          <w:pgMar w:top="1740" w:right="360" w:bottom="1240" w:left="1300" w:header="0" w:footer="1042" w:gutter="0"/>
          <w:cols w:space="720" w:num="1"/>
        </w:sectPr>
      </w:pPr>
    </w:p>
    <w:p w14:paraId="727B18E9">
      <w:pPr>
        <w:pStyle w:val="9"/>
        <w:spacing w:before="56"/>
      </w:pPr>
    </w:p>
    <w:p w14:paraId="4E7ED037">
      <w:pPr>
        <w:pStyle w:val="9"/>
        <w:spacing w:before="56"/>
      </w:pPr>
    </w:p>
    <w:p w14:paraId="0050D5C6">
      <w:pPr>
        <w:pStyle w:val="9"/>
        <w:spacing w:before="56"/>
      </w:pPr>
    </w:p>
    <w:p w14:paraId="20241A7B">
      <w:pPr>
        <w:pStyle w:val="9"/>
        <w:spacing w:before="56"/>
      </w:pPr>
    </w:p>
    <w:p w14:paraId="45F65F6F">
      <w:pPr>
        <w:pStyle w:val="9"/>
        <w:spacing w:before="56"/>
      </w:pPr>
    </w:p>
    <w:p w14:paraId="13FDBFF1">
      <w:pPr>
        <w:pStyle w:val="9"/>
        <w:spacing w:before="56"/>
      </w:pPr>
    </w:p>
    <w:p w14:paraId="78DBF23C">
      <w:pPr>
        <w:pStyle w:val="9"/>
        <w:spacing w:before="56"/>
      </w:pPr>
    </w:p>
    <w:p w14:paraId="46992040">
      <w:pPr>
        <w:pStyle w:val="9"/>
        <w:spacing w:before="56"/>
      </w:pPr>
    </w:p>
    <w:p w14:paraId="05668F32">
      <w:pPr>
        <w:pStyle w:val="9"/>
        <w:spacing w:before="56"/>
      </w:pPr>
    </w:p>
    <w:p w14:paraId="3D9F6BF2">
      <w:pPr>
        <w:pStyle w:val="9"/>
        <w:spacing w:before="56"/>
      </w:pPr>
    </w:p>
    <w:p w14:paraId="53397FA9">
      <w:pPr>
        <w:spacing w:after="0"/>
        <w:jc w:val="both"/>
        <w:rPr>
          <w:sz w:val="24"/>
        </w:rPr>
      </w:pPr>
    </w:p>
    <w:p w14:paraId="5E8DC2EA">
      <w:pPr>
        <w:spacing w:after="0"/>
        <w:jc w:val="center"/>
        <w:rPr>
          <w:sz w:val="24"/>
        </w:rPr>
        <w:sectPr>
          <w:pgSz w:w="11910" w:h="16840"/>
          <w:pgMar w:top="1920" w:right="360" w:bottom="1240" w:left="1300" w:header="0" w:footer="1042" w:gutter="0"/>
          <w:cols w:space="720" w:num="1"/>
        </w:sectPr>
      </w:pPr>
    </w:p>
    <w:p w14:paraId="7E3F8DA7">
      <w:pPr>
        <w:spacing w:after="0"/>
        <w:jc w:val="center"/>
        <w:sectPr>
          <w:pgSz w:w="11910" w:h="16840"/>
          <w:pgMar w:top="1620" w:right="360" w:bottom="1240" w:left="1300" w:header="0" w:footer="1042" w:gutter="0"/>
          <w:cols w:space="720" w:num="1"/>
        </w:sectPr>
      </w:pPr>
    </w:p>
    <w:p w14:paraId="5FB7619D">
      <w:pPr>
        <w:pStyle w:val="9"/>
        <w:spacing w:before="75"/>
        <w:rPr>
          <w:b/>
          <w:sz w:val="28"/>
        </w:rPr>
      </w:pPr>
    </w:p>
    <w:p w14:paraId="54ED6271">
      <w:pPr>
        <w:spacing w:after="0"/>
        <w:jc w:val="center"/>
        <w:sectPr>
          <w:pgSz w:w="11910" w:h="16840"/>
          <w:pgMar w:top="1920" w:right="360" w:bottom="1240" w:left="1300" w:header="0" w:footer="1042" w:gutter="0"/>
          <w:cols w:space="720" w:num="1"/>
        </w:sectPr>
      </w:pPr>
    </w:p>
    <w:p w14:paraId="304F0C50">
      <w:pPr>
        <w:spacing w:after="0"/>
        <w:jc w:val="center"/>
        <w:rPr>
          <w:sz w:val="24"/>
        </w:rPr>
        <w:sectPr>
          <w:pgSz w:w="11910" w:h="16840"/>
          <w:pgMar w:top="1920" w:right="360" w:bottom="1240" w:left="1300" w:header="0" w:footer="1042" w:gutter="0"/>
          <w:cols w:space="720" w:num="1"/>
        </w:sectPr>
      </w:pPr>
    </w:p>
    <w:p w14:paraId="4C93AD57">
      <w:pPr>
        <w:pStyle w:val="9"/>
        <w:spacing w:before="56"/>
      </w:pPr>
    </w:p>
    <w:p w14:paraId="51D669E7">
      <w:pPr>
        <w:pStyle w:val="9"/>
        <w:spacing w:before="56"/>
      </w:pPr>
    </w:p>
    <w:p w14:paraId="6AE3D53B">
      <w:pPr>
        <w:pStyle w:val="9"/>
        <w:spacing w:before="56"/>
      </w:pPr>
    </w:p>
    <w:p w14:paraId="6934357D">
      <w:pPr>
        <w:pStyle w:val="9"/>
        <w:spacing w:before="56"/>
      </w:pPr>
    </w:p>
    <w:p w14:paraId="61C791F6">
      <w:pPr>
        <w:pStyle w:val="9"/>
        <w:spacing w:before="56"/>
      </w:pPr>
    </w:p>
    <w:p w14:paraId="2D2E6404">
      <w:pPr>
        <w:spacing w:after="0"/>
        <w:jc w:val="center"/>
        <w:rPr>
          <w:sz w:val="24"/>
        </w:rPr>
        <w:sectPr>
          <w:pgSz w:w="11910" w:h="16840"/>
          <w:pgMar w:top="1920" w:right="360" w:bottom="1240" w:left="1300" w:header="0" w:footer="1042" w:gutter="0"/>
          <w:cols w:space="720" w:num="1"/>
        </w:sectPr>
      </w:pPr>
    </w:p>
    <w:p w14:paraId="1B811A07">
      <w:pPr>
        <w:pStyle w:val="21"/>
        <w:numPr>
          <w:numId w:val="0"/>
        </w:numPr>
        <w:tabs>
          <w:tab w:val="left" w:pos="1121"/>
        </w:tabs>
        <w:spacing w:before="0" w:after="0" w:line="360" w:lineRule="auto"/>
        <w:ind w:right="771" w:rightChars="0"/>
        <w:jc w:val="both"/>
        <w:rPr>
          <w:sz w:val="24"/>
        </w:rPr>
      </w:pPr>
      <w:bookmarkStart w:id="31" w:name="_TOC_250001"/>
      <w:bookmarkEnd w:id="31"/>
    </w:p>
    <w:sectPr>
      <w:pgSz w:w="11910" w:h="16840"/>
      <w:pgMar w:top="1620" w:right="360" w:bottom="1240" w:left="1300" w:header="0" w:footer="104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1"/>
    <w:family w:val="roman"/>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4702CD">
    <w:pPr>
      <w:pStyle w:val="9"/>
      <w:spacing w:line="14" w:lineRule="auto"/>
      <w:rPr>
        <w:sz w:val="20"/>
      </w:rPr>
    </w:pPr>
    <w:r>
      <mc:AlternateContent>
        <mc:Choice Requires="wps">
          <w:drawing>
            <wp:anchor distT="0" distB="0" distL="0" distR="0" simplePos="0" relativeHeight="251659264" behindDoc="1" locked="0" layoutInCell="1" allowOverlap="1">
              <wp:simplePos x="0" y="0"/>
              <wp:positionH relativeFrom="page">
                <wp:posOffset>3679190</wp:posOffset>
              </wp:positionH>
              <wp:positionV relativeFrom="page">
                <wp:posOffset>9890760</wp:posOffset>
              </wp:positionV>
              <wp:extent cx="217170" cy="194310"/>
              <wp:effectExtent l="0" t="0" r="0" b="0"/>
              <wp:wrapNone/>
              <wp:docPr id="36" name="Textbox 6"/>
              <wp:cNvGraphicFramePr/>
              <a:graphic xmlns:a="http://schemas.openxmlformats.org/drawingml/2006/main">
                <a:graphicData uri="http://schemas.microsoft.com/office/word/2010/wordprocessingShape">
                  <wps:wsp>
                    <wps:cNvSpPr txBox="1"/>
                    <wps:spPr>
                      <a:xfrm>
                        <a:off x="0" y="0"/>
                        <a:ext cx="217170" cy="194310"/>
                      </a:xfrm>
                      <a:prstGeom prst="rect">
                        <a:avLst/>
                      </a:prstGeom>
                      <a:noFill/>
                      <a:ln>
                        <a:noFill/>
                      </a:ln>
                      <a:effectLst/>
                    </wps:spPr>
                    <wps:txbx>
                      <w:txbxContent>
                        <w:p w14:paraId="716625DE">
                          <w:pPr>
                            <w:spacing w:before="10"/>
                            <w:ind w:left="60" w:right="0" w:firstLine="0"/>
                            <w:jc w:val="left"/>
                            <w:rPr>
                              <w:b/>
                              <w:sz w:val="24"/>
                            </w:rPr>
                          </w:pPr>
                          <w:r>
                            <w:rPr>
                              <w:b/>
                              <w:spacing w:val="-5"/>
                              <w:sz w:val="24"/>
                            </w:rPr>
                            <w:fldChar w:fldCharType="begin"/>
                          </w:r>
                          <w:r>
                            <w:rPr>
                              <w:b/>
                              <w:spacing w:val="-5"/>
                              <w:sz w:val="24"/>
                            </w:rPr>
                            <w:instrText xml:space="preserve"> PAGE  \* roman </w:instrText>
                          </w:r>
                          <w:r>
                            <w:rPr>
                              <w:b/>
                              <w:spacing w:val="-5"/>
                              <w:sz w:val="24"/>
                            </w:rPr>
                            <w:fldChar w:fldCharType="separate"/>
                          </w:r>
                          <w:r>
                            <w:rPr>
                              <w:b/>
                              <w:spacing w:val="-5"/>
                              <w:sz w:val="24"/>
                            </w:rPr>
                            <w:t>iii</w:t>
                          </w:r>
                          <w:r>
                            <w:rPr>
                              <w:b/>
                              <w:spacing w:val="-5"/>
                              <w:sz w:val="24"/>
                            </w:rPr>
                            <w:fldChar w:fldCharType="end"/>
                          </w:r>
                        </w:p>
                      </w:txbxContent>
                    </wps:txbx>
                    <wps:bodyPr vert="horz" wrap="square" lIns="0" tIns="0" rIns="0" bIns="0" rtlCol="0" anchor="t" anchorCtr="0">
                      <a:noAutofit/>
                    </wps:bodyPr>
                  </wps:wsp>
                </a:graphicData>
              </a:graphic>
            </wp:anchor>
          </w:drawing>
        </mc:Choice>
        <mc:Fallback>
          <w:pict>
            <v:shape id="Textbox 6" o:spid="_x0000_s1026" o:spt="202" type="#_x0000_t202" style="position:absolute;left:0pt;margin-left:289.7pt;margin-top:778.8pt;height:15.3pt;width:17.1pt;mso-position-horizontal-relative:page;mso-position-vertical-relative:page;z-index:-251657216;mso-width-relative:page;mso-height-relative:page;" filled="f" stroked="f" coordsize="21600,21600" o:gfxdata="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XWPThNsAAAANAQAADwAA&#10;AAAAAAABACAAAAAiAAAAZHJzL2Rvd25yZXYueG1sUEsBAhQAFAAAAAgAh07iQKW942naAQAAygMA&#10;AA4AAAAAAAAAAQAgAAAAKgEAAGRycy9lMm9Eb2MueG1sUEsFBgAAAAAGAAYAWQEAAHYFAAAAAA==&#10;">
              <v:fill on="f" focussize="0,0"/>
              <v:stroke on="f"/>
              <v:imagedata o:title=""/>
              <o:lock v:ext="edit" aspectratio="f"/>
              <v:textbox inset="0mm,0mm,0mm,0mm">
                <w:txbxContent>
                  <w:p w14:paraId="716625DE">
                    <w:pPr>
                      <w:spacing w:before="10"/>
                      <w:ind w:left="60" w:right="0" w:firstLine="0"/>
                      <w:jc w:val="left"/>
                      <w:rPr>
                        <w:b/>
                        <w:sz w:val="24"/>
                      </w:rPr>
                    </w:pPr>
                    <w:r>
                      <w:rPr>
                        <w:b/>
                        <w:spacing w:val="-5"/>
                        <w:sz w:val="24"/>
                      </w:rPr>
                      <w:fldChar w:fldCharType="begin"/>
                    </w:r>
                    <w:r>
                      <w:rPr>
                        <w:b/>
                        <w:spacing w:val="-5"/>
                        <w:sz w:val="24"/>
                      </w:rPr>
                      <w:instrText xml:space="preserve"> PAGE  \* roman </w:instrText>
                    </w:r>
                    <w:r>
                      <w:rPr>
                        <w:b/>
                        <w:spacing w:val="-5"/>
                        <w:sz w:val="24"/>
                      </w:rPr>
                      <w:fldChar w:fldCharType="separate"/>
                    </w:r>
                    <w:r>
                      <w:rPr>
                        <w:b/>
                        <w:spacing w:val="-5"/>
                        <w:sz w:val="24"/>
                      </w:rPr>
                      <w:t>iii</w:t>
                    </w:r>
                    <w:r>
                      <w:rPr>
                        <w:b/>
                        <w:spacing w:val="-5"/>
                        <w:sz w:val="24"/>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8A69DF">
    <w:pPr>
      <w:pStyle w:val="9"/>
      <w:spacing w:line="14" w:lineRule="auto"/>
      <w:rPr>
        <w:sz w:val="20"/>
      </w:rPr>
    </w:pPr>
    <w:r>
      <mc:AlternateContent>
        <mc:Choice Requires="wps">
          <w:drawing>
            <wp:anchor distT="0" distB="0" distL="0" distR="0" simplePos="0" relativeHeight="251660288" behindDoc="1" locked="0" layoutInCell="1" allowOverlap="1">
              <wp:simplePos x="0" y="0"/>
              <wp:positionH relativeFrom="page">
                <wp:posOffset>3846830</wp:posOffset>
              </wp:positionH>
              <wp:positionV relativeFrom="page">
                <wp:posOffset>9890760</wp:posOffset>
              </wp:positionV>
              <wp:extent cx="241300" cy="194310"/>
              <wp:effectExtent l="0" t="0" r="0" b="0"/>
              <wp:wrapNone/>
              <wp:docPr id="37" name="Textbox 7"/>
              <wp:cNvGraphicFramePr/>
              <a:graphic xmlns:a="http://schemas.openxmlformats.org/drawingml/2006/main">
                <a:graphicData uri="http://schemas.microsoft.com/office/word/2010/wordprocessingShape">
                  <wps:wsp>
                    <wps:cNvSpPr txBox="1"/>
                    <wps:spPr>
                      <a:xfrm>
                        <a:off x="0" y="0"/>
                        <a:ext cx="241300" cy="194310"/>
                      </a:xfrm>
                      <a:prstGeom prst="rect">
                        <a:avLst/>
                      </a:prstGeom>
                      <a:noFill/>
                      <a:ln>
                        <a:noFill/>
                      </a:ln>
                      <a:effectLst/>
                    </wps:spPr>
                    <wps:txbx>
                      <w:txbxContent>
                        <w:p w14:paraId="521F4704">
                          <w:pPr>
                            <w:spacing w:before="10"/>
                            <w:ind w:left="60" w:right="0" w:firstLine="0"/>
                            <w:jc w:val="left"/>
                            <w:rPr>
                              <w:b/>
                              <w:sz w:val="24"/>
                            </w:rPr>
                          </w:pPr>
                          <w:r>
                            <w:rPr>
                              <w:b/>
                              <w:spacing w:val="-5"/>
                              <w:sz w:val="24"/>
                            </w:rPr>
                            <w:fldChar w:fldCharType="begin"/>
                          </w:r>
                          <w:r>
                            <w:rPr>
                              <w:b/>
                              <w:spacing w:val="-5"/>
                              <w:sz w:val="24"/>
                            </w:rPr>
                            <w:instrText xml:space="preserve"> PAGE </w:instrText>
                          </w:r>
                          <w:r>
                            <w:rPr>
                              <w:b/>
                              <w:spacing w:val="-5"/>
                              <w:sz w:val="24"/>
                            </w:rPr>
                            <w:fldChar w:fldCharType="separate"/>
                          </w:r>
                          <w:r>
                            <w:rPr>
                              <w:b/>
                              <w:spacing w:val="-5"/>
                              <w:sz w:val="24"/>
                            </w:rPr>
                            <w:t>10</w:t>
                          </w:r>
                          <w:r>
                            <w:rPr>
                              <w:b/>
                              <w:spacing w:val="-5"/>
                              <w:sz w:val="24"/>
                            </w:rPr>
                            <w:fldChar w:fldCharType="end"/>
                          </w:r>
                        </w:p>
                      </w:txbxContent>
                    </wps:txbx>
                    <wps:bodyPr vert="horz" wrap="square" lIns="0" tIns="0" rIns="0" bIns="0" rtlCol="0" anchor="t" anchorCtr="0">
                      <a:noAutofit/>
                    </wps:bodyPr>
                  </wps:wsp>
                </a:graphicData>
              </a:graphic>
            </wp:anchor>
          </w:drawing>
        </mc:Choice>
        <mc:Fallback>
          <w:pict>
            <v:shape id="Textbox 7" o:spid="_x0000_s1026" o:spt="202" type="#_x0000_t202" style="position:absolute;left:0pt;margin-left:302.9pt;margin-top:778.8pt;height:15.3pt;width:19pt;mso-position-horizontal-relative:page;mso-position-vertical-relative:page;z-index:-251656192;mso-width-relative:page;mso-height-relative:page;" filled="f" stroked="f" coordsize="21600,21600" o:gfxdata="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SZnwQ2gAAAA0BAAAPAAAA&#10;AAAAAAEAIAAAACIAAABkcnMvZG93bnJldi54bWxQSwECFAAUAAAACACHTuJA9HpHqtoBAADKAwAA&#10;DgAAAAAAAAABACAAAAApAQAAZHJzL2Uyb0RvYy54bWxQSwUGAAAAAAYABgBZAQAAdQUAAAAA&#10;">
              <v:fill on="f" focussize="0,0"/>
              <v:stroke on="f"/>
              <v:imagedata o:title=""/>
              <o:lock v:ext="edit" aspectratio="f"/>
              <v:textbox inset="0mm,0mm,0mm,0mm">
                <w:txbxContent>
                  <w:p w14:paraId="521F4704">
                    <w:pPr>
                      <w:spacing w:before="10"/>
                      <w:ind w:left="60" w:right="0" w:firstLine="0"/>
                      <w:jc w:val="left"/>
                      <w:rPr>
                        <w:b/>
                        <w:sz w:val="24"/>
                      </w:rPr>
                    </w:pPr>
                    <w:r>
                      <w:rPr>
                        <w:b/>
                        <w:spacing w:val="-5"/>
                        <w:sz w:val="24"/>
                      </w:rPr>
                      <w:fldChar w:fldCharType="begin"/>
                    </w:r>
                    <w:r>
                      <w:rPr>
                        <w:b/>
                        <w:spacing w:val="-5"/>
                        <w:sz w:val="24"/>
                      </w:rPr>
                      <w:instrText xml:space="preserve"> PAGE </w:instrText>
                    </w:r>
                    <w:r>
                      <w:rPr>
                        <w:b/>
                        <w:spacing w:val="-5"/>
                        <w:sz w:val="24"/>
                      </w:rPr>
                      <w:fldChar w:fldCharType="separate"/>
                    </w:r>
                    <w:r>
                      <w:rPr>
                        <w:b/>
                        <w:spacing w:val="-5"/>
                        <w:sz w:val="24"/>
                      </w:rPr>
                      <w:t>10</w:t>
                    </w:r>
                    <w:r>
                      <w:rPr>
                        <w:b/>
                        <w:spacing w:val="-5"/>
                        <w:sz w:val="24"/>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C6DF87"/>
    <w:multiLevelType w:val="singleLevel"/>
    <w:tmpl w:val="83C6DF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09732D7"/>
    <w:multiLevelType w:val="singleLevel"/>
    <w:tmpl w:val="909732D7"/>
    <w:lvl w:ilvl="0" w:tentative="0">
      <w:start w:val="1"/>
      <w:numFmt w:val="decimal"/>
      <w:suff w:val="space"/>
      <w:lvlText w:val="%1."/>
      <w:lvlJc w:val="left"/>
    </w:lvl>
  </w:abstractNum>
  <w:abstractNum w:abstractNumId="2">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9B391EEC"/>
    <w:multiLevelType w:val="multilevel"/>
    <w:tmpl w:val="9B391EEC"/>
    <w:lvl w:ilvl="0" w:tentative="0">
      <w:start w:val="0"/>
      <w:numFmt w:val="bullet"/>
      <w:lvlText w:val=""/>
      <w:lvlJc w:val="left"/>
      <w:pPr>
        <w:ind w:left="1122" w:hanging="360"/>
      </w:pPr>
      <w:rPr>
        <w:rFonts w:hint="default" w:ascii="Symbol" w:hAnsi="Symbol" w:eastAsia="Symbol" w:cs="Symbol"/>
        <w:b w:val="0"/>
        <w:bCs w:val="0"/>
        <w:i w:val="0"/>
        <w:iCs w:val="0"/>
        <w:spacing w:val="0"/>
        <w:w w:val="100"/>
        <w:sz w:val="24"/>
        <w:szCs w:val="24"/>
        <w:lang w:val="en-US" w:eastAsia="en-US" w:bidi="ar-SA"/>
      </w:rPr>
    </w:lvl>
    <w:lvl w:ilvl="1" w:tentative="0">
      <w:start w:val="0"/>
      <w:numFmt w:val="bullet"/>
      <w:lvlText w:val="•"/>
      <w:lvlJc w:val="left"/>
      <w:pPr>
        <w:ind w:left="2032" w:hanging="360"/>
      </w:pPr>
      <w:rPr>
        <w:rFonts w:hint="default"/>
        <w:lang w:val="en-US" w:eastAsia="en-US" w:bidi="ar-SA"/>
      </w:rPr>
    </w:lvl>
    <w:lvl w:ilvl="2" w:tentative="0">
      <w:start w:val="0"/>
      <w:numFmt w:val="bullet"/>
      <w:lvlText w:val="•"/>
      <w:lvlJc w:val="left"/>
      <w:pPr>
        <w:ind w:left="2945" w:hanging="360"/>
      </w:pPr>
      <w:rPr>
        <w:rFonts w:hint="default"/>
        <w:lang w:val="en-US" w:eastAsia="en-US" w:bidi="ar-SA"/>
      </w:rPr>
    </w:lvl>
    <w:lvl w:ilvl="3" w:tentative="0">
      <w:start w:val="0"/>
      <w:numFmt w:val="bullet"/>
      <w:lvlText w:val="•"/>
      <w:lvlJc w:val="left"/>
      <w:pPr>
        <w:ind w:left="3857" w:hanging="360"/>
      </w:pPr>
      <w:rPr>
        <w:rFonts w:hint="default"/>
        <w:lang w:val="en-US" w:eastAsia="en-US" w:bidi="ar-SA"/>
      </w:rPr>
    </w:lvl>
    <w:lvl w:ilvl="4" w:tentative="0">
      <w:start w:val="0"/>
      <w:numFmt w:val="bullet"/>
      <w:lvlText w:val="•"/>
      <w:lvlJc w:val="left"/>
      <w:pPr>
        <w:ind w:left="4770" w:hanging="360"/>
      </w:pPr>
      <w:rPr>
        <w:rFonts w:hint="default"/>
        <w:lang w:val="en-US" w:eastAsia="en-US" w:bidi="ar-SA"/>
      </w:rPr>
    </w:lvl>
    <w:lvl w:ilvl="5" w:tentative="0">
      <w:start w:val="0"/>
      <w:numFmt w:val="bullet"/>
      <w:lvlText w:val="•"/>
      <w:lvlJc w:val="left"/>
      <w:pPr>
        <w:ind w:left="5683" w:hanging="360"/>
      </w:pPr>
      <w:rPr>
        <w:rFonts w:hint="default"/>
        <w:lang w:val="en-US" w:eastAsia="en-US" w:bidi="ar-SA"/>
      </w:rPr>
    </w:lvl>
    <w:lvl w:ilvl="6" w:tentative="0">
      <w:start w:val="0"/>
      <w:numFmt w:val="bullet"/>
      <w:lvlText w:val="•"/>
      <w:lvlJc w:val="left"/>
      <w:pPr>
        <w:ind w:left="6595" w:hanging="360"/>
      </w:pPr>
      <w:rPr>
        <w:rFonts w:hint="default"/>
        <w:lang w:val="en-US" w:eastAsia="en-US" w:bidi="ar-SA"/>
      </w:rPr>
    </w:lvl>
    <w:lvl w:ilvl="7" w:tentative="0">
      <w:start w:val="0"/>
      <w:numFmt w:val="bullet"/>
      <w:lvlText w:val="•"/>
      <w:lvlJc w:val="left"/>
      <w:pPr>
        <w:ind w:left="7508" w:hanging="360"/>
      </w:pPr>
      <w:rPr>
        <w:rFonts w:hint="default"/>
        <w:lang w:val="en-US" w:eastAsia="en-US" w:bidi="ar-SA"/>
      </w:rPr>
    </w:lvl>
    <w:lvl w:ilvl="8" w:tentative="0">
      <w:start w:val="0"/>
      <w:numFmt w:val="bullet"/>
      <w:lvlText w:val="•"/>
      <w:lvlJc w:val="left"/>
      <w:pPr>
        <w:ind w:left="8421" w:hanging="360"/>
      </w:pPr>
      <w:rPr>
        <w:rFonts w:hint="default"/>
        <w:lang w:val="en-US" w:eastAsia="en-US" w:bidi="ar-SA"/>
      </w:rPr>
    </w:lvl>
  </w:abstractNum>
  <w:abstractNum w:abstractNumId="4">
    <w:nsid w:val="9C27801E"/>
    <w:multiLevelType w:val="multilevel"/>
    <w:tmpl w:val="9C2780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C8AC8EF"/>
    <w:multiLevelType w:val="multilevel"/>
    <w:tmpl w:val="9C8AC8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9D980025"/>
    <w:multiLevelType w:val="multilevel"/>
    <w:tmpl w:val="9D980025"/>
    <w:lvl w:ilvl="0" w:tentative="0">
      <w:start w:val="1"/>
      <w:numFmt w:val="decimal"/>
      <w:lvlText w:val="%1."/>
      <w:lvlJc w:val="left"/>
      <w:pPr>
        <w:ind w:left="1122"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2032" w:hanging="360"/>
      </w:pPr>
      <w:rPr>
        <w:rFonts w:hint="default"/>
        <w:lang w:val="en-US" w:eastAsia="en-US" w:bidi="ar-SA"/>
      </w:rPr>
    </w:lvl>
    <w:lvl w:ilvl="2" w:tentative="0">
      <w:start w:val="0"/>
      <w:numFmt w:val="bullet"/>
      <w:lvlText w:val="•"/>
      <w:lvlJc w:val="left"/>
      <w:pPr>
        <w:ind w:left="2945" w:hanging="360"/>
      </w:pPr>
      <w:rPr>
        <w:rFonts w:hint="default"/>
        <w:lang w:val="en-US" w:eastAsia="en-US" w:bidi="ar-SA"/>
      </w:rPr>
    </w:lvl>
    <w:lvl w:ilvl="3" w:tentative="0">
      <w:start w:val="0"/>
      <w:numFmt w:val="bullet"/>
      <w:lvlText w:val="•"/>
      <w:lvlJc w:val="left"/>
      <w:pPr>
        <w:ind w:left="3857" w:hanging="360"/>
      </w:pPr>
      <w:rPr>
        <w:rFonts w:hint="default"/>
        <w:lang w:val="en-US" w:eastAsia="en-US" w:bidi="ar-SA"/>
      </w:rPr>
    </w:lvl>
    <w:lvl w:ilvl="4" w:tentative="0">
      <w:start w:val="0"/>
      <w:numFmt w:val="bullet"/>
      <w:lvlText w:val="•"/>
      <w:lvlJc w:val="left"/>
      <w:pPr>
        <w:ind w:left="4770" w:hanging="360"/>
      </w:pPr>
      <w:rPr>
        <w:rFonts w:hint="default"/>
        <w:lang w:val="en-US" w:eastAsia="en-US" w:bidi="ar-SA"/>
      </w:rPr>
    </w:lvl>
    <w:lvl w:ilvl="5" w:tentative="0">
      <w:start w:val="0"/>
      <w:numFmt w:val="bullet"/>
      <w:lvlText w:val="•"/>
      <w:lvlJc w:val="left"/>
      <w:pPr>
        <w:ind w:left="5683" w:hanging="360"/>
      </w:pPr>
      <w:rPr>
        <w:rFonts w:hint="default"/>
        <w:lang w:val="en-US" w:eastAsia="en-US" w:bidi="ar-SA"/>
      </w:rPr>
    </w:lvl>
    <w:lvl w:ilvl="6" w:tentative="0">
      <w:start w:val="0"/>
      <w:numFmt w:val="bullet"/>
      <w:lvlText w:val="•"/>
      <w:lvlJc w:val="left"/>
      <w:pPr>
        <w:ind w:left="6595" w:hanging="360"/>
      </w:pPr>
      <w:rPr>
        <w:rFonts w:hint="default"/>
        <w:lang w:val="en-US" w:eastAsia="en-US" w:bidi="ar-SA"/>
      </w:rPr>
    </w:lvl>
    <w:lvl w:ilvl="7" w:tentative="0">
      <w:start w:val="0"/>
      <w:numFmt w:val="bullet"/>
      <w:lvlText w:val="•"/>
      <w:lvlJc w:val="left"/>
      <w:pPr>
        <w:ind w:left="7508" w:hanging="360"/>
      </w:pPr>
      <w:rPr>
        <w:rFonts w:hint="default"/>
        <w:lang w:val="en-US" w:eastAsia="en-US" w:bidi="ar-SA"/>
      </w:rPr>
    </w:lvl>
    <w:lvl w:ilvl="8" w:tentative="0">
      <w:start w:val="0"/>
      <w:numFmt w:val="bullet"/>
      <w:lvlText w:val="•"/>
      <w:lvlJc w:val="left"/>
      <w:pPr>
        <w:ind w:left="8421" w:hanging="360"/>
      </w:pPr>
      <w:rPr>
        <w:rFonts w:hint="default"/>
        <w:lang w:val="en-US" w:eastAsia="en-US" w:bidi="ar-SA"/>
      </w:rPr>
    </w:lvl>
  </w:abstractNum>
  <w:abstractNum w:abstractNumId="7">
    <w:nsid w:val="A8CBAE00"/>
    <w:multiLevelType w:val="singleLevel"/>
    <w:tmpl w:val="A8CBAE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B4A41F46"/>
    <w:multiLevelType w:val="multilevel"/>
    <w:tmpl w:val="B4A41F46"/>
    <w:lvl w:ilvl="0" w:tentative="0">
      <w:start w:val="1"/>
      <w:numFmt w:val="decimal"/>
      <w:lvlText w:val="%1."/>
      <w:lvlJc w:val="left"/>
      <w:pPr>
        <w:ind w:left="642"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tentative="0">
      <w:start w:val="0"/>
      <w:numFmt w:val="bullet"/>
      <w:lvlText w:val="•"/>
      <w:lvlJc w:val="left"/>
      <w:pPr>
        <w:ind w:left="1600" w:hanging="240"/>
      </w:pPr>
      <w:rPr>
        <w:rFonts w:hint="default"/>
        <w:lang w:val="en-US" w:eastAsia="en-US" w:bidi="ar-SA"/>
      </w:rPr>
    </w:lvl>
    <w:lvl w:ilvl="2" w:tentative="0">
      <w:start w:val="0"/>
      <w:numFmt w:val="bullet"/>
      <w:lvlText w:val="•"/>
      <w:lvlJc w:val="left"/>
      <w:pPr>
        <w:ind w:left="2561" w:hanging="240"/>
      </w:pPr>
      <w:rPr>
        <w:rFonts w:hint="default"/>
        <w:lang w:val="en-US" w:eastAsia="en-US" w:bidi="ar-SA"/>
      </w:rPr>
    </w:lvl>
    <w:lvl w:ilvl="3" w:tentative="0">
      <w:start w:val="0"/>
      <w:numFmt w:val="bullet"/>
      <w:lvlText w:val="•"/>
      <w:lvlJc w:val="left"/>
      <w:pPr>
        <w:ind w:left="3521" w:hanging="240"/>
      </w:pPr>
      <w:rPr>
        <w:rFonts w:hint="default"/>
        <w:lang w:val="en-US" w:eastAsia="en-US" w:bidi="ar-SA"/>
      </w:rPr>
    </w:lvl>
    <w:lvl w:ilvl="4" w:tentative="0">
      <w:start w:val="0"/>
      <w:numFmt w:val="bullet"/>
      <w:lvlText w:val="•"/>
      <w:lvlJc w:val="left"/>
      <w:pPr>
        <w:ind w:left="4482" w:hanging="240"/>
      </w:pPr>
      <w:rPr>
        <w:rFonts w:hint="default"/>
        <w:lang w:val="en-US" w:eastAsia="en-US" w:bidi="ar-SA"/>
      </w:rPr>
    </w:lvl>
    <w:lvl w:ilvl="5" w:tentative="0">
      <w:start w:val="0"/>
      <w:numFmt w:val="bullet"/>
      <w:lvlText w:val="•"/>
      <w:lvlJc w:val="left"/>
      <w:pPr>
        <w:ind w:left="5443" w:hanging="240"/>
      </w:pPr>
      <w:rPr>
        <w:rFonts w:hint="default"/>
        <w:lang w:val="en-US" w:eastAsia="en-US" w:bidi="ar-SA"/>
      </w:rPr>
    </w:lvl>
    <w:lvl w:ilvl="6" w:tentative="0">
      <w:start w:val="0"/>
      <w:numFmt w:val="bullet"/>
      <w:lvlText w:val="•"/>
      <w:lvlJc w:val="left"/>
      <w:pPr>
        <w:ind w:left="6403" w:hanging="240"/>
      </w:pPr>
      <w:rPr>
        <w:rFonts w:hint="default"/>
        <w:lang w:val="en-US" w:eastAsia="en-US" w:bidi="ar-SA"/>
      </w:rPr>
    </w:lvl>
    <w:lvl w:ilvl="7" w:tentative="0">
      <w:start w:val="0"/>
      <w:numFmt w:val="bullet"/>
      <w:lvlText w:val="•"/>
      <w:lvlJc w:val="left"/>
      <w:pPr>
        <w:ind w:left="7364" w:hanging="240"/>
      </w:pPr>
      <w:rPr>
        <w:rFonts w:hint="default"/>
        <w:lang w:val="en-US" w:eastAsia="en-US" w:bidi="ar-SA"/>
      </w:rPr>
    </w:lvl>
    <w:lvl w:ilvl="8" w:tentative="0">
      <w:start w:val="0"/>
      <w:numFmt w:val="bullet"/>
      <w:lvlText w:val="•"/>
      <w:lvlJc w:val="left"/>
      <w:pPr>
        <w:ind w:left="8325" w:hanging="240"/>
      </w:pPr>
      <w:rPr>
        <w:rFonts w:hint="default"/>
        <w:lang w:val="en-US" w:eastAsia="en-US" w:bidi="ar-SA"/>
      </w:rPr>
    </w:lvl>
  </w:abstractNum>
  <w:abstractNum w:abstractNumId="9">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BFB7D624"/>
    <w:multiLevelType w:val="singleLevel"/>
    <w:tmpl w:val="BFB7D6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C0B9E9E5"/>
    <w:multiLevelType w:val="singleLevel"/>
    <w:tmpl w:val="C0B9E9E5"/>
    <w:lvl w:ilvl="0" w:tentative="0">
      <w:start w:val="1"/>
      <w:numFmt w:val="bullet"/>
      <w:lvlText w:val=""/>
      <w:lvlJc w:val="left"/>
      <w:pPr>
        <w:tabs>
          <w:tab w:val="left" w:pos="420"/>
        </w:tabs>
        <w:ind w:left="420" w:hanging="420"/>
      </w:pPr>
      <w:rPr>
        <w:rFonts w:hint="default" w:ascii="Wingdings" w:hAnsi="Wingdings"/>
      </w:rPr>
    </w:lvl>
  </w:abstractNum>
  <w:abstractNum w:abstractNumId="13">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CDCCE761"/>
    <w:multiLevelType w:val="multilevel"/>
    <w:tmpl w:val="CDCCE761"/>
    <w:lvl w:ilvl="0" w:tentative="0">
      <w:start w:val="1"/>
      <w:numFmt w:val="decimal"/>
      <w:lvlText w:val="%1."/>
      <w:lvlJc w:val="left"/>
      <w:pPr>
        <w:ind w:left="1122"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2032" w:hanging="360"/>
      </w:pPr>
      <w:rPr>
        <w:rFonts w:hint="default"/>
        <w:lang w:val="en-US" w:eastAsia="en-US" w:bidi="ar-SA"/>
      </w:rPr>
    </w:lvl>
    <w:lvl w:ilvl="2" w:tentative="0">
      <w:start w:val="0"/>
      <w:numFmt w:val="bullet"/>
      <w:lvlText w:val="•"/>
      <w:lvlJc w:val="left"/>
      <w:pPr>
        <w:ind w:left="2945" w:hanging="360"/>
      </w:pPr>
      <w:rPr>
        <w:rFonts w:hint="default"/>
        <w:lang w:val="en-US" w:eastAsia="en-US" w:bidi="ar-SA"/>
      </w:rPr>
    </w:lvl>
    <w:lvl w:ilvl="3" w:tentative="0">
      <w:start w:val="0"/>
      <w:numFmt w:val="bullet"/>
      <w:lvlText w:val="•"/>
      <w:lvlJc w:val="left"/>
      <w:pPr>
        <w:ind w:left="3857" w:hanging="360"/>
      </w:pPr>
      <w:rPr>
        <w:rFonts w:hint="default"/>
        <w:lang w:val="en-US" w:eastAsia="en-US" w:bidi="ar-SA"/>
      </w:rPr>
    </w:lvl>
    <w:lvl w:ilvl="4" w:tentative="0">
      <w:start w:val="0"/>
      <w:numFmt w:val="bullet"/>
      <w:lvlText w:val="•"/>
      <w:lvlJc w:val="left"/>
      <w:pPr>
        <w:ind w:left="4770" w:hanging="360"/>
      </w:pPr>
      <w:rPr>
        <w:rFonts w:hint="default"/>
        <w:lang w:val="en-US" w:eastAsia="en-US" w:bidi="ar-SA"/>
      </w:rPr>
    </w:lvl>
    <w:lvl w:ilvl="5" w:tentative="0">
      <w:start w:val="0"/>
      <w:numFmt w:val="bullet"/>
      <w:lvlText w:val="•"/>
      <w:lvlJc w:val="left"/>
      <w:pPr>
        <w:ind w:left="5683" w:hanging="360"/>
      </w:pPr>
      <w:rPr>
        <w:rFonts w:hint="default"/>
        <w:lang w:val="en-US" w:eastAsia="en-US" w:bidi="ar-SA"/>
      </w:rPr>
    </w:lvl>
    <w:lvl w:ilvl="6" w:tentative="0">
      <w:start w:val="0"/>
      <w:numFmt w:val="bullet"/>
      <w:lvlText w:val="•"/>
      <w:lvlJc w:val="left"/>
      <w:pPr>
        <w:ind w:left="6595" w:hanging="360"/>
      </w:pPr>
      <w:rPr>
        <w:rFonts w:hint="default"/>
        <w:lang w:val="en-US" w:eastAsia="en-US" w:bidi="ar-SA"/>
      </w:rPr>
    </w:lvl>
    <w:lvl w:ilvl="7" w:tentative="0">
      <w:start w:val="0"/>
      <w:numFmt w:val="bullet"/>
      <w:lvlText w:val="•"/>
      <w:lvlJc w:val="left"/>
      <w:pPr>
        <w:ind w:left="7508" w:hanging="360"/>
      </w:pPr>
      <w:rPr>
        <w:rFonts w:hint="default"/>
        <w:lang w:val="en-US" w:eastAsia="en-US" w:bidi="ar-SA"/>
      </w:rPr>
    </w:lvl>
    <w:lvl w:ilvl="8" w:tentative="0">
      <w:start w:val="0"/>
      <w:numFmt w:val="bullet"/>
      <w:lvlText w:val="•"/>
      <w:lvlJc w:val="left"/>
      <w:pPr>
        <w:ind w:left="8421" w:hanging="360"/>
      </w:pPr>
      <w:rPr>
        <w:rFonts w:hint="default"/>
        <w:lang w:val="en-US" w:eastAsia="en-US" w:bidi="ar-SA"/>
      </w:rPr>
    </w:lvl>
  </w:abstractNum>
  <w:abstractNum w:abstractNumId="15">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D13AD53F"/>
    <w:multiLevelType w:val="multilevel"/>
    <w:tmpl w:val="D13AD53F"/>
    <w:lvl w:ilvl="0" w:tentative="0">
      <w:start w:val="1"/>
      <w:numFmt w:val="decimal"/>
      <w:lvlText w:val="%1."/>
      <w:lvlJc w:val="left"/>
      <w:pPr>
        <w:ind w:left="4127" w:hanging="360"/>
        <w:jc w:val="right"/>
      </w:pPr>
      <w:rPr>
        <w:rFonts w:hint="default"/>
        <w:spacing w:val="0"/>
        <w:w w:val="99"/>
        <w:lang w:val="en-US" w:eastAsia="en-US" w:bidi="ar-SA"/>
      </w:rPr>
    </w:lvl>
    <w:lvl w:ilvl="1" w:tentative="0">
      <w:start w:val="1"/>
      <w:numFmt w:val="decimal"/>
      <w:lvlText w:val="%1.%2"/>
      <w:lvlJc w:val="left"/>
      <w:pPr>
        <w:ind w:left="822" w:hanging="420"/>
        <w:jc w:val="left"/>
      </w:pPr>
      <w:rPr>
        <w:rFonts w:hint="default" w:ascii="Times New Roman" w:hAnsi="Times New Roman" w:eastAsia="Times New Roman" w:cs="Times New Roman"/>
        <w:b/>
        <w:bCs/>
        <w:i w:val="0"/>
        <w:iCs w:val="0"/>
        <w:color w:val="4471C4"/>
        <w:spacing w:val="0"/>
        <w:w w:val="100"/>
        <w:sz w:val="28"/>
        <w:szCs w:val="28"/>
        <w:lang w:val="en-US" w:eastAsia="en-US" w:bidi="ar-SA"/>
      </w:rPr>
    </w:lvl>
    <w:lvl w:ilvl="2" w:tentative="0">
      <w:start w:val="1"/>
      <w:numFmt w:val="decimal"/>
      <w:lvlText w:val="%3."/>
      <w:lvlJc w:val="left"/>
      <w:pPr>
        <w:ind w:left="1122"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3" w:tentative="0">
      <w:start w:val="0"/>
      <w:numFmt w:val="bullet"/>
      <w:lvlText w:val=""/>
      <w:lvlJc w:val="left"/>
      <w:pPr>
        <w:ind w:left="1842" w:hanging="360"/>
      </w:pPr>
      <w:rPr>
        <w:rFonts w:hint="default" w:ascii="Symbol" w:hAnsi="Symbol" w:eastAsia="Symbol" w:cs="Symbol"/>
        <w:b w:val="0"/>
        <w:bCs w:val="0"/>
        <w:i w:val="0"/>
        <w:iCs w:val="0"/>
        <w:spacing w:val="0"/>
        <w:w w:val="100"/>
        <w:sz w:val="24"/>
        <w:szCs w:val="24"/>
        <w:lang w:val="en-US" w:eastAsia="en-US" w:bidi="ar-SA"/>
      </w:rPr>
    </w:lvl>
    <w:lvl w:ilvl="4" w:tentative="0">
      <w:start w:val="0"/>
      <w:numFmt w:val="bullet"/>
      <w:lvlText w:val="•"/>
      <w:lvlJc w:val="left"/>
      <w:pPr>
        <w:ind w:left="4909" w:hanging="360"/>
      </w:pPr>
      <w:rPr>
        <w:rFonts w:hint="default"/>
        <w:lang w:val="en-US" w:eastAsia="en-US" w:bidi="ar-SA"/>
      </w:rPr>
    </w:lvl>
    <w:lvl w:ilvl="5" w:tentative="0">
      <w:start w:val="0"/>
      <w:numFmt w:val="bullet"/>
      <w:lvlText w:val="•"/>
      <w:lvlJc w:val="left"/>
      <w:pPr>
        <w:ind w:left="5798" w:hanging="360"/>
      </w:pPr>
      <w:rPr>
        <w:rFonts w:hint="default"/>
        <w:lang w:val="en-US" w:eastAsia="en-US" w:bidi="ar-SA"/>
      </w:rPr>
    </w:lvl>
    <w:lvl w:ilvl="6" w:tentative="0">
      <w:start w:val="0"/>
      <w:numFmt w:val="bullet"/>
      <w:lvlText w:val="•"/>
      <w:lvlJc w:val="left"/>
      <w:pPr>
        <w:ind w:left="6688" w:hanging="360"/>
      </w:pPr>
      <w:rPr>
        <w:rFonts w:hint="default"/>
        <w:lang w:val="en-US" w:eastAsia="en-US" w:bidi="ar-SA"/>
      </w:rPr>
    </w:lvl>
    <w:lvl w:ilvl="7" w:tentative="0">
      <w:start w:val="0"/>
      <w:numFmt w:val="bullet"/>
      <w:lvlText w:val="•"/>
      <w:lvlJc w:val="left"/>
      <w:pPr>
        <w:ind w:left="7577" w:hanging="360"/>
      </w:pPr>
      <w:rPr>
        <w:rFonts w:hint="default"/>
        <w:lang w:val="en-US" w:eastAsia="en-US" w:bidi="ar-SA"/>
      </w:rPr>
    </w:lvl>
    <w:lvl w:ilvl="8" w:tentative="0">
      <w:start w:val="0"/>
      <w:numFmt w:val="bullet"/>
      <w:lvlText w:val="•"/>
      <w:lvlJc w:val="left"/>
      <w:pPr>
        <w:ind w:left="8467" w:hanging="360"/>
      </w:pPr>
      <w:rPr>
        <w:rFonts w:hint="default"/>
        <w:lang w:val="en-US" w:eastAsia="en-US" w:bidi="ar-SA"/>
      </w:rPr>
    </w:lvl>
  </w:abstractNum>
  <w:abstractNum w:abstractNumId="17">
    <w:nsid w:val="D7F9FE59"/>
    <w:multiLevelType w:val="multilevel"/>
    <w:tmpl w:val="D7F9FE59"/>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18">
    <w:nsid w:val="DAD62D24"/>
    <w:multiLevelType w:val="singleLevel"/>
    <w:tmpl w:val="DAD62D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DCBA6B53"/>
    <w:multiLevelType w:val="multilevel"/>
    <w:tmpl w:val="DCBA6B5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0">
    <w:nsid w:val="E1EA5F63"/>
    <w:multiLevelType w:val="singleLevel"/>
    <w:tmpl w:val="E1EA5F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E567108C"/>
    <w:multiLevelType w:val="singleLevel"/>
    <w:tmpl w:val="E567108C"/>
    <w:lvl w:ilvl="0" w:tentative="0">
      <w:start w:val="1"/>
      <w:numFmt w:val="bullet"/>
      <w:lvlText w:val=""/>
      <w:lvlJc w:val="left"/>
      <w:pPr>
        <w:tabs>
          <w:tab w:val="left" w:pos="420"/>
        </w:tabs>
        <w:ind w:left="420" w:hanging="420"/>
      </w:pPr>
      <w:rPr>
        <w:rFonts w:hint="default" w:ascii="Wingdings" w:hAnsi="Wingdings"/>
      </w:rPr>
    </w:lvl>
  </w:abstractNum>
  <w:abstractNum w:abstractNumId="22">
    <w:nsid w:val="E57CA76F"/>
    <w:multiLevelType w:val="singleLevel"/>
    <w:tmpl w:val="E57CA76F"/>
    <w:lvl w:ilvl="0" w:tentative="0">
      <w:start w:val="2"/>
      <w:numFmt w:val="upperLetter"/>
      <w:suff w:val="space"/>
      <w:lvlText w:val="%1."/>
      <w:lvlJc w:val="left"/>
    </w:lvl>
  </w:abstractNum>
  <w:abstractNum w:abstractNumId="23">
    <w:nsid w:val="EFA467F2"/>
    <w:multiLevelType w:val="multilevel"/>
    <w:tmpl w:val="EFA467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F4B5D9F5"/>
    <w:multiLevelType w:val="multilevel"/>
    <w:tmpl w:val="F4B5D9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5">
    <w:nsid w:val="0053208E"/>
    <w:multiLevelType w:val="multilevel"/>
    <w:tmpl w:val="0053208E"/>
    <w:lvl w:ilvl="0" w:tentative="0">
      <w:start w:val="1"/>
      <w:numFmt w:val="decimal"/>
      <w:lvlText w:val="%1."/>
      <w:lvlJc w:val="left"/>
      <w:pPr>
        <w:ind w:left="380" w:hanging="240"/>
        <w:jc w:val="left"/>
      </w:pPr>
      <w:rPr>
        <w:rFonts w:hint="default" w:ascii="Times New Roman" w:hAnsi="Times New Roman" w:eastAsia="Times New Roman" w:cs="Times New Roman"/>
        <w:b/>
        <w:bCs/>
        <w:i w:val="0"/>
        <w:iCs w:val="0"/>
        <w:spacing w:val="0"/>
        <w:w w:val="88"/>
        <w:sz w:val="24"/>
        <w:szCs w:val="24"/>
        <w:lang w:val="en-US" w:eastAsia="en-US" w:bidi="ar-SA"/>
      </w:rPr>
    </w:lvl>
    <w:lvl w:ilvl="1" w:tentative="0">
      <w:start w:val="1"/>
      <w:numFmt w:val="decimal"/>
      <w:lvlText w:val="%1.%2"/>
      <w:lvlJc w:val="left"/>
      <w:pPr>
        <w:ind w:left="716"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tentative="0">
      <w:start w:val="0"/>
      <w:numFmt w:val="bullet"/>
      <w:lvlText w:val="•"/>
      <w:lvlJc w:val="left"/>
      <w:pPr>
        <w:ind w:left="840" w:hanging="360"/>
      </w:pPr>
      <w:rPr>
        <w:rFonts w:hint="default"/>
        <w:lang w:val="en-US" w:eastAsia="en-US" w:bidi="ar-SA"/>
      </w:rPr>
    </w:lvl>
    <w:lvl w:ilvl="3" w:tentative="0">
      <w:start w:val="0"/>
      <w:numFmt w:val="bullet"/>
      <w:lvlText w:val="•"/>
      <w:lvlJc w:val="left"/>
      <w:pPr>
        <w:ind w:left="2015" w:hanging="360"/>
      </w:pPr>
      <w:rPr>
        <w:rFonts w:hint="default"/>
        <w:lang w:val="en-US" w:eastAsia="en-US" w:bidi="ar-SA"/>
      </w:rPr>
    </w:lvl>
    <w:lvl w:ilvl="4" w:tentative="0">
      <w:start w:val="0"/>
      <w:numFmt w:val="bullet"/>
      <w:lvlText w:val="•"/>
      <w:lvlJc w:val="left"/>
      <w:pPr>
        <w:ind w:left="3191" w:hanging="360"/>
      </w:pPr>
      <w:rPr>
        <w:rFonts w:hint="default"/>
        <w:lang w:val="en-US" w:eastAsia="en-US" w:bidi="ar-SA"/>
      </w:rPr>
    </w:lvl>
    <w:lvl w:ilvl="5" w:tentative="0">
      <w:start w:val="0"/>
      <w:numFmt w:val="bullet"/>
      <w:lvlText w:val="•"/>
      <w:lvlJc w:val="left"/>
      <w:pPr>
        <w:ind w:left="4367" w:hanging="360"/>
      </w:pPr>
      <w:rPr>
        <w:rFonts w:hint="default"/>
        <w:lang w:val="en-US" w:eastAsia="en-US" w:bidi="ar-SA"/>
      </w:rPr>
    </w:lvl>
    <w:lvl w:ilvl="6" w:tentative="0">
      <w:start w:val="0"/>
      <w:numFmt w:val="bullet"/>
      <w:lvlText w:val="•"/>
      <w:lvlJc w:val="left"/>
      <w:pPr>
        <w:ind w:left="5543" w:hanging="360"/>
      </w:pPr>
      <w:rPr>
        <w:rFonts w:hint="default"/>
        <w:lang w:val="en-US" w:eastAsia="en-US" w:bidi="ar-SA"/>
      </w:rPr>
    </w:lvl>
    <w:lvl w:ilvl="7" w:tentative="0">
      <w:start w:val="0"/>
      <w:numFmt w:val="bullet"/>
      <w:lvlText w:val="•"/>
      <w:lvlJc w:val="left"/>
      <w:pPr>
        <w:ind w:left="6719" w:hanging="360"/>
      </w:pPr>
      <w:rPr>
        <w:rFonts w:hint="default"/>
        <w:lang w:val="en-US" w:eastAsia="en-US" w:bidi="ar-SA"/>
      </w:rPr>
    </w:lvl>
    <w:lvl w:ilvl="8" w:tentative="0">
      <w:start w:val="0"/>
      <w:numFmt w:val="bullet"/>
      <w:lvlText w:val="•"/>
      <w:lvlJc w:val="left"/>
      <w:pPr>
        <w:ind w:left="7894" w:hanging="360"/>
      </w:pPr>
      <w:rPr>
        <w:rFonts w:hint="default"/>
        <w:lang w:val="en-US" w:eastAsia="en-US" w:bidi="ar-SA"/>
      </w:rPr>
    </w:lvl>
  </w:abstractNum>
  <w:abstractNum w:abstractNumId="26">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7">
    <w:nsid w:val="03D62ECE"/>
    <w:multiLevelType w:val="multilevel"/>
    <w:tmpl w:val="03D62ECE"/>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8">
    <w:nsid w:val="09CC4D28"/>
    <w:multiLevelType w:val="singleLevel"/>
    <w:tmpl w:val="09CC4D28"/>
    <w:lvl w:ilvl="0" w:tentative="0">
      <w:start w:val="14"/>
      <w:numFmt w:val="upperLetter"/>
      <w:lvlText w:val="%1."/>
      <w:lvlJc w:val="left"/>
      <w:pPr>
        <w:tabs>
          <w:tab w:val="left" w:pos="312"/>
        </w:tabs>
      </w:pPr>
    </w:lvl>
  </w:abstractNum>
  <w:abstractNum w:abstractNumId="29">
    <w:nsid w:val="0A6AF57C"/>
    <w:multiLevelType w:val="multilevel"/>
    <w:tmpl w:val="0A6AF57C"/>
    <w:lvl w:ilvl="0" w:tentative="0">
      <w:start w:val="4"/>
      <w:numFmt w:val="decimal"/>
      <w:lvlText w:val="%1."/>
      <w:lvlJc w:val="left"/>
      <w:pPr>
        <w:ind w:left="1822" w:hanging="320"/>
        <w:jc w:val="right"/>
      </w:pPr>
      <w:rPr>
        <w:rFonts w:hint="default" w:ascii="Times New Roman" w:hAnsi="Times New Roman" w:eastAsia="Times New Roman" w:cs="Times New Roman"/>
        <w:b/>
        <w:bCs/>
        <w:i w:val="0"/>
        <w:iCs w:val="0"/>
        <w:color w:val="4471C4"/>
        <w:spacing w:val="0"/>
        <w:w w:val="99"/>
        <w:sz w:val="32"/>
        <w:szCs w:val="32"/>
        <w:lang w:val="en-US" w:eastAsia="en-US" w:bidi="ar-SA"/>
      </w:rPr>
    </w:lvl>
    <w:lvl w:ilvl="1" w:tentative="0">
      <w:start w:val="1"/>
      <w:numFmt w:val="decimal"/>
      <w:lvlText w:val="%1.%2"/>
      <w:lvlJc w:val="left"/>
      <w:pPr>
        <w:ind w:left="821" w:hanging="420"/>
        <w:jc w:val="left"/>
      </w:pPr>
      <w:rPr>
        <w:rFonts w:hint="default" w:ascii="Times New Roman" w:hAnsi="Times New Roman" w:eastAsia="Times New Roman" w:cs="Times New Roman"/>
        <w:b/>
        <w:bCs/>
        <w:i w:val="0"/>
        <w:iCs w:val="0"/>
        <w:color w:val="4471C4"/>
        <w:spacing w:val="0"/>
        <w:w w:val="100"/>
        <w:sz w:val="28"/>
        <w:szCs w:val="28"/>
        <w:lang w:val="en-US" w:eastAsia="en-US" w:bidi="ar-SA"/>
      </w:rPr>
    </w:lvl>
    <w:lvl w:ilvl="2" w:tentative="0">
      <w:start w:val="1"/>
      <w:numFmt w:val="decimal"/>
      <w:lvlText w:val="%3."/>
      <w:lvlJc w:val="left"/>
      <w:pPr>
        <w:ind w:left="1122" w:hanging="360"/>
        <w:jc w:val="left"/>
      </w:pPr>
      <w:rPr>
        <w:rFonts w:hint="default"/>
        <w:spacing w:val="0"/>
        <w:w w:val="100"/>
        <w:lang w:val="en-US" w:eastAsia="en-US" w:bidi="ar-SA"/>
      </w:rPr>
    </w:lvl>
    <w:lvl w:ilvl="3" w:tentative="0">
      <w:start w:val="1"/>
      <w:numFmt w:val="decimal"/>
      <w:lvlText w:val="%3.%4"/>
      <w:lvlJc w:val="left"/>
      <w:pPr>
        <w:ind w:left="824" w:hanging="423"/>
        <w:jc w:val="left"/>
      </w:pPr>
      <w:rPr>
        <w:rFonts w:hint="default" w:ascii="Times New Roman" w:hAnsi="Times New Roman" w:eastAsia="Times New Roman" w:cs="Times New Roman"/>
        <w:b/>
        <w:bCs/>
        <w:i w:val="0"/>
        <w:iCs w:val="0"/>
        <w:color w:val="4471C4"/>
        <w:spacing w:val="0"/>
        <w:w w:val="100"/>
        <w:sz w:val="28"/>
        <w:szCs w:val="28"/>
        <w:lang w:val="en-US" w:eastAsia="en-US" w:bidi="ar-SA"/>
      </w:rPr>
    </w:lvl>
    <w:lvl w:ilvl="4" w:tentative="0">
      <w:start w:val="0"/>
      <w:numFmt w:val="bullet"/>
      <w:lvlText w:val=""/>
      <w:lvlJc w:val="left"/>
      <w:pPr>
        <w:ind w:left="1122" w:hanging="360"/>
      </w:pPr>
      <w:rPr>
        <w:rFonts w:hint="default" w:ascii="Symbol" w:hAnsi="Symbol" w:eastAsia="Symbol" w:cs="Symbol"/>
        <w:b w:val="0"/>
        <w:bCs w:val="0"/>
        <w:i w:val="0"/>
        <w:iCs w:val="0"/>
        <w:spacing w:val="0"/>
        <w:w w:val="100"/>
        <w:sz w:val="24"/>
        <w:szCs w:val="24"/>
        <w:lang w:val="en-US" w:eastAsia="en-US" w:bidi="ar-SA"/>
      </w:rPr>
    </w:lvl>
    <w:lvl w:ilvl="5" w:tentative="0">
      <w:start w:val="0"/>
      <w:numFmt w:val="bullet"/>
      <w:lvlText w:val="•"/>
      <w:lvlJc w:val="left"/>
      <w:pPr>
        <w:ind w:left="1851" w:hanging="360"/>
      </w:pPr>
      <w:rPr>
        <w:rFonts w:hint="default"/>
        <w:lang w:val="en-US" w:eastAsia="en-US" w:bidi="ar-SA"/>
      </w:rPr>
    </w:lvl>
    <w:lvl w:ilvl="6" w:tentative="0">
      <w:start w:val="0"/>
      <w:numFmt w:val="bullet"/>
      <w:lvlText w:val="•"/>
      <w:lvlJc w:val="left"/>
      <w:pPr>
        <w:ind w:left="1862" w:hanging="360"/>
      </w:pPr>
      <w:rPr>
        <w:rFonts w:hint="default"/>
        <w:lang w:val="en-US" w:eastAsia="en-US" w:bidi="ar-SA"/>
      </w:rPr>
    </w:lvl>
    <w:lvl w:ilvl="7" w:tentative="0">
      <w:start w:val="0"/>
      <w:numFmt w:val="bullet"/>
      <w:lvlText w:val="•"/>
      <w:lvlJc w:val="left"/>
      <w:pPr>
        <w:ind w:left="1872" w:hanging="360"/>
      </w:pPr>
      <w:rPr>
        <w:rFonts w:hint="default"/>
        <w:lang w:val="en-US" w:eastAsia="en-US" w:bidi="ar-SA"/>
      </w:rPr>
    </w:lvl>
    <w:lvl w:ilvl="8" w:tentative="0">
      <w:start w:val="0"/>
      <w:numFmt w:val="bullet"/>
      <w:lvlText w:val="•"/>
      <w:lvlJc w:val="left"/>
      <w:pPr>
        <w:ind w:left="1883" w:hanging="360"/>
      </w:pPr>
      <w:rPr>
        <w:rFonts w:hint="default"/>
        <w:lang w:val="en-US" w:eastAsia="en-US" w:bidi="ar-SA"/>
      </w:rPr>
    </w:lvl>
  </w:abstractNum>
  <w:abstractNum w:abstractNumId="30">
    <w:nsid w:val="0E640482"/>
    <w:multiLevelType w:val="multilevel"/>
    <w:tmpl w:val="0E64048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1">
    <w:nsid w:val="1ABDF05F"/>
    <w:multiLevelType w:val="singleLevel"/>
    <w:tmpl w:val="1ABDF05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2159A95C"/>
    <w:multiLevelType w:val="singleLevel"/>
    <w:tmpl w:val="2159A95C"/>
    <w:lvl w:ilvl="0" w:tentative="0">
      <w:start w:val="3"/>
      <w:numFmt w:val="decimal"/>
      <w:suff w:val="space"/>
      <w:lvlText w:val="%1."/>
      <w:lvlJc w:val="left"/>
      <w:rPr>
        <w:rFonts w:hint="default"/>
        <w:color w:val="0000FF"/>
      </w:rPr>
    </w:lvl>
  </w:abstractNum>
  <w:abstractNum w:abstractNumId="33">
    <w:nsid w:val="23B23176"/>
    <w:multiLevelType w:val="multilevel"/>
    <w:tmpl w:val="23B231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2470EC97"/>
    <w:multiLevelType w:val="multilevel"/>
    <w:tmpl w:val="2470EC97"/>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35">
    <w:nsid w:val="25B654F3"/>
    <w:multiLevelType w:val="multilevel"/>
    <w:tmpl w:val="25B654F3"/>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6">
    <w:nsid w:val="26E579A6"/>
    <w:multiLevelType w:val="singleLevel"/>
    <w:tmpl w:val="26E579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28987024"/>
    <w:multiLevelType w:val="singleLevel"/>
    <w:tmpl w:val="289870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8">
    <w:nsid w:val="2A104894"/>
    <w:multiLevelType w:val="singleLevel"/>
    <w:tmpl w:val="2A1048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9">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0">
    <w:nsid w:val="382213C2"/>
    <w:multiLevelType w:val="multilevel"/>
    <w:tmpl w:val="382213C2"/>
    <w:lvl w:ilvl="0" w:tentative="0">
      <w:start w:val="0"/>
      <w:numFmt w:val="bullet"/>
      <w:lvlText w:val=""/>
      <w:lvlJc w:val="left"/>
      <w:pPr>
        <w:ind w:left="1122" w:hanging="360"/>
      </w:pPr>
      <w:rPr>
        <w:rFonts w:hint="default" w:ascii="Symbol" w:hAnsi="Symbol" w:eastAsia="Symbol" w:cs="Symbol"/>
        <w:b w:val="0"/>
        <w:bCs w:val="0"/>
        <w:i w:val="0"/>
        <w:iCs w:val="0"/>
        <w:spacing w:val="0"/>
        <w:w w:val="100"/>
        <w:sz w:val="24"/>
        <w:szCs w:val="24"/>
        <w:lang w:val="en-US" w:eastAsia="en-US" w:bidi="ar-SA"/>
      </w:rPr>
    </w:lvl>
    <w:lvl w:ilvl="1" w:tentative="0">
      <w:start w:val="0"/>
      <w:numFmt w:val="bullet"/>
      <w:lvlText w:val="•"/>
      <w:lvlJc w:val="left"/>
      <w:pPr>
        <w:ind w:left="2032" w:hanging="360"/>
      </w:pPr>
      <w:rPr>
        <w:rFonts w:hint="default"/>
        <w:lang w:val="en-US" w:eastAsia="en-US" w:bidi="ar-SA"/>
      </w:rPr>
    </w:lvl>
    <w:lvl w:ilvl="2" w:tentative="0">
      <w:start w:val="0"/>
      <w:numFmt w:val="bullet"/>
      <w:lvlText w:val="•"/>
      <w:lvlJc w:val="left"/>
      <w:pPr>
        <w:ind w:left="2945" w:hanging="360"/>
      </w:pPr>
      <w:rPr>
        <w:rFonts w:hint="default"/>
        <w:lang w:val="en-US" w:eastAsia="en-US" w:bidi="ar-SA"/>
      </w:rPr>
    </w:lvl>
    <w:lvl w:ilvl="3" w:tentative="0">
      <w:start w:val="0"/>
      <w:numFmt w:val="bullet"/>
      <w:lvlText w:val="•"/>
      <w:lvlJc w:val="left"/>
      <w:pPr>
        <w:ind w:left="3857" w:hanging="360"/>
      </w:pPr>
      <w:rPr>
        <w:rFonts w:hint="default"/>
        <w:lang w:val="en-US" w:eastAsia="en-US" w:bidi="ar-SA"/>
      </w:rPr>
    </w:lvl>
    <w:lvl w:ilvl="4" w:tentative="0">
      <w:start w:val="0"/>
      <w:numFmt w:val="bullet"/>
      <w:lvlText w:val="•"/>
      <w:lvlJc w:val="left"/>
      <w:pPr>
        <w:ind w:left="4770" w:hanging="360"/>
      </w:pPr>
      <w:rPr>
        <w:rFonts w:hint="default"/>
        <w:lang w:val="en-US" w:eastAsia="en-US" w:bidi="ar-SA"/>
      </w:rPr>
    </w:lvl>
    <w:lvl w:ilvl="5" w:tentative="0">
      <w:start w:val="0"/>
      <w:numFmt w:val="bullet"/>
      <w:lvlText w:val="•"/>
      <w:lvlJc w:val="left"/>
      <w:pPr>
        <w:ind w:left="5683" w:hanging="360"/>
      </w:pPr>
      <w:rPr>
        <w:rFonts w:hint="default"/>
        <w:lang w:val="en-US" w:eastAsia="en-US" w:bidi="ar-SA"/>
      </w:rPr>
    </w:lvl>
    <w:lvl w:ilvl="6" w:tentative="0">
      <w:start w:val="0"/>
      <w:numFmt w:val="bullet"/>
      <w:lvlText w:val="•"/>
      <w:lvlJc w:val="left"/>
      <w:pPr>
        <w:ind w:left="6595" w:hanging="360"/>
      </w:pPr>
      <w:rPr>
        <w:rFonts w:hint="default"/>
        <w:lang w:val="en-US" w:eastAsia="en-US" w:bidi="ar-SA"/>
      </w:rPr>
    </w:lvl>
    <w:lvl w:ilvl="7" w:tentative="0">
      <w:start w:val="0"/>
      <w:numFmt w:val="bullet"/>
      <w:lvlText w:val="•"/>
      <w:lvlJc w:val="left"/>
      <w:pPr>
        <w:ind w:left="7508" w:hanging="360"/>
      </w:pPr>
      <w:rPr>
        <w:rFonts w:hint="default"/>
        <w:lang w:val="en-US" w:eastAsia="en-US" w:bidi="ar-SA"/>
      </w:rPr>
    </w:lvl>
    <w:lvl w:ilvl="8" w:tentative="0">
      <w:start w:val="0"/>
      <w:numFmt w:val="bullet"/>
      <w:lvlText w:val="•"/>
      <w:lvlJc w:val="left"/>
      <w:pPr>
        <w:ind w:left="8421" w:hanging="360"/>
      </w:pPr>
      <w:rPr>
        <w:rFonts w:hint="default"/>
        <w:lang w:val="en-US" w:eastAsia="en-US" w:bidi="ar-SA"/>
      </w:rPr>
    </w:lvl>
  </w:abstractNum>
  <w:abstractNum w:abstractNumId="41">
    <w:nsid w:val="3C3B5D54"/>
    <w:multiLevelType w:val="singleLevel"/>
    <w:tmpl w:val="3C3B5D5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2">
    <w:nsid w:val="3D4EB423"/>
    <w:multiLevelType w:val="singleLevel"/>
    <w:tmpl w:val="3D4EB4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3">
    <w:nsid w:val="3F0DADF9"/>
    <w:multiLevelType w:val="multilevel"/>
    <w:tmpl w:val="3F0DADF9"/>
    <w:lvl w:ilvl="0" w:tentative="0">
      <w:start w:val="7"/>
      <w:numFmt w:val="decimal"/>
      <w:lvlText w:val="%1."/>
      <w:lvlJc w:val="left"/>
      <w:pPr>
        <w:ind w:left="3229" w:hanging="320"/>
        <w:jc w:val="right"/>
      </w:pPr>
      <w:rPr>
        <w:rFonts w:hint="default" w:ascii="Times New Roman" w:hAnsi="Times New Roman" w:eastAsia="Times New Roman" w:cs="Times New Roman"/>
        <w:b/>
        <w:bCs/>
        <w:i w:val="0"/>
        <w:iCs w:val="0"/>
        <w:color w:val="4471C4"/>
        <w:spacing w:val="0"/>
        <w:w w:val="99"/>
        <w:sz w:val="32"/>
        <w:szCs w:val="32"/>
        <w:lang w:val="en-US" w:eastAsia="en-US" w:bidi="ar-SA"/>
      </w:rPr>
    </w:lvl>
    <w:lvl w:ilvl="1" w:tentative="0">
      <w:start w:val="1"/>
      <w:numFmt w:val="decimal"/>
      <w:lvlText w:val="%1.%2"/>
      <w:lvlJc w:val="left"/>
      <w:pPr>
        <w:ind w:left="824" w:hanging="423"/>
        <w:jc w:val="left"/>
      </w:pPr>
      <w:rPr>
        <w:rFonts w:hint="default" w:ascii="Times New Roman" w:hAnsi="Times New Roman" w:eastAsia="Times New Roman" w:cs="Times New Roman"/>
        <w:b/>
        <w:bCs/>
        <w:i w:val="0"/>
        <w:iCs w:val="0"/>
        <w:color w:val="4471C4"/>
        <w:spacing w:val="0"/>
        <w:w w:val="100"/>
        <w:sz w:val="28"/>
        <w:szCs w:val="28"/>
        <w:lang w:val="en-US" w:eastAsia="en-US" w:bidi="ar-SA"/>
      </w:rPr>
    </w:lvl>
    <w:lvl w:ilvl="2" w:tentative="0">
      <w:start w:val="1"/>
      <w:numFmt w:val="decimal"/>
      <w:lvlText w:val="%1.%2.%3"/>
      <w:lvlJc w:val="left"/>
      <w:pPr>
        <w:ind w:left="942" w:hanging="540"/>
        <w:jc w:val="left"/>
      </w:pPr>
      <w:rPr>
        <w:rFonts w:hint="default" w:ascii="Times New Roman" w:hAnsi="Times New Roman" w:eastAsia="Times New Roman" w:cs="Times New Roman"/>
        <w:b/>
        <w:bCs/>
        <w:i w:val="0"/>
        <w:iCs w:val="0"/>
        <w:color w:val="4471C4"/>
        <w:spacing w:val="0"/>
        <w:w w:val="100"/>
        <w:sz w:val="24"/>
        <w:szCs w:val="24"/>
        <w:lang w:val="en-US" w:eastAsia="en-US" w:bidi="ar-SA"/>
      </w:rPr>
    </w:lvl>
    <w:lvl w:ilvl="3" w:tentative="0">
      <w:start w:val="0"/>
      <w:numFmt w:val="bullet"/>
      <w:lvlText w:val=""/>
      <w:lvlJc w:val="left"/>
      <w:pPr>
        <w:ind w:left="1122" w:hanging="360"/>
      </w:pPr>
      <w:rPr>
        <w:rFonts w:hint="default" w:ascii="Symbol" w:hAnsi="Symbol" w:eastAsia="Symbol" w:cs="Symbol"/>
        <w:b w:val="0"/>
        <w:bCs w:val="0"/>
        <w:i w:val="0"/>
        <w:iCs w:val="0"/>
        <w:spacing w:val="0"/>
        <w:w w:val="100"/>
        <w:sz w:val="24"/>
        <w:szCs w:val="24"/>
        <w:lang w:val="en-US" w:eastAsia="en-US" w:bidi="ar-SA"/>
      </w:rPr>
    </w:lvl>
    <w:lvl w:ilvl="4" w:tentative="0">
      <w:start w:val="0"/>
      <w:numFmt w:val="bullet"/>
      <w:lvlText w:val="•"/>
      <w:lvlJc w:val="left"/>
      <w:pPr>
        <w:ind w:left="3220" w:hanging="360"/>
      </w:pPr>
      <w:rPr>
        <w:rFonts w:hint="default"/>
        <w:lang w:val="en-US" w:eastAsia="en-US" w:bidi="ar-SA"/>
      </w:rPr>
    </w:lvl>
    <w:lvl w:ilvl="5" w:tentative="0">
      <w:start w:val="0"/>
      <w:numFmt w:val="bullet"/>
      <w:lvlText w:val="•"/>
      <w:lvlJc w:val="left"/>
      <w:pPr>
        <w:ind w:left="4391" w:hanging="360"/>
      </w:pPr>
      <w:rPr>
        <w:rFonts w:hint="default"/>
        <w:lang w:val="en-US" w:eastAsia="en-US" w:bidi="ar-SA"/>
      </w:rPr>
    </w:lvl>
    <w:lvl w:ilvl="6" w:tentative="0">
      <w:start w:val="0"/>
      <w:numFmt w:val="bullet"/>
      <w:lvlText w:val="•"/>
      <w:lvlJc w:val="left"/>
      <w:pPr>
        <w:ind w:left="5562" w:hanging="360"/>
      </w:pPr>
      <w:rPr>
        <w:rFonts w:hint="default"/>
        <w:lang w:val="en-US" w:eastAsia="en-US" w:bidi="ar-SA"/>
      </w:rPr>
    </w:lvl>
    <w:lvl w:ilvl="7" w:tentative="0">
      <w:start w:val="0"/>
      <w:numFmt w:val="bullet"/>
      <w:lvlText w:val="•"/>
      <w:lvlJc w:val="left"/>
      <w:pPr>
        <w:ind w:left="6733" w:hanging="360"/>
      </w:pPr>
      <w:rPr>
        <w:rFonts w:hint="default"/>
        <w:lang w:val="en-US" w:eastAsia="en-US" w:bidi="ar-SA"/>
      </w:rPr>
    </w:lvl>
    <w:lvl w:ilvl="8" w:tentative="0">
      <w:start w:val="0"/>
      <w:numFmt w:val="bullet"/>
      <w:lvlText w:val="•"/>
      <w:lvlJc w:val="left"/>
      <w:pPr>
        <w:ind w:left="7904" w:hanging="360"/>
      </w:pPr>
      <w:rPr>
        <w:rFonts w:hint="default"/>
        <w:lang w:val="en-US" w:eastAsia="en-US" w:bidi="ar-SA"/>
      </w:rPr>
    </w:lvl>
  </w:abstractNum>
  <w:abstractNum w:abstractNumId="44">
    <w:nsid w:val="4BC5F08D"/>
    <w:multiLevelType w:val="multilevel"/>
    <w:tmpl w:val="4BC5F08D"/>
    <w:lvl w:ilvl="0" w:tentative="0">
      <w:start w:val="0"/>
      <w:numFmt w:val="bullet"/>
      <w:lvlText w:val=""/>
      <w:lvlJc w:val="left"/>
      <w:pPr>
        <w:ind w:left="1122" w:hanging="360"/>
      </w:pPr>
      <w:rPr>
        <w:rFonts w:hint="default" w:ascii="Symbol" w:hAnsi="Symbol" w:eastAsia="Symbol" w:cs="Symbol"/>
        <w:b w:val="0"/>
        <w:bCs w:val="0"/>
        <w:i w:val="0"/>
        <w:iCs w:val="0"/>
        <w:spacing w:val="0"/>
        <w:w w:val="100"/>
        <w:sz w:val="24"/>
        <w:szCs w:val="24"/>
        <w:lang w:val="en-US" w:eastAsia="en-US" w:bidi="ar-SA"/>
      </w:rPr>
    </w:lvl>
    <w:lvl w:ilvl="1" w:tentative="0">
      <w:start w:val="0"/>
      <w:numFmt w:val="bullet"/>
      <w:lvlText w:val="•"/>
      <w:lvlJc w:val="left"/>
      <w:pPr>
        <w:ind w:left="2032" w:hanging="360"/>
      </w:pPr>
      <w:rPr>
        <w:rFonts w:hint="default"/>
        <w:lang w:val="en-US" w:eastAsia="en-US" w:bidi="ar-SA"/>
      </w:rPr>
    </w:lvl>
    <w:lvl w:ilvl="2" w:tentative="0">
      <w:start w:val="0"/>
      <w:numFmt w:val="bullet"/>
      <w:lvlText w:val="•"/>
      <w:lvlJc w:val="left"/>
      <w:pPr>
        <w:ind w:left="2945" w:hanging="360"/>
      </w:pPr>
      <w:rPr>
        <w:rFonts w:hint="default"/>
        <w:lang w:val="en-US" w:eastAsia="en-US" w:bidi="ar-SA"/>
      </w:rPr>
    </w:lvl>
    <w:lvl w:ilvl="3" w:tentative="0">
      <w:start w:val="0"/>
      <w:numFmt w:val="bullet"/>
      <w:lvlText w:val="•"/>
      <w:lvlJc w:val="left"/>
      <w:pPr>
        <w:ind w:left="3857" w:hanging="360"/>
      </w:pPr>
      <w:rPr>
        <w:rFonts w:hint="default"/>
        <w:lang w:val="en-US" w:eastAsia="en-US" w:bidi="ar-SA"/>
      </w:rPr>
    </w:lvl>
    <w:lvl w:ilvl="4" w:tentative="0">
      <w:start w:val="0"/>
      <w:numFmt w:val="bullet"/>
      <w:lvlText w:val="•"/>
      <w:lvlJc w:val="left"/>
      <w:pPr>
        <w:ind w:left="4770" w:hanging="360"/>
      </w:pPr>
      <w:rPr>
        <w:rFonts w:hint="default"/>
        <w:lang w:val="en-US" w:eastAsia="en-US" w:bidi="ar-SA"/>
      </w:rPr>
    </w:lvl>
    <w:lvl w:ilvl="5" w:tentative="0">
      <w:start w:val="0"/>
      <w:numFmt w:val="bullet"/>
      <w:lvlText w:val="•"/>
      <w:lvlJc w:val="left"/>
      <w:pPr>
        <w:ind w:left="5683" w:hanging="360"/>
      </w:pPr>
      <w:rPr>
        <w:rFonts w:hint="default"/>
        <w:lang w:val="en-US" w:eastAsia="en-US" w:bidi="ar-SA"/>
      </w:rPr>
    </w:lvl>
    <w:lvl w:ilvl="6" w:tentative="0">
      <w:start w:val="0"/>
      <w:numFmt w:val="bullet"/>
      <w:lvlText w:val="•"/>
      <w:lvlJc w:val="left"/>
      <w:pPr>
        <w:ind w:left="6595" w:hanging="360"/>
      </w:pPr>
      <w:rPr>
        <w:rFonts w:hint="default"/>
        <w:lang w:val="en-US" w:eastAsia="en-US" w:bidi="ar-SA"/>
      </w:rPr>
    </w:lvl>
    <w:lvl w:ilvl="7" w:tentative="0">
      <w:start w:val="0"/>
      <w:numFmt w:val="bullet"/>
      <w:lvlText w:val="•"/>
      <w:lvlJc w:val="left"/>
      <w:pPr>
        <w:ind w:left="7508" w:hanging="360"/>
      </w:pPr>
      <w:rPr>
        <w:rFonts w:hint="default"/>
        <w:lang w:val="en-US" w:eastAsia="en-US" w:bidi="ar-SA"/>
      </w:rPr>
    </w:lvl>
    <w:lvl w:ilvl="8" w:tentative="0">
      <w:start w:val="0"/>
      <w:numFmt w:val="bullet"/>
      <w:lvlText w:val="•"/>
      <w:lvlJc w:val="left"/>
      <w:pPr>
        <w:ind w:left="8421" w:hanging="360"/>
      </w:pPr>
      <w:rPr>
        <w:rFonts w:hint="default"/>
        <w:lang w:val="en-US" w:eastAsia="en-US" w:bidi="ar-SA"/>
      </w:rPr>
    </w:lvl>
  </w:abstractNum>
  <w:abstractNum w:abstractNumId="45">
    <w:nsid w:val="4C1BAE26"/>
    <w:multiLevelType w:val="multilevel"/>
    <w:tmpl w:val="4C1BAE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6">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7">
    <w:nsid w:val="50A558FE"/>
    <w:multiLevelType w:val="singleLevel"/>
    <w:tmpl w:val="50A558FE"/>
    <w:lvl w:ilvl="0" w:tentative="0">
      <w:start w:val="2"/>
      <w:numFmt w:val="decimal"/>
      <w:suff w:val="space"/>
      <w:lvlText w:val="%1."/>
      <w:lvlJc w:val="left"/>
    </w:lvl>
  </w:abstractNum>
  <w:abstractNum w:abstractNumId="48">
    <w:nsid w:val="5446D966"/>
    <w:multiLevelType w:val="singleLevel"/>
    <w:tmpl w:val="5446D9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9">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0">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1">
    <w:nsid w:val="5ED88A77"/>
    <w:multiLevelType w:val="singleLevel"/>
    <w:tmpl w:val="5ED88A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2">
    <w:nsid w:val="60382F6E"/>
    <w:multiLevelType w:val="multilevel"/>
    <w:tmpl w:val="60382F6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3">
    <w:nsid w:val="60E5D5DC"/>
    <w:multiLevelType w:val="singleLevel"/>
    <w:tmpl w:val="60E5D5DC"/>
    <w:lvl w:ilvl="0" w:tentative="0">
      <w:start w:val="3"/>
      <w:numFmt w:val="decimal"/>
      <w:suff w:val="space"/>
      <w:lvlText w:val="%1."/>
      <w:lvlJc w:val="left"/>
    </w:lvl>
  </w:abstractNum>
  <w:abstractNum w:abstractNumId="54">
    <w:nsid w:val="64F151B9"/>
    <w:multiLevelType w:val="singleLevel"/>
    <w:tmpl w:val="64F151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5">
    <w:nsid w:val="6DB14227"/>
    <w:multiLevelType w:val="singleLevel"/>
    <w:tmpl w:val="6DB142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6">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2"/>
  </w:num>
  <w:num w:numId="2">
    <w:abstractNumId w:val="28"/>
  </w:num>
  <w:num w:numId="3">
    <w:abstractNumId w:val="25"/>
  </w:num>
  <w:num w:numId="4">
    <w:abstractNumId w:val="16"/>
  </w:num>
  <w:num w:numId="5">
    <w:abstractNumId w:val="12"/>
  </w:num>
  <w:num w:numId="6">
    <w:abstractNumId w:val="21"/>
  </w:num>
  <w:num w:numId="7">
    <w:abstractNumId w:val="1"/>
  </w:num>
  <w:num w:numId="8">
    <w:abstractNumId w:val="47"/>
  </w:num>
  <w:num w:numId="9">
    <w:abstractNumId w:val="53"/>
  </w:num>
  <w:num w:numId="10">
    <w:abstractNumId w:val="32"/>
  </w:num>
  <w:num w:numId="11">
    <w:abstractNumId w:val="29"/>
  </w:num>
  <w:num w:numId="12">
    <w:abstractNumId w:val="38"/>
  </w:num>
  <w:num w:numId="13">
    <w:abstractNumId w:val="48"/>
  </w:num>
  <w:num w:numId="14">
    <w:abstractNumId w:val="51"/>
  </w:num>
  <w:num w:numId="15">
    <w:abstractNumId w:val="11"/>
  </w:num>
  <w:num w:numId="16">
    <w:abstractNumId w:val="37"/>
  </w:num>
  <w:num w:numId="17">
    <w:abstractNumId w:val="0"/>
  </w:num>
  <w:num w:numId="18">
    <w:abstractNumId w:val="7"/>
  </w:num>
  <w:num w:numId="19">
    <w:abstractNumId w:val="18"/>
  </w:num>
  <w:num w:numId="20">
    <w:abstractNumId w:val="54"/>
  </w:num>
  <w:num w:numId="21">
    <w:abstractNumId w:val="42"/>
  </w:num>
  <w:num w:numId="22">
    <w:abstractNumId w:val="20"/>
  </w:num>
  <w:num w:numId="23">
    <w:abstractNumId w:val="36"/>
  </w:num>
  <w:num w:numId="24">
    <w:abstractNumId w:val="31"/>
  </w:num>
  <w:num w:numId="25">
    <w:abstractNumId w:val="8"/>
  </w:num>
  <w:num w:numId="26">
    <w:abstractNumId w:val="40"/>
  </w:num>
  <w:num w:numId="27">
    <w:abstractNumId w:val="44"/>
  </w:num>
  <w:num w:numId="28">
    <w:abstractNumId w:val="15"/>
  </w:num>
  <w:num w:numId="29">
    <w:abstractNumId w:val="49"/>
  </w:num>
  <w:num w:numId="30">
    <w:abstractNumId w:val="10"/>
  </w:num>
  <w:num w:numId="31">
    <w:abstractNumId w:val="9"/>
  </w:num>
  <w:num w:numId="32">
    <w:abstractNumId w:val="27"/>
  </w:num>
  <w:num w:numId="33">
    <w:abstractNumId w:val="35"/>
  </w:num>
  <w:num w:numId="34">
    <w:abstractNumId w:val="56"/>
  </w:num>
  <w:num w:numId="35">
    <w:abstractNumId w:val="26"/>
  </w:num>
  <w:num w:numId="36">
    <w:abstractNumId w:val="2"/>
  </w:num>
  <w:num w:numId="37">
    <w:abstractNumId w:val="39"/>
  </w:num>
  <w:num w:numId="38">
    <w:abstractNumId w:val="50"/>
  </w:num>
  <w:num w:numId="39">
    <w:abstractNumId w:val="13"/>
  </w:num>
  <w:num w:numId="40">
    <w:abstractNumId w:val="43"/>
  </w:num>
  <w:num w:numId="41">
    <w:abstractNumId w:val="3"/>
  </w:num>
  <w:num w:numId="42">
    <w:abstractNumId w:val="33"/>
  </w:num>
  <w:num w:numId="43">
    <w:abstractNumId w:val="4"/>
  </w:num>
  <w:num w:numId="44">
    <w:abstractNumId w:val="23"/>
  </w:num>
  <w:num w:numId="45">
    <w:abstractNumId w:val="41"/>
  </w:num>
  <w:num w:numId="46">
    <w:abstractNumId w:val="14"/>
  </w:num>
  <w:num w:numId="47">
    <w:abstractNumId w:val="46"/>
  </w:num>
  <w:num w:numId="48">
    <w:abstractNumId w:val="24"/>
  </w:num>
  <w:num w:numId="49">
    <w:abstractNumId w:val="34"/>
  </w:num>
  <w:num w:numId="50">
    <w:abstractNumId w:val="19"/>
  </w:num>
  <w:num w:numId="51">
    <w:abstractNumId w:val="17"/>
  </w:num>
  <w:num w:numId="52">
    <w:abstractNumId w:val="5"/>
  </w:num>
  <w:num w:numId="53">
    <w:abstractNumId w:val="45"/>
  </w:num>
  <w:num w:numId="54">
    <w:abstractNumId w:val="52"/>
  </w:num>
  <w:num w:numId="55">
    <w:abstractNumId w:val="30"/>
  </w:num>
  <w:num w:numId="56">
    <w:abstractNumId w:val="55"/>
  </w:num>
  <w:num w:numId="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hyphenationZone w:val="36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LeaveBackslashAlone/>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4F2376"/>
    <w:rsid w:val="0EB54B54"/>
    <w:rsid w:val="1171712A"/>
    <w:rsid w:val="1C3560D4"/>
    <w:rsid w:val="1FD04685"/>
    <w:rsid w:val="21F00C93"/>
    <w:rsid w:val="2364421D"/>
    <w:rsid w:val="2B6969C4"/>
    <w:rsid w:val="348E78B9"/>
    <w:rsid w:val="375F3C64"/>
    <w:rsid w:val="3BE50242"/>
    <w:rsid w:val="3C2B68B1"/>
    <w:rsid w:val="43AF5C17"/>
    <w:rsid w:val="440D6217"/>
    <w:rsid w:val="49441A41"/>
    <w:rsid w:val="55242118"/>
    <w:rsid w:val="586C319D"/>
    <w:rsid w:val="6181183B"/>
    <w:rsid w:val="67F746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62"/>
      <w:ind w:left="114" w:hanging="317"/>
      <w:outlineLvl w:val="0"/>
    </w:pPr>
    <w:rPr>
      <w:rFonts w:ascii="Times New Roman" w:hAnsi="Times New Roman" w:eastAsia="Times New Roman" w:cs="Times New Roman"/>
      <w:b/>
      <w:bCs/>
      <w:sz w:val="32"/>
      <w:szCs w:val="32"/>
      <w:lang w:val="en-US" w:eastAsia="en-US" w:bidi="ar-SA"/>
    </w:rPr>
  </w:style>
  <w:style w:type="paragraph" w:styleId="3">
    <w:name w:val="heading 2"/>
    <w:basedOn w:val="1"/>
    <w:qFormat/>
    <w:uiPriority w:val="1"/>
    <w:pPr>
      <w:spacing w:before="65"/>
      <w:ind w:left="114"/>
      <w:outlineLvl w:val="1"/>
    </w:pPr>
    <w:rPr>
      <w:rFonts w:ascii="Times New Roman" w:hAnsi="Times New Roman" w:eastAsia="Times New Roman" w:cs="Times New Roman"/>
      <w:b/>
      <w:bCs/>
      <w:sz w:val="32"/>
      <w:szCs w:val="32"/>
      <w:lang w:val="en-US" w:eastAsia="en-US" w:bidi="ar-SA"/>
    </w:rPr>
  </w:style>
  <w:style w:type="paragraph" w:styleId="4">
    <w:name w:val="heading 3"/>
    <w:basedOn w:val="1"/>
    <w:next w:val="1"/>
    <w:qFormat/>
    <w:uiPriority w:val="1"/>
    <w:pPr>
      <w:spacing w:before="63"/>
      <w:ind w:left="823" w:hanging="421"/>
      <w:outlineLvl w:val="2"/>
    </w:pPr>
    <w:rPr>
      <w:rFonts w:ascii="Times New Roman" w:hAnsi="Times New Roman" w:eastAsia="Times New Roman" w:cs="Times New Roman"/>
      <w:b/>
      <w:bCs/>
      <w:sz w:val="28"/>
      <w:szCs w:val="28"/>
      <w:lang w:val="en-US" w:eastAsia="en-US" w:bidi="ar-SA"/>
    </w:rPr>
  </w:style>
  <w:style w:type="paragraph" w:styleId="5">
    <w:name w:val="heading 4"/>
    <w:basedOn w:val="1"/>
    <w:next w:val="1"/>
    <w:qFormat/>
    <w:uiPriority w:val="1"/>
    <w:pPr>
      <w:ind w:left="1121" w:hanging="360"/>
      <w:jc w:val="both"/>
      <w:outlineLvl w:val="3"/>
    </w:pPr>
    <w:rPr>
      <w:rFonts w:ascii="Times New Roman" w:hAnsi="Times New Roman" w:eastAsia="Times New Roman" w:cs="Times New Roman"/>
      <w:b/>
      <w:bCs/>
      <w:sz w:val="24"/>
      <w:szCs w:val="24"/>
      <w:lang w:val="en-US" w:eastAsia="en-US" w:bidi="ar-SA"/>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unhideWhenUsed/>
    <w:uiPriority w:val="1"/>
  </w:style>
  <w:style w:type="table" w:default="1" w:styleId="8">
    <w:name w:val="Normal Table"/>
    <w:semiHidden/>
    <w:uiPriority w:val="0"/>
    <w:tblPr>
      <w:tblCellMar>
        <w:top w:w="0" w:type="dxa"/>
        <w:left w:w="108" w:type="dxa"/>
        <w:bottom w:w="0" w:type="dxa"/>
        <w:right w:w="108" w:type="dxa"/>
      </w:tblCellMar>
    </w:tblPr>
  </w:style>
  <w:style w:type="paragraph" w:styleId="9">
    <w:name w:val="Body Text"/>
    <w:basedOn w:val="1"/>
    <w:qFormat/>
    <w:uiPriority w:val="1"/>
    <w:rPr>
      <w:rFonts w:ascii="Times New Roman" w:hAnsi="Times New Roman" w:eastAsia="Times New Roman" w:cs="Times New Roman"/>
      <w:sz w:val="24"/>
      <w:szCs w:val="24"/>
      <w:lang w:val="en-US" w:eastAsia="en-US" w:bidi="ar-SA"/>
    </w:rPr>
  </w:style>
  <w:style w:type="character" w:styleId="10">
    <w:name w:val="Emphasis"/>
    <w:basedOn w:val="7"/>
    <w:qFormat/>
    <w:uiPriority w:val="0"/>
    <w:rPr>
      <w:i/>
      <w:iCs/>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paragraph" w:styleId="1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7"/>
    <w:qFormat/>
    <w:uiPriority w:val="0"/>
    <w:rPr>
      <w:b/>
      <w:bCs/>
    </w:rPr>
  </w:style>
  <w:style w:type="paragraph" w:styleId="15">
    <w:name w:val="toc 1"/>
    <w:basedOn w:val="1"/>
    <w:qFormat/>
    <w:uiPriority w:val="1"/>
    <w:pPr>
      <w:spacing w:before="620"/>
      <w:ind w:left="380" w:hanging="240"/>
    </w:pPr>
    <w:rPr>
      <w:rFonts w:ascii="Times New Roman" w:hAnsi="Times New Roman" w:eastAsia="Times New Roman" w:cs="Times New Roman"/>
      <w:b/>
      <w:bCs/>
      <w:sz w:val="24"/>
      <w:szCs w:val="24"/>
      <w:lang w:val="en-US" w:eastAsia="en-US" w:bidi="ar-SA"/>
    </w:rPr>
  </w:style>
  <w:style w:type="paragraph" w:styleId="16">
    <w:name w:val="toc 2"/>
    <w:basedOn w:val="1"/>
    <w:qFormat/>
    <w:uiPriority w:val="1"/>
    <w:pPr>
      <w:spacing w:before="82"/>
      <w:ind w:left="140"/>
    </w:pPr>
    <w:rPr>
      <w:rFonts w:ascii="Times New Roman" w:hAnsi="Times New Roman" w:eastAsia="Times New Roman" w:cs="Times New Roman"/>
      <w:b/>
      <w:bCs/>
      <w:sz w:val="24"/>
      <w:szCs w:val="24"/>
      <w:lang w:val="en-US" w:eastAsia="en-US" w:bidi="ar-SA"/>
    </w:rPr>
  </w:style>
  <w:style w:type="paragraph" w:styleId="17">
    <w:name w:val="toc 3"/>
    <w:basedOn w:val="1"/>
    <w:qFormat/>
    <w:uiPriority w:val="1"/>
    <w:pPr>
      <w:spacing w:before="122"/>
      <w:ind w:left="140"/>
    </w:pPr>
    <w:rPr>
      <w:rFonts w:ascii="Times New Roman" w:hAnsi="Times New Roman" w:eastAsia="Times New Roman" w:cs="Times New Roman"/>
      <w:b/>
      <w:bCs/>
      <w:sz w:val="23"/>
      <w:szCs w:val="23"/>
      <w:lang w:val="en-US" w:eastAsia="en-US" w:bidi="ar-SA"/>
    </w:rPr>
  </w:style>
  <w:style w:type="paragraph" w:styleId="18">
    <w:name w:val="toc 4"/>
    <w:basedOn w:val="1"/>
    <w:qFormat/>
    <w:uiPriority w:val="1"/>
    <w:pPr>
      <w:spacing w:before="142"/>
      <w:ind w:left="716" w:hanging="360"/>
    </w:pPr>
    <w:rPr>
      <w:rFonts w:ascii="Times New Roman" w:hAnsi="Times New Roman" w:eastAsia="Times New Roman" w:cs="Times New Roman"/>
      <w:sz w:val="24"/>
      <w:szCs w:val="24"/>
      <w:lang w:val="en-US" w:eastAsia="en-US" w:bidi="ar-SA"/>
    </w:rPr>
  </w:style>
  <w:style w:type="paragraph" w:styleId="19">
    <w:name w:val="toc 5"/>
    <w:basedOn w:val="1"/>
    <w:qFormat/>
    <w:uiPriority w:val="1"/>
    <w:pPr>
      <w:spacing w:before="62"/>
      <w:ind w:left="3035"/>
    </w:pPr>
    <w:rPr>
      <w:rFonts w:ascii="Times New Roman" w:hAnsi="Times New Roman" w:eastAsia="Times New Roman" w:cs="Times New Roman"/>
      <w:b/>
      <w:bCs/>
      <w:sz w:val="30"/>
      <w:szCs w:val="30"/>
      <w:lang w:val="en-US" w:eastAsia="en-US" w:bidi="ar-SA"/>
    </w:rPr>
  </w:style>
  <w:style w:type="table" w:customStyle="1" w:styleId="20">
    <w:name w:val="Table Normal1"/>
    <w:unhideWhenUsed/>
    <w:qFormat/>
    <w:uiPriority w:val="2"/>
    <w:tblPr>
      <w:tblCellMar>
        <w:top w:w="0" w:type="dxa"/>
        <w:left w:w="0" w:type="dxa"/>
        <w:bottom w:w="0" w:type="dxa"/>
        <w:right w:w="0" w:type="dxa"/>
      </w:tblCellMar>
    </w:tblPr>
  </w:style>
  <w:style w:type="paragraph" w:styleId="21">
    <w:name w:val="List Paragraph"/>
    <w:basedOn w:val="1"/>
    <w:qFormat/>
    <w:uiPriority w:val="1"/>
    <w:pPr>
      <w:ind w:left="1121" w:hanging="360"/>
    </w:pPr>
    <w:rPr>
      <w:rFonts w:ascii="Times New Roman" w:hAnsi="Times New Roman" w:eastAsia="Times New Roman" w:cs="Times New Roman"/>
      <w:lang w:val="en-US" w:eastAsia="en-US" w:bidi="ar-SA"/>
    </w:rPr>
  </w:style>
  <w:style w:type="paragraph" w:customStyle="1" w:styleId="22">
    <w:name w:val="Table Paragraph"/>
    <w:basedOn w:val="1"/>
    <w:qFormat/>
    <w:uiPriority w:val="1"/>
    <w:pPr>
      <w:spacing w:before="1"/>
      <w:ind w:left="10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0" Type="http://schemas.openxmlformats.org/officeDocument/2006/relationships/fontTable" Target="fontTable.xml"/><Relationship Id="rId4" Type="http://schemas.openxmlformats.org/officeDocument/2006/relationships/endnotes" Target="endnotes.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jpe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105</Pages>
  <TotalTime>16</TotalTime>
  <ScaleCrop>false</ScaleCrop>
  <LinksUpToDate>false</LinksUpToDate>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2024-09-17T06:59:00Z</dcterms:created>
  <dc:creator>BHUKYA VEERANNA</dc:creator>
  <cp:lastModifiedBy>NOMULA SRIDURGA</cp:lastModifiedBy>
  <dcterms:modified xsi:type="dcterms:W3CDTF">2024-09-29T05:29:34Z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2023-11-27T00:00:00Z</vt:filetime>
  </property>
  <property fmtid="{D5CDD505-2E9C-101B-9397-08002B2CF9AE}" pid="3" name="Creator">
    <vt:lpwstr>Microsoft® Word LTSC</vt:lpwstr>
  </property>
  <property fmtid="{D5CDD505-2E9C-101B-9397-08002B2CF9AE}" pid="4" name="LastSaved">
    <vt:filetime>2024-09-17T00:00:00Z</vt:filetime>
  </property>
  <property fmtid="{D5CDD505-2E9C-101B-9397-08002B2CF9AE}" pid="5" name="Producer">
    <vt:lpwstr>Microsoft® Word LTSC</vt:lpwstr>
  </property>
  <property fmtid="{D5CDD505-2E9C-101B-9397-08002B2CF9AE}" pid="6" name="KSOProductBuildVer">
    <vt:lpwstr>1033-12.2.0.17562</vt:lpwstr>
  </property>
  <property fmtid="{D5CDD505-2E9C-101B-9397-08002B2CF9AE}" pid="7" name="ICV">
    <vt:lpwstr>21D73DBAC4BE44639C361E1C4E3FE7C6_13</vt:lpwstr>
  </property>
</Properties>
</file>